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gif" PartName="/word/media/document_image_rId11.gif"/>
  <Override ContentType="image/gif" PartName="/word/media/document_image_rId12.gif"/>
  <Override ContentType="image/gif" PartName="/word/media/document_image_rId3.gif"/>
  <Override ContentType="image/gif" PartName="/word/media/document_image_rId4.gif"/>
  <Override ContentType="image/png" PartName="/word/media/document_image_rId5.png"/>
  <Override ContentType="image/gif" PartName="/word/media/document_image_rId6.gif"/>
  <Override ContentType="image/gif" PartName="/word/media/document_image_rId9.gif"/>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Heading2"/>
        <w:spacing w:line="620" w:lineRule="auto"/>
        <w:jc w:val="center"/>
      </w:pPr>
      <w:r>
        <w:rPr>
          <w:rFonts w:hint="eastAsia"/>
          <w:sz w:val="24"/>
        </w:rPr>
        <w:t>《PLD原理与EDA技术》复习提纲</w:t>
      </w:r>
    </w:p>
    <w:p>
      <w:pPr>
        <w:jc w:val="both"/>
      </w:pPr>
      <w:r>
        <w:rPr>
          <w:rFonts w:hint="eastAsia"/>
          <w:b/>
          <w:sz w:val="24"/>
        </w:rPr>
        <w:t>一、基本概念</w:t>
      </w:r>
    </w:p>
    <w:p>
      <w:pPr>
        <w:jc w:val="both"/>
      </w:pPr>
      <w:r>
        <w:rPr>
          <w:rFonts w:hint="eastAsia"/>
          <w:color w:val="000000"/>
          <w:sz w:val="24"/>
        </w:rPr>
        <w:t>  1-1 EDA技术与ASIC设计和FPGA开发有什么关系?   </w:t>
      </w:r>
    </w:p>
    <w:p>
      <w:pPr>
        <w:jc w:val="both"/>
      </w:pPr>
      <w:r>
        <w:rPr>
          <w:rFonts w:hint="eastAsia"/>
          <w:color w:val="0000FF"/>
          <w:sz w:val="24"/>
        </w:rPr>
        <w:t>答：利用</w:t>
      </w:r>
      <w:r>
        <w:rPr>
          <w:rFonts w:hint="eastAsia"/>
          <w:color w:val="0000FF"/>
          <w:sz w:val="24"/>
          <w:u w:val="single"/>
        </w:rPr>
        <w:t>EDA技术</w:t>
      </w:r>
      <w:r>
        <w:rPr>
          <w:rFonts w:hint="eastAsia"/>
          <w:color w:val="0000FF"/>
          <w:sz w:val="24"/>
        </w:rPr>
        <w:t>进行</w:t>
      </w:r>
      <w:r>
        <w:rPr>
          <w:rFonts w:hint="eastAsia"/>
          <w:color w:val="0000FF"/>
          <w:sz w:val="24"/>
          <w:u w:val="single"/>
        </w:rPr>
        <w:t>电子系统设计</w:t>
      </w:r>
      <w:r>
        <w:rPr>
          <w:rFonts w:hint="eastAsia"/>
          <w:color w:val="0000FF"/>
          <w:sz w:val="24"/>
        </w:rPr>
        <w:t>的最后目标是完成</w:t>
      </w:r>
      <w:r>
        <w:rPr>
          <w:rFonts w:hint="eastAsia"/>
          <w:color w:val="0000FF"/>
          <w:sz w:val="24"/>
          <w:u w:val="single"/>
        </w:rPr>
        <w:t>专用集成电路ASIC的设计和实现</w:t>
      </w:r>
      <w:r>
        <w:rPr>
          <w:rFonts w:hint="eastAsia"/>
          <w:color w:val="0000FF"/>
          <w:sz w:val="24"/>
        </w:rPr>
        <w:t>；</w:t>
      </w:r>
      <w:r>
        <w:rPr>
          <w:rFonts w:hint="eastAsia"/>
          <w:color w:val="0000FF"/>
          <w:sz w:val="24"/>
          <w:u w:val="single"/>
        </w:rPr>
        <w:t>FPGA和CPLD</w:t>
      </w:r>
      <w:r>
        <w:rPr>
          <w:rFonts w:hint="eastAsia"/>
          <w:color w:val="0000FF"/>
          <w:sz w:val="24"/>
        </w:rPr>
        <w:t>是实现这一途径的</w:t>
      </w:r>
      <w:r>
        <w:rPr>
          <w:rFonts w:hint="eastAsia"/>
          <w:color w:val="0000FF"/>
          <w:sz w:val="24"/>
          <w:u w:val="single"/>
        </w:rPr>
        <w:t>主流器件</w:t>
      </w:r>
      <w:r>
        <w:rPr>
          <w:rFonts w:hint="eastAsia"/>
          <w:color w:val="0000FF"/>
          <w:sz w:val="24"/>
        </w:rPr>
        <w:t>。FPGA和CPLD通常也被称为</w:t>
      </w:r>
      <w:r>
        <w:rPr>
          <w:rFonts w:hint="eastAsia"/>
          <w:color w:val="0000FF"/>
          <w:sz w:val="24"/>
          <w:u w:val="single"/>
        </w:rPr>
        <w:t>可编程专用IC</w:t>
      </w:r>
      <w:r>
        <w:rPr>
          <w:rFonts w:hint="eastAsia"/>
          <w:color w:val="0000FF"/>
          <w:sz w:val="24"/>
        </w:rPr>
        <w:t>，或</w:t>
      </w:r>
      <w:r>
        <w:rPr>
          <w:rFonts w:hint="eastAsia"/>
          <w:color w:val="0000FF"/>
          <w:sz w:val="24"/>
          <w:u w:val="single"/>
        </w:rPr>
        <w:t>可编程ASIC</w:t>
      </w:r>
      <w:r>
        <w:rPr>
          <w:rFonts w:hint="eastAsia"/>
          <w:color w:val="0000FF"/>
          <w:sz w:val="24"/>
        </w:rPr>
        <w:t>。FPGA和CPLD的应用是EDA技术有机融合软硬件电子设计技术、SoC（片上系统）和ASIC设计，以及对自动设计与自动实现最典型的诠释。</w:t>
      </w:r>
    </w:p>
    <w:p>
      <w:pPr>
        <w:jc w:val="both"/>
      </w:pPr>
      <w:r>
        <w:rPr>
          <w:rFonts w:hint="eastAsia"/>
          <w:color w:val="000000"/>
          <w:sz w:val="24"/>
        </w:rPr>
        <w:t>  1-2与软件描述语言相比，VHDL有什么特点?  </w:t>
      </w:r>
    </w:p>
    <w:p>
      <w:pPr>
        <w:jc w:val="both"/>
      </w:pPr>
      <w:r>
        <w:rPr>
          <w:rFonts w:hint="eastAsia"/>
          <w:color w:val="0000FF"/>
          <w:sz w:val="24"/>
        </w:rPr>
        <w:t>答：编译器将软件程序翻译成基于某种特定CPU的机器代码，这种代码仅限于这种CPU而不能移植，并且机器代码不代表硬件结构，更不能改变CPU的硬件结构，只能被动地为其特定的硬件电路结构所利用。</w:t>
      </w:r>
      <w:r>
        <w:rPr>
          <w:rFonts w:hint="eastAsia"/>
          <w:color w:val="0000FF"/>
          <w:sz w:val="24"/>
          <w:u w:val="single"/>
        </w:rPr>
        <w:t>综合器</w:t>
      </w:r>
      <w:r>
        <w:rPr>
          <w:rFonts w:hint="eastAsia"/>
          <w:color w:val="0000FF"/>
          <w:sz w:val="24"/>
        </w:rPr>
        <w:t>将</w:t>
      </w:r>
      <w:r>
        <w:rPr>
          <w:rFonts w:hint="eastAsia"/>
          <w:color w:val="0000FF"/>
          <w:sz w:val="24"/>
          <w:u w:val="single"/>
        </w:rPr>
        <w:t>VHDL程序转化</w:t>
      </w:r>
      <w:r>
        <w:rPr>
          <w:rFonts w:hint="eastAsia"/>
          <w:color w:val="0000FF"/>
          <w:sz w:val="24"/>
        </w:rPr>
        <w:t>的目标是底层的电路结构</w:t>
      </w:r>
      <w:r>
        <w:rPr>
          <w:rFonts w:hint="eastAsia"/>
          <w:color w:val="0000FF"/>
          <w:sz w:val="24"/>
          <w:u w:val="single"/>
        </w:rPr>
        <w:t>网表文件</w:t>
      </w:r>
      <w:r>
        <w:rPr>
          <w:rFonts w:hint="eastAsia"/>
          <w:color w:val="0000FF"/>
          <w:sz w:val="24"/>
        </w:rPr>
        <w:t>，这种满足VHDL设计程序功能描述的电路结构，不依赖于任何特定硬件环境；具有相对独立性。综合器在将VHDL(硬件描述语言)表达的电路功能转化成具体的电路结构网表过程中，具有明显的</w:t>
      </w:r>
      <w:r>
        <w:rPr>
          <w:rFonts w:hint="eastAsia"/>
          <w:color w:val="0000FF"/>
          <w:sz w:val="24"/>
          <w:u w:val="single"/>
        </w:rPr>
        <w:t>能动性和创造性</w:t>
      </w:r>
      <w:r>
        <w:rPr>
          <w:rFonts w:hint="eastAsia"/>
          <w:color w:val="0000FF"/>
          <w:sz w:val="24"/>
        </w:rPr>
        <w:t>，它不是机械的一一对应式的“翻译”，而是根据设计库、工艺库以及预先设置的各类约束条件，选择最优的方式完成电路结构的设计。</w:t>
      </w:r>
    </w:p>
    <w:p>
      <w:pPr>
        <w:jc w:val="both"/>
      </w:pPr>
      <w:r>
        <w:rPr>
          <w:rFonts w:hint="eastAsia"/>
          <w:color w:val="000000"/>
          <w:sz w:val="24"/>
        </w:rPr>
        <w:t>  l-3什么是综合?有哪些类型?综合在电子设计自动化中的地位是什么?  </w:t>
      </w:r>
    </w:p>
    <w:p>
      <w:pPr>
        <w:jc w:val="both"/>
      </w:pPr>
      <w:r>
        <w:rPr>
          <w:rFonts w:hint="eastAsia"/>
          <w:color w:val="000000"/>
          <w:sz w:val="24"/>
        </w:rPr>
        <w:t>什么是综合? </w:t>
      </w:r>
      <w:r>
        <w:rPr>
          <w:rFonts w:hint="eastAsia"/>
          <w:color w:val="0000FF"/>
          <w:sz w:val="24"/>
        </w:rPr>
        <w:t>答：在电子设计领域中综合的概念可以表示为：将</w:t>
      </w:r>
      <w:r>
        <w:rPr>
          <w:rFonts w:hint="eastAsia"/>
          <w:color w:val="0000FF"/>
          <w:sz w:val="24"/>
          <w:u w:val="single"/>
        </w:rPr>
        <w:t>用行为和功能层次表达的电子系统</w:t>
      </w:r>
      <w:r>
        <w:rPr>
          <w:rFonts w:hint="eastAsia"/>
          <w:color w:val="0000FF"/>
          <w:sz w:val="24"/>
        </w:rPr>
        <w:t>转换为</w:t>
      </w:r>
      <w:r>
        <w:rPr>
          <w:rFonts w:hint="eastAsia"/>
          <w:color w:val="0000FF"/>
          <w:sz w:val="24"/>
          <w:u w:val="single"/>
        </w:rPr>
        <w:t>低层次</w:t>
      </w:r>
      <w:r>
        <w:rPr>
          <w:rFonts w:hint="eastAsia"/>
          <w:color w:val="0000FF"/>
          <w:sz w:val="24"/>
        </w:rPr>
        <w:t>的便于</w:t>
      </w:r>
      <w:r>
        <w:rPr>
          <w:rFonts w:hint="eastAsia"/>
          <w:color w:val="0000FF"/>
          <w:sz w:val="24"/>
          <w:u w:val="single"/>
        </w:rPr>
        <w:t>具体实现的模块组合装配</w:t>
      </w:r>
      <w:r>
        <w:rPr>
          <w:rFonts w:hint="eastAsia"/>
          <w:color w:val="0000FF"/>
          <w:sz w:val="24"/>
        </w:rPr>
        <w:t>的过程。</w:t>
      </w:r>
    </w:p>
    <w:p>
      <w:pPr>
        <w:jc w:val="both"/>
      </w:pPr>
      <w:r>
        <w:rPr>
          <w:rFonts w:hint="eastAsia"/>
          <w:color w:val="000000"/>
          <w:sz w:val="24"/>
          <w:u w:val="single"/>
        </w:rPr>
        <w:t>有哪些类型</w:t>
      </w:r>
      <w:r>
        <w:rPr>
          <w:rFonts w:hint="eastAsia"/>
          <w:color w:val="000000"/>
          <w:sz w:val="24"/>
        </w:rPr>
        <w:t>?</w:t>
      </w:r>
      <w:r>
        <w:rPr>
          <w:rFonts w:hint="eastAsia"/>
          <w:color w:val="0000FF"/>
          <w:sz w:val="24"/>
        </w:rPr>
        <w:t> 答：(1)从自然语言转换到VHDL语言算法表示，即</w:t>
      </w:r>
      <w:r>
        <w:rPr>
          <w:rFonts w:hint="eastAsia"/>
          <w:color w:val="0000FF"/>
          <w:sz w:val="24"/>
          <w:u w:val="single"/>
        </w:rPr>
        <w:t>自然语言综合</w:t>
      </w:r>
      <w:r>
        <w:rPr>
          <w:rFonts w:hint="eastAsia"/>
          <w:color w:val="0000FF"/>
          <w:sz w:val="24"/>
        </w:rPr>
        <w:t>。(2)从算法表示转换到寄存器传输级(RegisterTransport Level，RTL)，即从行为域到结构域的综合，即</w:t>
      </w:r>
      <w:r>
        <w:rPr>
          <w:rFonts w:hint="eastAsia"/>
          <w:color w:val="0000FF"/>
          <w:sz w:val="24"/>
          <w:u w:val="single"/>
        </w:rPr>
        <w:t>行为综合</w:t>
      </w:r>
      <w:r>
        <w:rPr>
          <w:rFonts w:hint="eastAsia"/>
          <w:color w:val="0000FF"/>
          <w:sz w:val="24"/>
        </w:rPr>
        <w:t>。(3)从RTL级表示转换到逻辑门(包括触发器)的表示，即</w:t>
      </w:r>
      <w:r>
        <w:rPr>
          <w:rFonts w:hint="eastAsia"/>
          <w:color w:val="0000FF"/>
          <w:sz w:val="24"/>
          <w:u w:val="single"/>
        </w:rPr>
        <w:t>逻辑综合</w:t>
      </w:r>
      <w:r>
        <w:rPr>
          <w:rFonts w:hint="eastAsia"/>
          <w:color w:val="0000FF"/>
          <w:sz w:val="24"/>
        </w:rPr>
        <w:t>。(4)从逻辑门表示转换到版图表示(ASIC设计)，或转换到FPGA的配置网表文件，可称为</w:t>
      </w:r>
      <w:r>
        <w:rPr>
          <w:rFonts w:hint="eastAsia"/>
          <w:color w:val="0000FF"/>
          <w:sz w:val="24"/>
          <w:u w:val="single"/>
        </w:rPr>
        <w:t>版图综合或结构综合</w:t>
      </w:r>
      <w:r>
        <w:rPr>
          <w:rFonts w:hint="eastAsia"/>
          <w:color w:val="0000FF"/>
          <w:sz w:val="24"/>
        </w:rPr>
        <w:t>。</w:t>
      </w:r>
    </w:p>
    <w:p>
      <w:pPr>
        <w:jc w:val="both"/>
      </w:pPr>
      <w:r>
        <w:rPr>
          <w:rFonts w:hint="eastAsia"/>
          <w:color w:val="000000"/>
          <w:sz w:val="24"/>
        </w:rPr>
        <w:t>综合在电子设计自动化中的地位是什么?</w:t>
      </w:r>
      <w:r>
        <w:rPr>
          <w:rFonts w:hint="eastAsia"/>
          <w:color w:val="0000FF"/>
          <w:sz w:val="24"/>
        </w:rPr>
        <w:t> 答：是核心地位（见图1-3）。综合器具有更复杂的工作环境，综合器在接受VHDL程序并准备对其综合前，必须获得与最终实现设计电路硬件特征相关的</w:t>
      </w:r>
      <w:r>
        <w:rPr>
          <w:rFonts w:hint="eastAsia"/>
          <w:color w:val="0000FF"/>
          <w:sz w:val="24"/>
          <w:u w:val="single"/>
        </w:rPr>
        <w:t>工艺库信息</w:t>
      </w:r>
      <w:r>
        <w:rPr>
          <w:rFonts w:hint="eastAsia"/>
          <w:color w:val="0000FF"/>
          <w:sz w:val="24"/>
        </w:rPr>
        <w:t>，以及获得优化综合的</w:t>
      </w:r>
      <w:r>
        <w:rPr>
          <w:rFonts w:hint="eastAsia"/>
          <w:color w:val="0000FF"/>
          <w:sz w:val="24"/>
          <w:u w:val="single"/>
        </w:rPr>
        <w:t>诸多约束条件信息</w:t>
      </w:r>
      <w:r>
        <w:rPr>
          <w:rFonts w:hint="eastAsia"/>
          <w:color w:val="0000FF"/>
          <w:sz w:val="24"/>
        </w:rPr>
        <w:t>；根据</w:t>
      </w:r>
      <w:r>
        <w:rPr>
          <w:rFonts w:hint="eastAsia"/>
          <w:color w:val="0000FF"/>
          <w:sz w:val="24"/>
          <w:u w:val="single"/>
        </w:rPr>
        <w:t>工艺库和约束条件信息</w:t>
      </w:r>
      <w:r>
        <w:rPr>
          <w:rFonts w:hint="eastAsia"/>
          <w:color w:val="0000FF"/>
          <w:sz w:val="24"/>
        </w:rPr>
        <w:t>，将</w:t>
      </w:r>
      <w:r>
        <w:rPr>
          <w:rFonts w:hint="eastAsia"/>
          <w:color w:val="0000FF"/>
          <w:sz w:val="24"/>
          <w:u w:val="single"/>
        </w:rPr>
        <w:t>VHDL程序转化成电路实现的相关信息</w:t>
      </w:r>
      <w:r>
        <w:rPr>
          <w:rFonts w:hint="eastAsia"/>
          <w:color w:val="0000FF"/>
          <w:sz w:val="24"/>
        </w:rPr>
        <w:t>。</w:t>
      </w:r>
    </w:p>
    <w:p>
      <w:pPr>
        <w:jc w:val="both"/>
      </w:pPr>
      <w:r>
        <w:rPr>
          <w:rFonts w:hint="eastAsia"/>
          <w:color w:val="000000"/>
          <w:sz w:val="24"/>
        </w:rPr>
        <w:t>  1-4在EDA技术中，自顶向下的设计方法的重要意义是什么? </w:t>
      </w:r>
      <w:r>
        <w:rPr>
          <w:rFonts w:hint="eastAsia"/>
          <w:color w:val="0000FF"/>
          <w:sz w:val="24"/>
        </w:rPr>
        <w:t> </w:t>
      </w:r>
    </w:p>
    <w:p>
      <w:pPr>
        <w:jc w:val="both"/>
      </w:pPr>
      <w:r>
        <w:rPr>
          <w:rFonts w:hint="eastAsia"/>
          <w:color w:val="0000FF"/>
          <w:sz w:val="24"/>
        </w:rPr>
        <w:t>答：在EDA技术应用中，</w:t>
      </w:r>
      <w:r>
        <w:rPr>
          <w:rFonts w:hint="eastAsia"/>
          <w:color w:val="0000FF"/>
          <w:sz w:val="24"/>
          <w:u w:val="single"/>
        </w:rPr>
        <w:t>自顶向下</w:t>
      </w:r>
      <w:r>
        <w:rPr>
          <w:rFonts w:hint="eastAsia"/>
          <w:color w:val="0000FF"/>
          <w:sz w:val="24"/>
        </w:rPr>
        <w:t>的设计方法，就是在整个设计流程中各设计环节</w:t>
      </w:r>
      <w:r>
        <w:rPr>
          <w:rFonts w:hint="eastAsia"/>
          <w:color w:val="0000FF"/>
          <w:sz w:val="24"/>
          <w:u w:val="single"/>
        </w:rPr>
        <w:t>逐步求精</w:t>
      </w:r>
      <w:r>
        <w:rPr>
          <w:rFonts w:hint="eastAsia"/>
          <w:color w:val="0000FF"/>
          <w:sz w:val="24"/>
        </w:rPr>
        <w:t>的过程。</w:t>
      </w:r>
    </w:p>
    <w:p>
      <w:pPr>
        <w:jc w:val="both"/>
      </w:pPr>
      <w:r>
        <w:rPr>
          <w:rFonts w:hint="eastAsia"/>
          <w:color w:val="000000"/>
          <w:sz w:val="24"/>
        </w:rPr>
        <w:t>  1-5 IP在EDA技术的应用和发展中的意义是什么?  </w:t>
      </w:r>
    </w:p>
    <w:p>
      <w:pPr>
        <w:jc w:val="both"/>
      </w:pPr>
      <w:r>
        <w:rPr>
          <w:rFonts w:hint="eastAsia"/>
          <w:color w:val="0000FF"/>
          <w:sz w:val="24"/>
        </w:rPr>
        <w:t>答：IP核具有规范的接口协议，良好的</w:t>
      </w:r>
      <w:r>
        <w:rPr>
          <w:rFonts w:hint="eastAsia"/>
          <w:color w:val="0000FF"/>
          <w:sz w:val="24"/>
          <w:u w:val="single"/>
        </w:rPr>
        <w:t>可移植</w:t>
      </w:r>
      <w:r>
        <w:rPr>
          <w:rFonts w:hint="eastAsia"/>
          <w:color w:val="0000FF"/>
          <w:sz w:val="24"/>
        </w:rPr>
        <w:t>与</w:t>
      </w:r>
      <w:r>
        <w:rPr>
          <w:rFonts w:hint="eastAsia"/>
          <w:color w:val="0000FF"/>
          <w:sz w:val="24"/>
          <w:u w:val="single"/>
        </w:rPr>
        <w:t>可测试性</w:t>
      </w:r>
      <w:r>
        <w:rPr>
          <w:rFonts w:hint="eastAsia"/>
          <w:color w:val="0000FF"/>
          <w:sz w:val="24"/>
        </w:rPr>
        <w:t>，为系统开发提供了</w:t>
      </w:r>
      <w:r>
        <w:rPr>
          <w:rFonts w:hint="eastAsia"/>
          <w:color w:val="0000FF"/>
          <w:sz w:val="24"/>
          <w:u w:val="single"/>
        </w:rPr>
        <w:t>可靠的保证</w:t>
      </w:r>
      <w:r>
        <w:rPr>
          <w:rFonts w:hint="eastAsia"/>
          <w:color w:val="0000FF"/>
          <w:sz w:val="24"/>
        </w:rPr>
        <w:t>。</w:t>
      </w:r>
    </w:p>
    <w:p>
      <w:pPr>
        <w:jc w:val="both"/>
      </w:pPr>
      <w:r>
        <w:rPr>
          <w:rFonts w:hint="eastAsia"/>
          <w:color w:val="000000"/>
          <w:sz w:val="24"/>
        </w:rPr>
        <w:t>  2-1 叙述</w:t>
      </w:r>
      <w:r>
        <w:rPr>
          <w:rFonts w:hint="eastAsia"/>
          <w:color w:val="000000"/>
          <w:sz w:val="24"/>
          <w:u w:val="single"/>
        </w:rPr>
        <w:t>EDA的FPGA/CPLD设计流程</w:t>
      </w:r>
      <w:r>
        <w:rPr>
          <w:rFonts w:hint="eastAsia"/>
          <w:color w:val="000000"/>
          <w:sz w:val="24"/>
        </w:rPr>
        <w:t>。  </w:t>
      </w:r>
    </w:p>
    <w:p>
      <w:pPr>
        <w:jc w:val="both"/>
      </w:pPr>
      <w:r>
        <w:rPr>
          <w:rFonts w:hint="eastAsia"/>
          <w:color w:val="0000FF"/>
          <w:sz w:val="24"/>
        </w:rPr>
        <w:t>答：1.</w:t>
      </w:r>
      <w:r>
        <w:rPr>
          <w:rFonts w:hint="eastAsia"/>
          <w:color w:val="0000FF"/>
          <w:sz w:val="24"/>
          <w:u w:val="single"/>
        </w:rPr>
        <w:t>设计输入</w:t>
      </w:r>
      <w:r>
        <w:rPr>
          <w:rFonts w:hint="eastAsia"/>
          <w:color w:val="0000FF"/>
          <w:sz w:val="24"/>
        </w:rPr>
        <w:t>(</w:t>
      </w:r>
      <w:r>
        <w:rPr>
          <w:rFonts w:hint="eastAsia"/>
          <w:color w:val="0000FF"/>
          <w:sz w:val="24"/>
          <w:u w:val="single"/>
        </w:rPr>
        <w:t>原理图</w:t>
      </w:r>
      <w:r>
        <w:rPr>
          <w:rFonts w:hint="eastAsia"/>
          <w:color w:val="0000FF"/>
          <w:sz w:val="24"/>
        </w:rPr>
        <w:t>/</w:t>
      </w:r>
      <w:r>
        <w:rPr>
          <w:rFonts w:hint="eastAsia"/>
          <w:color w:val="0000FF"/>
          <w:sz w:val="24"/>
          <w:u w:val="single"/>
        </w:rPr>
        <w:t>HDL文本编辑</w:t>
      </w:r>
      <w:r>
        <w:rPr>
          <w:rFonts w:hint="eastAsia"/>
          <w:color w:val="0000FF"/>
          <w:sz w:val="24"/>
        </w:rPr>
        <w:t>)；2.</w:t>
      </w:r>
      <w:r>
        <w:rPr>
          <w:rFonts w:hint="eastAsia"/>
          <w:color w:val="0000FF"/>
          <w:sz w:val="24"/>
          <w:u w:val="single"/>
        </w:rPr>
        <w:t>综合</w:t>
      </w:r>
      <w:r>
        <w:rPr>
          <w:rFonts w:hint="eastAsia"/>
          <w:color w:val="0000FF"/>
          <w:sz w:val="24"/>
        </w:rPr>
        <w:t>；3.</w:t>
      </w:r>
      <w:r>
        <w:rPr>
          <w:rFonts w:hint="eastAsia"/>
          <w:color w:val="0000FF"/>
          <w:sz w:val="24"/>
          <w:u w:val="single"/>
        </w:rPr>
        <w:t>适配</w:t>
      </w:r>
      <w:r>
        <w:rPr>
          <w:rFonts w:hint="eastAsia"/>
          <w:color w:val="0000FF"/>
          <w:sz w:val="24"/>
        </w:rPr>
        <w:t>；4.</w:t>
      </w:r>
      <w:r>
        <w:rPr>
          <w:rFonts w:hint="eastAsia"/>
          <w:color w:val="0000FF"/>
          <w:sz w:val="24"/>
          <w:u w:val="single"/>
        </w:rPr>
        <w:t>时序仿真与功能仿真</w:t>
      </w:r>
      <w:r>
        <w:rPr>
          <w:rFonts w:hint="eastAsia"/>
          <w:color w:val="0000FF"/>
          <w:sz w:val="24"/>
        </w:rPr>
        <w:t>；5.</w:t>
      </w:r>
      <w:r>
        <w:rPr>
          <w:rFonts w:hint="eastAsia"/>
          <w:color w:val="0000FF"/>
          <w:sz w:val="24"/>
          <w:u w:val="single"/>
        </w:rPr>
        <w:t>编程下载</w:t>
      </w:r>
      <w:r>
        <w:rPr>
          <w:rFonts w:hint="eastAsia"/>
          <w:color w:val="0000FF"/>
          <w:sz w:val="24"/>
        </w:rPr>
        <w:t>；6.</w:t>
      </w:r>
      <w:r>
        <w:rPr>
          <w:rFonts w:hint="eastAsia"/>
          <w:color w:val="0000FF"/>
          <w:sz w:val="24"/>
          <w:u w:val="single"/>
        </w:rPr>
        <w:t>硬件测试</w:t>
      </w:r>
      <w:r>
        <w:rPr>
          <w:rFonts w:hint="eastAsia"/>
          <w:color w:val="0000FF"/>
          <w:sz w:val="24"/>
        </w:rPr>
        <w:t>。</w:t>
      </w:r>
    </w:p>
    <w:p>
      <w:pPr>
        <w:jc w:val="both"/>
      </w:pPr>
      <w:r>
        <w:rPr>
          <w:rFonts w:hint="eastAsia"/>
          <w:color w:val="000000"/>
          <w:sz w:val="24"/>
        </w:rPr>
        <w:t>  2-2 IP是什么?IP与EDA技术的关系是什么?  </w:t>
      </w:r>
    </w:p>
    <w:p>
      <w:pPr>
        <w:jc w:val="both"/>
      </w:pPr>
      <w:r>
        <w:rPr>
          <w:rFonts w:hint="eastAsia"/>
          <w:color w:val="000000"/>
          <w:sz w:val="24"/>
        </w:rPr>
        <w:t>IP是什么? </w:t>
      </w:r>
      <w:r>
        <w:rPr>
          <w:rFonts w:hint="eastAsia"/>
          <w:color w:val="0000FF"/>
          <w:sz w:val="24"/>
        </w:rPr>
        <w:t>答：</w:t>
      </w:r>
      <w:r>
        <w:rPr>
          <w:rFonts w:hint="eastAsia"/>
          <w:color w:val="0000FF"/>
          <w:sz w:val="24"/>
          <w:u w:val="single"/>
        </w:rPr>
        <w:t>IP</w:t>
      </w:r>
      <w:r>
        <w:rPr>
          <w:rFonts w:hint="eastAsia"/>
          <w:color w:val="0000FF"/>
          <w:sz w:val="24"/>
        </w:rPr>
        <w:t>是知识产权核或知识产权模块，</w:t>
      </w:r>
      <w:r>
        <w:rPr>
          <w:rFonts w:hint="eastAsia"/>
          <w:color w:val="0000FF"/>
          <w:sz w:val="24"/>
          <w:u w:val="single"/>
        </w:rPr>
        <w:t>用于ASIC或FPGA/CPLD中的预先设计好的电路功能模块</w:t>
      </w:r>
      <w:r>
        <w:rPr>
          <w:rFonts w:hint="eastAsia"/>
          <w:color w:val="0000FF"/>
          <w:sz w:val="24"/>
        </w:rPr>
        <w:t>。</w:t>
      </w:r>
    </w:p>
    <w:p>
      <w:pPr>
        <w:jc w:val="both"/>
      </w:pPr>
      <w:r>
        <w:rPr>
          <w:rFonts w:hint="eastAsia"/>
          <w:color w:val="000000"/>
          <w:sz w:val="24"/>
        </w:rPr>
        <w:t>IP与EDA技术的关系是什么?</w:t>
      </w:r>
      <w:r>
        <w:rPr>
          <w:rFonts w:hint="eastAsia"/>
          <w:color w:val="0000FF"/>
          <w:sz w:val="24"/>
        </w:rPr>
        <w:t> 答：IP在EDA技术开发中具有十分重要的地位；与EDA技术的关系分有</w:t>
      </w:r>
      <w:r>
        <w:rPr>
          <w:rFonts w:hint="eastAsia"/>
          <w:color w:val="0000FF"/>
          <w:sz w:val="24"/>
          <w:u w:val="single"/>
        </w:rPr>
        <w:t>软IP</w:t>
      </w:r>
      <w:r>
        <w:rPr>
          <w:rFonts w:hint="eastAsia"/>
          <w:color w:val="0000FF"/>
          <w:sz w:val="24"/>
        </w:rPr>
        <w:t>、</w:t>
      </w:r>
      <w:r>
        <w:rPr>
          <w:rFonts w:hint="eastAsia"/>
          <w:color w:val="0000FF"/>
          <w:sz w:val="24"/>
          <w:u w:val="single"/>
        </w:rPr>
        <w:t>固IP</w:t>
      </w:r>
      <w:r>
        <w:rPr>
          <w:rFonts w:hint="eastAsia"/>
          <w:color w:val="0000FF"/>
          <w:sz w:val="24"/>
        </w:rPr>
        <w:t>、</w:t>
      </w:r>
      <w:r>
        <w:rPr>
          <w:rFonts w:hint="eastAsia"/>
          <w:color w:val="0000FF"/>
          <w:sz w:val="24"/>
          <w:u w:val="single"/>
        </w:rPr>
        <w:t>硬IP</w:t>
      </w:r>
      <w:r>
        <w:rPr>
          <w:rFonts w:hint="eastAsia"/>
          <w:color w:val="0000FF"/>
          <w:sz w:val="24"/>
        </w:rPr>
        <w:t>：</w:t>
      </w:r>
      <w:r>
        <w:rPr>
          <w:rFonts w:hint="eastAsia"/>
          <w:color w:val="0000FF"/>
          <w:sz w:val="24"/>
          <w:u w:val="single"/>
        </w:rPr>
        <w:t>软IP是用VHDL等硬件描述语言描述的功能块</w:t>
      </w:r>
      <w:r>
        <w:rPr>
          <w:rFonts w:hint="eastAsia"/>
          <w:color w:val="0000FF"/>
          <w:sz w:val="24"/>
        </w:rPr>
        <w:t>，并不涉及用什么具体电路元件实现这些功能；</w:t>
      </w:r>
      <w:r>
        <w:rPr>
          <w:rFonts w:hint="eastAsia"/>
          <w:color w:val="000000"/>
          <w:sz w:val="24"/>
        </w:rPr>
        <w:t>软IP通常是以硬件描述语言HDL源文件的形式出现。</w:t>
      </w:r>
      <w:r>
        <w:rPr>
          <w:rFonts w:hint="eastAsia"/>
          <w:color w:val="0000FF"/>
          <w:sz w:val="24"/>
          <w:u w:val="single"/>
        </w:rPr>
        <w:t>固IP是完成了综合的功能块</w:t>
      </w:r>
      <w:r>
        <w:rPr>
          <w:rFonts w:hint="eastAsia"/>
          <w:color w:val="0000FF"/>
          <w:sz w:val="24"/>
        </w:rPr>
        <w:t>，具有较大的设计深度，以</w:t>
      </w:r>
      <w:r>
        <w:rPr>
          <w:rFonts w:hint="eastAsia"/>
          <w:color w:val="0000FF"/>
          <w:sz w:val="24"/>
          <w:u w:val="single"/>
        </w:rPr>
        <w:t>网表文件的形式提交客户使用</w:t>
      </w:r>
      <w:r>
        <w:rPr>
          <w:rFonts w:hint="eastAsia"/>
          <w:color w:val="0000FF"/>
          <w:sz w:val="24"/>
        </w:rPr>
        <w:t>。</w:t>
      </w:r>
      <w:r>
        <w:rPr>
          <w:rFonts w:hint="eastAsia"/>
          <w:color w:val="0000FF"/>
          <w:sz w:val="24"/>
          <w:u w:val="single"/>
        </w:rPr>
        <w:t>硬IP提供设计的最终阶段产品</w:t>
      </w:r>
      <w:r>
        <w:rPr>
          <w:rFonts w:hint="eastAsia"/>
          <w:color w:val="0000FF"/>
          <w:sz w:val="24"/>
        </w:rPr>
        <w:t>：掩模。</w:t>
      </w:r>
    </w:p>
    <w:p>
      <w:pPr>
        <w:jc w:val="both"/>
      </w:pPr>
      <w:r>
        <w:rPr>
          <w:rFonts w:hint="eastAsia"/>
          <w:color w:val="000000"/>
          <w:sz w:val="24"/>
        </w:rPr>
        <w:t>  2-3 叙述ASIC的设计方法。  </w:t>
      </w:r>
    </w:p>
    <w:p>
      <w:pPr>
        <w:jc w:val="both"/>
      </w:pPr>
      <w:r>
        <w:rPr>
          <w:rFonts w:hint="eastAsia"/>
          <w:color w:val="0000FF"/>
          <w:sz w:val="24"/>
        </w:rPr>
        <w:t>答：</w:t>
      </w:r>
      <w:r>
        <w:rPr>
          <w:rFonts w:hint="eastAsia"/>
          <w:color w:val="0000FF"/>
          <w:sz w:val="24"/>
          <w:u w:val="single"/>
        </w:rPr>
        <w:t>ASIC设计方法</w:t>
      </w:r>
      <w:r>
        <w:rPr>
          <w:rFonts w:hint="eastAsia"/>
          <w:color w:val="0000FF"/>
          <w:sz w:val="24"/>
        </w:rPr>
        <w:t>,按版图结构及制造方法分有</w:t>
      </w:r>
      <w:r>
        <w:rPr>
          <w:rFonts w:hint="eastAsia"/>
          <w:color w:val="0000FF"/>
          <w:sz w:val="24"/>
          <w:u w:val="single"/>
        </w:rPr>
        <w:t>半定制</w:t>
      </w:r>
      <w:r>
        <w:rPr>
          <w:rFonts w:hint="eastAsia"/>
          <w:color w:val="0000FF"/>
          <w:sz w:val="24"/>
        </w:rPr>
        <w:t>(Semi-custom)和</w:t>
      </w:r>
      <w:r>
        <w:rPr>
          <w:rFonts w:hint="eastAsia"/>
          <w:color w:val="0000FF"/>
          <w:sz w:val="24"/>
          <w:u w:val="single"/>
        </w:rPr>
        <w:t>全定制</w:t>
      </w:r>
      <w:r>
        <w:rPr>
          <w:rFonts w:hint="eastAsia"/>
          <w:color w:val="0000FF"/>
          <w:sz w:val="24"/>
        </w:rPr>
        <w:t>(Full-custom)两种实现方法。</w:t>
      </w:r>
    </w:p>
    <w:p>
      <w:pPr>
        <w:jc w:val="both"/>
      </w:pPr>
      <w:r>
        <w:rPr>
          <w:rFonts w:hint="eastAsia"/>
          <w:color w:val="0000FF"/>
          <w:sz w:val="24"/>
        </w:rPr>
        <w:t>全定制方法是一种</w:t>
      </w:r>
      <w:r>
        <w:rPr>
          <w:rFonts w:hint="eastAsia"/>
          <w:color w:val="0000FF"/>
          <w:sz w:val="24"/>
          <w:u w:val="single"/>
        </w:rPr>
        <w:t>基于晶体管</w:t>
      </w:r>
      <w:r>
        <w:rPr>
          <w:rFonts w:hint="eastAsia"/>
          <w:color w:val="0000FF"/>
          <w:sz w:val="24"/>
        </w:rPr>
        <w:t>级的，</w:t>
      </w:r>
      <w:r>
        <w:rPr>
          <w:rFonts w:hint="eastAsia"/>
          <w:color w:val="0000FF"/>
          <w:sz w:val="24"/>
          <w:u w:val="single"/>
        </w:rPr>
        <w:t>手工</w:t>
      </w:r>
      <w:r>
        <w:rPr>
          <w:rFonts w:hint="eastAsia"/>
          <w:color w:val="0000FF"/>
          <w:sz w:val="24"/>
        </w:rPr>
        <w:t>设计版图的制造方法。</w:t>
      </w:r>
    </w:p>
    <w:p>
      <w:pPr>
        <w:jc w:val="both"/>
      </w:pPr>
      <w:r>
        <w:rPr>
          <w:rFonts w:hint="eastAsia"/>
          <w:color w:val="0000FF"/>
          <w:sz w:val="24"/>
        </w:rPr>
        <w:t>半定制法是一种</w:t>
      </w:r>
      <w:r>
        <w:rPr>
          <w:rFonts w:hint="eastAsia"/>
          <w:color w:val="0000FF"/>
          <w:sz w:val="24"/>
          <w:u w:val="single"/>
        </w:rPr>
        <w:t>约束性</w:t>
      </w:r>
      <w:r>
        <w:rPr>
          <w:rFonts w:hint="eastAsia"/>
          <w:color w:val="0000FF"/>
          <w:sz w:val="24"/>
        </w:rPr>
        <w:t>设计方式，约束的目的是简化设计，缩短设计周期，降低设计成本，提高设计正确率。半定制法按逻辑实现的方式不同，可再分为</w:t>
      </w:r>
      <w:r>
        <w:rPr>
          <w:rFonts w:hint="eastAsia"/>
          <w:color w:val="0000FF"/>
          <w:sz w:val="24"/>
          <w:u w:val="single"/>
        </w:rPr>
        <w:t>门阵列法</w:t>
      </w:r>
      <w:r>
        <w:rPr>
          <w:rFonts w:hint="eastAsia"/>
          <w:color w:val="0000FF"/>
          <w:sz w:val="24"/>
        </w:rPr>
        <w:t>、</w:t>
      </w:r>
      <w:r>
        <w:rPr>
          <w:rFonts w:hint="eastAsia"/>
          <w:color w:val="0000FF"/>
          <w:sz w:val="24"/>
          <w:u w:val="single"/>
        </w:rPr>
        <w:t>标准单元法</w:t>
      </w:r>
      <w:r>
        <w:rPr>
          <w:rFonts w:hint="eastAsia"/>
          <w:color w:val="0000FF"/>
          <w:sz w:val="24"/>
        </w:rPr>
        <w:t>和</w:t>
      </w:r>
      <w:r>
        <w:rPr>
          <w:rFonts w:hint="eastAsia"/>
          <w:color w:val="0000FF"/>
          <w:sz w:val="24"/>
          <w:u w:val="single"/>
        </w:rPr>
        <w:t>可编程逻辑器件法</w:t>
      </w:r>
      <w:r>
        <w:rPr>
          <w:rFonts w:hint="eastAsia"/>
          <w:color w:val="0000FF"/>
          <w:sz w:val="24"/>
        </w:rPr>
        <w:t>。</w:t>
      </w:r>
    </w:p>
    <w:p>
      <w:pPr>
        <w:jc w:val="both"/>
      </w:pPr>
      <w:r>
        <w:rPr>
          <w:rFonts w:hint="eastAsia"/>
          <w:color w:val="000000"/>
          <w:sz w:val="24"/>
        </w:rPr>
        <w:t>  2-4 FPGA/CPLD在ASIC设计中有什么用途?  </w:t>
      </w:r>
    </w:p>
    <w:p>
      <w:pPr>
        <w:jc w:val="both"/>
      </w:pPr>
      <w:r>
        <w:rPr>
          <w:rFonts w:hint="eastAsia"/>
          <w:color w:val="0000FF"/>
          <w:sz w:val="24"/>
        </w:rPr>
        <w:t>答：</w:t>
      </w:r>
      <w:r>
        <w:rPr>
          <w:rFonts w:hint="eastAsia"/>
          <w:color w:val="0000FF"/>
          <w:sz w:val="24"/>
          <w:u w:val="single"/>
        </w:rPr>
        <w:t>FPGA/CPLD</w:t>
      </w:r>
      <w:r>
        <w:rPr>
          <w:rFonts w:hint="eastAsia"/>
          <w:color w:val="0000FF"/>
          <w:sz w:val="24"/>
        </w:rPr>
        <w:t>在ASIC设计中，</w:t>
      </w:r>
      <w:r>
        <w:rPr>
          <w:rFonts w:hint="eastAsia"/>
          <w:color w:val="0000FF"/>
          <w:sz w:val="24"/>
          <w:u w:val="single"/>
        </w:rPr>
        <w:t>属于可编程ASIC的逻辑器件</w:t>
      </w:r>
      <w:r>
        <w:rPr>
          <w:rFonts w:hint="eastAsia"/>
          <w:color w:val="0000FF"/>
          <w:sz w:val="24"/>
        </w:rPr>
        <w:t>；使设计效率大为提高，上市的时间大为缩短。</w:t>
      </w:r>
    </w:p>
    <w:p>
      <w:pPr>
        <w:jc w:val="both"/>
      </w:pPr>
      <w:r>
        <w:rPr>
          <w:rFonts w:hint="eastAsia"/>
          <w:color w:val="000000"/>
          <w:sz w:val="24"/>
        </w:rPr>
        <w:t>  2-5 简述在基于FPGA/CPLD的EDA设计流程中所涉及的EDA工具，及其在整个流程中的作用。 </w:t>
      </w:r>
    </w:p>
    <w:p>
      <w:pPr>
        <w:jc w:val="both"/>
      </w:pPr>
      <w:r>
        <w:rPr>
          <w:rFonts w:hint="eastAsia"/>
          <w:color w:val="0000FF"/>
          <w:sz w:val="24"/>
        </w:rPr>
        <w:t>答：基于FPGA/CPLD的EDA设计流程中所涉及的</w:t>
      </w:r>
      <w:r>
        <w:rPr>
          <w:rFonts w:hint="eastAsia"/>
          <w:color w:val="0000FF"/>
          <w:sz w:val="24"/>
          <w:u w:val="single"/>
        </w:rPr>
        <w:t>EDA工具</w:t>
      </w:r>
      <w:r>
        <w:rPr>
          <w:rFonts w:hint="eastAsia"/>
          <w:color w:val="0000FF"/>
          <w:sz w:val="24"/>
        </w:rPr>
        <w:t>有：</w:t>
      </w:r>
      <w:r>
        <w:rPr>
          <w:rFonts w:hint="eastAsia"/>
          <w:b/>
          <w:color w:val="0000FF"/>
          <w:sz w:val="24"/>
          <w:u w:val="single"/>
        </w:rPr>
        <w:t>设计输入编辑器</w:t>
      </w:r>
      <w:r>
        <w:rPr>
          <w:rFonts w:hint="eastAsia"/>
          <w:b/>
          <w:color w:val="0000FF"/>
          <w:sz w:val="24"/>
        </w:rPr>
        <w:t>（作用：</w:t>
      </w:r>
      <w:r>
        <w:rPr>
          <w:rFonts w:hint="eastAsia"/>
          <w:color w:val="0000FF"/>
          <w:sz w:val="24"/>
        </w:rPr>
        <w:t>接受不同的设计输入表达方式，如</w:t>
      </w:r>
      <w:r>
        <w:rPr>
          <w:rFonts w:hint="eastAsia"/>
          <w:color w:val="0000FF"/>
          <w:sz w:val="24"/>
          <w:u w:val="single"/>
        </w:rPr>
        <w:t>原理图输入方式</w:t>
      </w:r>
      <w:r>
        <w:rPr>
          <w:rFonts w:hint="eastAsia"/>
          <w:color w:val="0000FF"/>
          <w:sz w:val="24"/>
        </w:rPr>
        <w:t>、</w:t>
      </w:r>
      <w:r>
        <w:rPr>
          <w:rFonts w:hint="eastAsia"/>
          <w:color w:val="0000FF"/>
          <w:sz w:val="24"/>
          <w:u w:val="single"/>
        </w:rPr>
        <w:t>状态图输入方式</w:t>
      </w:r>
      <w:r>
        <w:rPr>
          <w:rFonts w:hint="eastAsia"/>
          <w:color w:val="0000FF"/>
          <w:sz w:val="24"/>
        </w:rPr>
        <w:t>、</w:t>
      </w:r>
      <w:r>
        <w:rPr>
          <w:rFonts w:hint="eastAsia"/>
          <w:color w:val="0000FF"/>
          <w:sz w:val="24"/>
          <w:u w:val="single"/>
        </w:rPr>
        <w:t>波形输入方式</w:t>
      </w:r>
      <w:r>
        <w:rPr>
          <w:rFonts w:hint="eastAsia"/>
          <w:color w:val="0000FF"/>
          <w:sz w:val="24"/>
        </w:rPr>
        <w:t>以及</w:t>
      </w:r>
      <w:r>
        <w:rPr>
          <w:rFonts w:hint="eastAsia"/>
          <w:color w:val="0000FF"/>
          <w:sz w:val="24"/>
          <w:u w:val="single"/>
        </w:rPr>
        <w:t>HDL的文本输入方式</w:t>
      </w:r>
      <w:r>
        <w:rPr>
          <w:rFonts w:hint="eastAsia"/>
          <w:color w:val="0000FF"/>
          <w:sz w:val="24"/>
        </w:rPr>
        <w:t>。</w:t>
      </w:r>
      <w:r>
        <w:rPr>
          <w:rFonts w:hint="eastAsia"/>
          <w:b/>
          <w:color w:val="0000FF"/>
          <w:sz w:val="24"/>
        </w:rPr>
        <w:t>）；</w:t>
      </w:r>
      <w:r>
        <w:rPr>
          <w:rFonts w:hint="eastAsia"/>
          <w:b/>
          <w:color w:val="0000FF"/>
          <w:sz w:val="24"/>
          <w:u w:val="single"/>
        </w:rPr>
        <w:t>HDL综合器</w:t>
      </w:r>
      <w:r>
        <w:rPr>
          <w:rFonts w:hint="eastAsia"/>
          <w:b/>
          <w:color w:val="0000FF"/>
          <w:sz w:val="24"/>
        </w:rPr>
        <w:t>（作用：</w:t>
      </w:r>
      <w:r>
        <w:rPr>
          <w:rFonts w:hint="eastAsia"/>
          <w:color w:val="0000FF"/>
          <w:sz w:val="24"/>
        </w:rPr>
        <w:t>HDL综合器</w:t>
      </w:r>
      <w:r>
        <w:rPr>
          <w:rFonts w:hint="eastAsia"/>
          <w:color w:val="0000FF"/>
          <w:sz w:val="24"/>
          <w:u w:val="single"/>
        </w:rPr>
        <w:t>根据工艺库</w:t>
      </w:r>
      <w:r>
        <w:rPr>
          <w:rFonts w:hint="eastAsia"/>
          <w:color w:val="0000FF"/>
          <w:sz w:val="24"/>
        </w:rPr>
        <w:t>和</w:t>
      </w:r>
      <w:r>
        <w:rPr>
          <w:rFonts w:hint="eastAsia"/>
          <w:color w:val="0000FF"/>
          <w:sz w:val="24"/>
          <w:u w:val="single"/>
        </w:rPr>
        <w:t>约束条件信息</w:t>
      </w:r>
      <w:r>
        <w:rPr>
          <w:rFonts w:hint="eastAsia"/>
          <w:color w:val="0000FF"/>
          <w:sz w:val="24"/>
        </w:rPr>
        <w:t>，将</w:t>
      </w:r>
      <w:r>
        <w:rPr>
          <w:rFonts w:hint="eastAsia"/>
          <w:color w:val="0000FF"/>
          <w:sz w:val="24"/>
          <w:u w:val="single"/>
        </w:rPr>
        <w:t>设计输入编辑器提供的信息转</w:t>
      </w:r>
      <w:r>
        <w:rPr>
          <w:rFonts w:hint="eastAsia"/>
          <w:color w:val="0000FF"/>
          <w:sz w:val="24"/>
        </w:rPr>
        <w:t>化为</w:t>
      </w:r>
      <w:r>
        <w:rPr>
          <w:rFonts w:hint="eastAsia"/>
          <w:color w:val="0000FF"/>
          <w:sz w:val="24"/>
          <w:u w:val="single"/>
        </w:rPr>
        <w:t>目标器件硬件结构细节的信息</w:t>
      </w:r>
      <w:r>
        <w:rPr>
          <w:rFonts w:hint="eastAsia"/>
          <w:color w:val="0000FF"/>
          <w:sz w:val="24"/>
        </w:rPr>
        <w:t>，并在数字电路设计技术、化简优化算法以及计算机软件等复杂结体进行优化处理</w:t>
      </w:r>
      <w:r>
        <w:rPr>
          <w:rFonts w:hint="eastAsia"/>
          <w:b/>
          <w:color w:val="0000FF"/>
          <w:sz w:val="24"/>
        </w:rPr>
        <w:t>）；</w:t>
      </w:r>
      <w:r>
        <w:rPr>
          <w:rFonts w:hint="eastAsia"/>
          <w:b/>
          <w:color w:val="0000FF"/>
          <w:sz w:val="24"/>
          <w:u w:val="single"/>
        </w:rPr>
        <w:t>仿真器</w:t>
      </w:r>
      <w:r>
        <w:rPr>
          <w:rFonts w:hint="eastAsia"/>
          <w:b/>
          <w:color w:val="0000FF"/>
          <w:sz w:val="24"/>
        </w:rPr>
        <w:t>（作用：</w:t>
      </w:r>
      <w:r>
        <w:rPr>
          <w:rFonts w:hint="eastAsia"/>
          <w:color w:val="0000FF"/>
          <w:sz w:val="24"/>
          <w:u w:val="single"/>
        </w:rPr>
        <w:t>行为模型的表达</w:t>
      </w:r>
      <w:r>
        <w:rPr>
          <w:rFonts w:hint="eastAsia"/>
          <w:color w:val="0000FF"/>
          <w:sz w:val="24"/>
        </w:rPr>
        <w:t>、</w:t>
      </w:r>
      <w:r>
        <w:rPr>
          <w:rFonts w:hint="eastAsia"/>
          <w:color w:val="0000FF"/>
          <w:sz w:val="24"/>
          <w:u w:val="single"/>
        </w:rPr>
        <w:t>电子系统的建模</w:t>
      </w:r>
      <w:r>
        <w:rPr>
          <w:rFonts w:hint="eastAsia"/>
          <w:color w:val="0000FF"/>
          <w:sz w:val="24"/>
        </w:rPr>
        <w:t>、</w:t>
      </w:r>
      <w:r>
        <w:rPr>
          <w:rFonts w:hint="eastAsia"/>
          <w:color w:val="0000FF"/>
          <w:sz w:val="24"/>
          <w:u w:val="single"/>
        </w:rPr>
        <w:t>逻辑电路</w:t>
      </w:r>
      <w:r>
        <w:rPr>
          <w:rFonts w:hint="eastAsia"/>
          <w:color w:val="0000FF"/>
          <w:sz w:val="24"/>
        </w:rPr>
        <w:t>的</w:t>
      </w:r>
      <w:r>
        <w:rPr>
          <w:rFonts w:hint="eastAsia"/>
          <w:color w:val="0000FF"/>
          <w:sz w:val="24"/>
          <w:u w:val="single"/>
        </w:rPr>
        <w:t>验证</w:t>
      </w:r>
      <w:r>
        <w:rPr>
          <w:rFonts w:hint="eastAsia"/>
          <w:color w:val="0000FF"/>
          <w:sz w:val="24"/>
        </w:rPr>
        <w:t>及</w:t>
      </w:r>
      <w:r>
        <w:rPr>
          <w:rFonts w:hint="eastAsia"/>
          <w:color w:val="0000FF"/>
          <w:sz w:val="24"/>
          <w:u w:val="single"/>
        </w:rPr>
        <w:t>门级系统的测试</w:t>
      </w:r>
      <w:r>
        <w:rPr>
          <w:rFonts w:hint="eastAsia"/>
          <w:b/>
          <w:color w:val="0000FF"/>
          <w:sz w:val="24"/>
        </w:rPr>
        <w:t>）；</w:t>
      </w:r>
      <w:r>
        <w:rPr>
          <w:rFonts w:hint="eastAsia"/>
          <w:b/>
          <w:color w:val="0000FF"/>
          <w:sz w:val="24"/>
          <w:u w:val="single"/>
        </w:rPr>
        <w:t>适配器</w:t>
      </w:r>
      <w:r>
        <w:rPr>
          <w:rFonts w:hint="eastAsia"/>
          <w:b/>
          <w:color w:val="0000FF"/>
          <w:sz w:val="24"/>
        </w:rPr>
        <w:t>（作用：</w:t>
      </w:r>
      <w:r>
        <w:rPr>
          <w:rFonts w:hint="eastAsia"/>
          <w:color w:val="0000FF"/>
          <w:sz w:val="24"/>
        </w:rPr>
        <w:t>完成目标系统在器件上的</w:t>
      </w:r>
      <w:r>
        <w:rPr>
          <w:rFonts w:hint="eastAsia"/>
          <w:color w:val="0000FF"/>
          <w:sz w:val="24"/>
          <w:u w:val="single"/>
        </w:rPr>
        <w:t>布局</w:t>
      </w:r>
      <w:r>
        <w:rPr>
          <w:rFonts w:hint="eastAsia"/>
          <w:color w:val="0000FF"/>
          <w:sz w:val="24"/>
        </w:rPr>
        <w:t>和</w:t>
      </w:r>
      <w:r>
        <w:rPr>
          <w:rFonts w:hint="eastAsia"/>
          <w:color w:val="0000FF"/>
          <w:sz w:val="24"/>
          <w:u w:val="single"/>
        </w:rPr>
        <w:t>布线</w:t>
      </w:r>
      <w:r>
        <w:rPr>
          <w:rFonts w:hint="eastAsia"/>
          <w:b/>
          <w:color w:val="0000FF"/>
          <w:sz w:val="24"/>
        </w:rPr>
        <w:t>）；</w:t>
      </w:r>
      <w:r>
        <w:rPr>
          <w:rFonts w:hint="eastAsia"/>
          <w:b/>
          <w:color w:val="0000FF"/>
          <w:sz w:val="24"/>
          <w:u w:val="single"/>
        </w:rPr>
        <w:t>下载器</w:t>
      </w:r>
      <w:r>
        <w:rPr>
          <w:rFonts w:hint="eastAsia"/>
          <w:b/>
          <w:color w:val="0000FF"/>
          <w:sz w:val="24"/>
        </w:rPr>
        <w:t>（作用：</w:t>
      </w:r>
      <w:r>
        <w:rPr>
          <w:rFonts w:hint="eastAsia"/>
          <w:color w:val="0000FF"/>
          <w:sz w:val="24"/>
        </w:rPr>
        <w:t>把设计结</w:t>
      </w:r>
      <w:r>
        <w:rPr>
          <w:rFonts w:hint="eastAsia"/>
          <w:color w:val="0000FF"/>
          <w:sz w:val="24"/>
          <w:u w:val="single"/>
        </w:rPr>
        <w:t>果信息下载到对应的实际器件</w:t>
      </w:r>
      <w:r>
        <w:rPr>
          <w:rFonts w:hint="eastAsia"/>
          <w:color w:val="0000FF"/>
          <w:sz w:val="24"/>
        </w:rPr>
        <w:t>，实现硬件设计</w:t>
      </w:r>
      <w:r>
        <w:rPr>
          <w:rFonts w:hint="eastAsia"/>
          <w:b/>
          <w:color w:val="0000FF"/>
          <w:sz w:val="24"/>
        </w:rPr>
        <w:t>）。</w:t>
      </w:r>
    </w:p>
    <w:p>
      <w:pPr>
        <w:jc w:val="both"/>
      </w:pPr>
      <w:r>
        <w:rPr>
          <w:rFonts w:hint="eastAsia"/>
          <w:color w:val="000000"/>
          <w:sz w:val="24"/>
        </w:rPr>
        <w:t>  3-1 </w:t>
      </w:r>
      <w:r>
        <w:rPr>
          <w:rFonts w:hint="eastAsia"/>
          <w:color w:val="000000"/>
          <w:sz w:val="24"/>
          <w:u w:val="single"/>
        </w:rPr>
        <w:t>OLMC（输出逻辑宏单元）</w:t>
      </w:r>
      <w:r>
        <w:rPr>
          <w:rFonts w:hint="eastAsia"/>
          <w:color w:val="000000"/>
          <w:sz w:val="24"/>
        </w:rPr>
        <w:t>有何功能?说明GAL是怎样实现可编程组合电路与时序电路的。 </w:t>
      </w:r>
    </w:p>
    <w:p>
      <w:pPr>
        <w:jc w:val="both"/>
      </w:pPr>
      <w:r>
        <w:rPr>
          <w:rFonts w:hint="eastAsia"/>
          <w:color w:val="000000"/>
          <w:sz w:val="24"/>
        </w:rPr>
        <w:t>OLMC有何功能? </w:t>
      </w:r>
      <w:r>
        <w:rPr>
          <w:rFonts w:hint="eastAsia"/>
          <w:color w:val="0000FF"/>
          <w:sz w:val="24"/>
        </w:rPr>
        <w:t>答：</w:t>
      </w:r>
      <w:r>
        <w:rPr>
          <w:rFonts w:hint="eastAsia"/>
          <w:color w:val="0000FF"/>
          <w:sz w:val="24"/>
          <w:u w:val="single"/>
        </w:rPr>
        <w:t>OLMC单元设有多种组态</w:t>
      </w:r>
      <w:r>
        <w:rPr>
          <w:rFonts w:hint="eastAsia"/>
          <w:color w:val="0000FF"/>
          <w:sz w:val="24"/>
        </w:rPr>
        <w:t>，可配置成</w:t>
      </w:r>
      <w:r>
        <w:rPr>
          <w:rFonts w:hint="eastAsia"/>
          <w:color w:val="0000FF"/>
          <w:sz w:val="24"/>
          <w:u w:val="single"/>
        </w:rPr>
        <w:t>专用组合输出</w:t>
      </w:r>
      <w:r>
        <w:rPr>
          <w:rFonts w:hint="eastAsia"/>
          <w:color w:val="0000FF"/>
          <w:sz w:val="24"/>
        </w:rPr>
        <w:t>、</w:t>
      </w:r>
      <w:r>
        <w:rPr>
          <w:rFonts w:hint="eastAsia"/>
          <w:color w:val="0000FF"/>
          <w:sz w:val="24"/>
          <w:u w:val="single"/>
        </w:rPr>
        <w:t>专用输入</w:t>
      </w:r>
      <w:r>
        <w:rPr>
          <w:rFonts w:hint="eastAsia"/>
          <w:color w:val="0000FF"/>
          <w:sz w:val="24"/>
        </w:rPr>
        <w:t>、</w:t>
      </w:r>
      <w:r>
        <w:rPr>
          <w:rFonts w:hint="eastAsia"/>
          <w:color w:val="0000FF"/>
          <w:sz w:val="24"/>
          <w:u w:val="single"/>
        </w:rPr>
        <w:t>组合输出双向口</w:t>
      </w:r>
      <w:r>
        <w:rPr>
          <w:rFonts w:hint="eastAsia"/>
          <w:color w:val="0000FF"/>
          <w:sz w:val="24"/>
        </w:rPr>
        <w:t>、</w:t>
      </w:r>
      <w:r>
        <w:rPr>
          <w:rFonts w:hint="eastAsia"/>
          <w:color w:val="0000FF"/>
          <w:sz w:val="24"/>
          <w:u w:val="single"/>
        </w:rPr>
        <w:t>寄存器输出</w:t>
      </w:r>
      <w:r>
        <w:rPr>
          <w:rFonts w:hint="eastAsia"/>
          <w:color w:val="0000FF"/>
          <w:sz w:val="24"/>
        </w:rPr>
        <w:t>、</w:t>
      </w:r>
      <w:r>
        <w:rPr>
          <w:rFonts w:hint="eastAsia"/>
          <w:color w:val="0000FF"/>
          <w:sz w:val="24"/>
          <w:u w:val="single"/>
        </w:rPr>
        <w:t>寄存器输出双向口</w:t>
      </w:r>
      <w:r>
        <w:rPr>
          <w:rFonts w:hint="eastAsia"/>
          <w:color w:val="0000FF"/>
          <w:sz w:val="24"/>
        </w:rPr>
        <w:t>等。</w:t>
      </w:r>
    </w:p>
    <w:p>
      <w:pPr>
        <w:jc w:val="both"/>
      </w:pPr>
      <w:r>
        <w:rPr>
          <w:rFonts w:hint="eastAsia"/>
          <w:color w:val="000000"/>
          <w:sz w:val="24"/>
        </w:rPr>
        <w:t>说明GAL是怎样实现可编程组合电路与时序电路的? </w:t>
      </w:r>
      <w:r>
        <w:rPr>
          <w:rFonts w:hint="eastAsia"/>
          <w:color w:val="0000FF"/>
          <w:sz w:val="24"/>
        </w:rPr>
        <w:t>答：</w:t>
      </w:r>
      <w:r>
        <w:rPr>
          <w:rFonts w:hint="eastAsia"/>
          <w:color w:val="0000FF"/>
          <w:sz w:val="24"/>
          <w:u w:val="single"/>
        </w:rPr>
        <w:t>GAL</w:t>
      </w:r>
      <w:r>
        <w:rPr>
          <w:rFonts w:hint="eastAsia"/>
          <w:color w:val="0000FF"/>
          <w:sz w:val="24"/>
        </w:rPr>
        <w:t>（通用阵列逻辑器件）是通过对其中的OLMC（</w:t>
      </w:r>
      <w:r>
        <w:rPr>
          <w:rFonts w:hint="eastAsia"/>
          <w:color w:val="000000"/>
          <w:sz w:val="24"/>
        </w:rPr>
        <w:t>输出</w:t>
      </w:r>
      <w:r>
        <w:rPr>
          <w:rFonts w:hint="eastAsia"/>
          <w:color w:val="0000FF"/>
          <w:sz w:val="24"/>
        </w:rPr>
        <w:t>逻辑宏单元）的编程和</w:t>
      </w:r>
      <w:r>
        <w:rPr>
          <w:rFonts w:hint="eastAsia"/>
          <w:color w:val="0000FF"/>
          <w:sz w:val="24"/>
          <w:u w:val="single"/>
        </w:rPr>
        <w:t>三种模式配置</w:t>
      </w:r>
      <w:r>
        <w:rPr>
          <w:rFonts w:hint="eastAsia"/>
          <w:color w:val="0000FF"/>
          <w:sz w:val="24"/>
        </w:rPr>
        <w:t>（</w:t>
      </w:r>
      <w:r>
        <w:rPr>
          <w:rFonts w:hint="eastAsia"/>
          <w:color w:val="0000FF"/>
          <w:sz w:val="24"/>
          <w:u w:val="single"/>
        </w:rPr>
        <w:t>寄存器模式</w:t>
      </w:r>
      <w:r>
        <w:rPr>
          <w:rFonts w:hint="eastAsia"/>
          <w:color w:val="0000FF"/>
          <w:sz w:val="24"/>
        </w:rPr>
        <w:t>、</w:t>
      </w:r>
      <w:r>
        <w:rPr>
          <w:rFonts w:hint="eastAsia"/>
          <w:color w:val="0000FF"/>
          <w:sz w:val="24"/>
          <w:u w:val="single"/>
        </w:rPr>
        <w:t>复合模式</w:t>
      </w:r>
      <w:r>
        <w:rPr>
          <w:rFonts w:hint="eastAsia"/>
          <w:color w:val="0000FF"/>
          <w:sz w:val="24"/>
        </w:rPr>
        <w:t>、</w:t>
      </w:r>
      <w:r>
        <w:rPr>
          <w:rFonts w:hint="eastAsia"/>
          <w:color w:val="0000FF"/>
          <w:sz w:val="24"/>
          <w:u w:val="single"/>
        </w:rPr>
        <w:t>简单模式</w:t>
      </w:r>
      <w:r>
        <w:rPr>
          <w:rFonts w:hint="eastAsia"/>
          <w:color w:val="0000FF"/>
          <w:sz w:val="24"/>
        </w:rPr>
        <w:t>），实现</w:t>
      </w:r>
      <w:r>
        <w:rPr>
          <w:rFonts w:hint="eastAsia"/>
          <w:color w:val="0000FF"/>
          <w:sz w:val="24"/>
          <w:u w:val="single"/>
        </w:rPr>
        <w:t>组合电路</w:t>
      </w:r>
      <w:r>
        <w:rPr>
          <w:rFonts w:hint="eastAsia"/>
          <w:color w:val="0000FF"/>
          <w:sz w:val="24"/>
        </w:rPr>
        <w:t>与</w:t>
      </w:r>
      <w:r>
        <w:rPr>
          <w:rFonts w:hint="eastAsia"/>
          <w:color w:val="0000FF"/>
          <w:sz w:val="24"/>
          <w:u w:val="single"/>
        </w:rPr>
        <w:t>时序电路</w:t>
      </w:r>
      <w:r>
        <w:rPr>
          <w:rFonts w:hint="eastAsia"/>
          <w:color w:val="0000FF"/>
          <w:sz w:val="24"/>
        </w:rPr>
        <w:t>设计的。</w:t>
      </w:r>
    </w:p>
    <w:p>
      <w:pPr>
        <w:jc w:val="both"/>
      </w:pPr>
      <w:r>
        <w:rPr>
          <w:rFonts w:hint="eastAsia"/>
          <w:color w:val="000000"/>
          <w:sz w:val="24"/>
        </w:rPr>
        <w:t>  3-2 什么是基于乘积项的可编程逻辑结构?  </w:t>
      </w:r>
    </w:p>
    <w:p>
      <w:pPr>
        <w:jc w:val="both"/>
      </w:pPr>
      <w:r>
        <w:rPr>
          <w:rFonts w:hint="eastAsia"/>
          <w:color w:val="0000FF"/>
          <w:sz w:val="24"/>
        </w:rPr>
        <w:t>答：</w:t>
      </w:r>
      <w:r>
        <w:rPr>
          <w:rFonts w:hint="eastAsia"/>
          <w:color w:val="0000FF"/>
          <w:sz w:val="24"/>
          <w:u w:val="single"/>
        </w:rPr>
        <w:t>GAL、CPLD</w:t>
      </w:r>
      <w:r>
        <w:rPr>
          <w:rFonts w:hint="eastAsia"/>
          <w:color w:val="0000FF"/>
          <w:sz w:val="24"/>
        </w:rPr>
        <w:t>之类都是</w:t>
      </w:r>
      <w:r>
        <w:rPr>
          <w:rFonts w:hint="eastAsia"/>
          <w:color w:val="0000FF"/>
          <w:sz w:val="24"/>
          <w:u w:val="single"/>
        </w:rPr>
        <w:t>基于乘积项</w:t>
      </w:r>
      <w:r>
        <w:rPr>
          <w:rFonts w:hint="eastAsia"/>
          <w:color w:val="0000FF"/>
          <w:sz w:val="24"/>
        </w:rPr>
        <w:t>的</w:t>
      </w:r>
      <w:r>
        <w:rPr>
          <w:rFonts w:hint="eastAsia"/>
          <w:color w:val="0000FF"/>
          <w:sz w:val="24"/>
          <w:u w:val="single"/>
        </w:rPr>
        <w:t>可编程</w:t>
      </w:r>
      <w:r>
        <w:rPr>
          <w:rFonts w:hint="eastAsia"/>
          <w:color w:val="0000FF"/>
          <w:sz w:val="24"/>
        </w:rPr>
        <w:t>结构；即包含有</w:t>
      </w:r>
      <w:r>
        <w:rPr>
          <w:rFonts w:hint="eastAsia"/>
          <w:color w:val="0000FF"/>
          <w:sz w:val="24"/>
          <w:u w:val="single"/>
        </w:rPr>
        <w:t>可编程与阵列</w:t>
      </w:r>
      <w:r>
        <w:rPr>
          <w:rFonts w:hint="eastAsia"/>
          <w:color w:val="0000FF"/>
          <w:sz w:val="24"/>
        </w:rPr>
        <w:t>和</w:t>
      </w:r>
      <w:r>
        <w:rPr>
          <w:rFonts w:hint="eastAsia"/>
          <w:color w:val="0000FF"/>
          <w:sz w:val="24"/>
          <w:u w:val="single"/>
        </w:rPr>
        <w:t>固定的或阵列</w:t>
      </w:r>
      <w:r>
        <w:rPr>
          <w:rFonts w:hint="eastAsia"/>
          <w:color w:val="0000FF"/>
          <w:sz w:val="24"/>
        </w:rPr>
        <w:t>的</w:t>
      </w:r>
      <w:r>
        <w:rPr>
          <w:rFonts w:hint="eastAsia"/>
          <w:color w:val="0000FF"/>
          <w:sz w:val="24"/>
          <w:u w:val="single"/>
        </w:rPr>
        <w:t>PAL（可编程阵列逻辑）</w:t>
      </w:r>
      <w:r>
        <w:rPr>
          <w:rFonts w:hint="eastAsia"/>
          <w:color w:val="0000FF"/>
          <w:sz w:val="24"/>
        </w:rPr>
        <w:t>器件构成。</w:t>
      </w:r>
    </w:p>
    <w:p>
      <w:pPr>
        <w:jc w:val="both"/>
      </w:pPr>
      <w:r>
        <w:rPr>
          <w:rFonts w:hint="eastAsia"/>
          <w:color w:val="000000"/>
          <w:sz w:val="24"/>
        </w:rPr>
        <w:t>  3-3 什么是基于查找表的可编程逻辑结构? </w:t>
      </w:r>
    </w:p>
    <w:p>
      <w:pPr>
        <w:jc w:val="both"/>
      </w:pPr>
      <w:r>
        <w:rPr>
          <w:rFonts w:hint="eastAsia"/>
          <w:color w:val="993300"/>
          <w:sz w:val="24"/>
        </w:rPr>
        <w:t>答：</w:t>
      </w:r>
      <w:r>
        <w:rPr>
          <w:rFonts w:hint="eastAsia"/>
          <w:color w:val="993300"/>
          <w:sz w:val="24"/>
          <w:u w:val="single"/>
        </w:rPr>
        <w:t>FPGA</w:t>
      </w:r>
      <w:r>
        <w:rPr>
          <w:rFonts w:hint="eastAsia"/>
          <w:color w:val="993300"/>
          <w:sz w:val="24"/>
        </w:rPr>
        <w:t>（现场可编程门阵列）是</w:t>
      </w:r>
      <w:r>
        <w:rPr>
          <w:rFonts w:hint="eastAsia"/>
          <w:color w:val="993300"/>
          <w:sz w:val="24"/>
          <w:u w:val="single"/>
        </w:rPr>
        <w:t>基于查找表</w:t>
      </w:r>
      <w:r>
        <w:rPr>
          <w:rFonts w:hint="eastAsia"/>
          <w:color w:val="993300"/>
          <w:sz w:val="24"/>
        </w:rPr>
        <w:t>的</w:t>
      </w:r>
      <w:r>
        <w:rPr>
          <w:rFonts w:hint="eastAsia"/>
          <w:color w:val="993300"/>
          <w:sz w:val="24"/>
          <w:u w:val="single"/>
        </w:rPr>
        <w:t>可编程逻辑结构</w:t>
      </w:r>
      <w:r>
        <w:rPr>
          <w:rFonts w:hint="eastAsia"/>
          <w:color w:val="993300"/>
          <w:sz w:val="24"/>
        </w:rPr>
        <w:t>。</w:t>
      </w:r>
    </w:p>
    <w:p>
      <w:pPr>
        <w:jc w:val="both"/>
      </w:pPr>
      <w:r>
        <w:rPr>
          <w:rFonts w:hint="eastAsia"/>
          <w:color w:val="000000"/>
          <w:sz w:val="24"/>
        </w:rPr>
        <w:t>  3-4 FPGA系列器件中的LAB有何作用? </w:t>
      </w:r>
      <w:r>
        <w:rPr>
          <w:rFonts w:hint="eastAsia"/>
          <w:color w:val="0000FF"/>
          <w:sz w:val="24"/>
        </w:rPr>
        <w:t> </w:t>
      </w:r>
    </w:p>
    <w:p>
      <w:pPr>
        <w:jc w:val="both"/>
      </w:pPr>
      <w:r>
        <w:rPr>
          <w:rFonts w:hint="eastAsia"/>
          <w:color w:val="0000FF"/>
          <w:sz w:val="24"/>
        </w:rPr>
        <w:t>答：FPGA（Cyclone/Cyclone II）系列器件主要由</w:t>
      </w:r>
      <w:r>
        <w:rPr>
          <w:rFonts w:hint="eastAsia"/>
          <w:color w:val="0000FF"/>
          <w:sz w:val="24"/>
          <w:u w:val="single"/>
        </w:rPr>
        <w:t>逻辑阵列块LAB</w:t>
      </w:r>
      <w:r>
        <w:rPr>
          <w:rFonts w:hint="eastAsia"/>
          <w:color w:val="0000FF"/>
          <w:sz w:val="24"/>
        </w:rPr>
        <w:t>、</w:t>
      </w:r>
      <w:r>
        <w:rPr>
          <w:rFonts w:hint="eastAsia"/>
          <w:color w:val="0000FF"/>
          <w:sz w:val="24"/>
          <w:u w:val="single"/>
        </w:rPr>
        <w:t>嵌入式存储器块（EAB）</w:t>
      </w:r>
      <w:r>
        <w:rPr>
          <w:rFonts w:hint="eastAsia"/>
          <w:color w:val="0000FF"/>
          <w:sz w:val="24"/>
        </w:rPr>
        <w:t>、</w:t>
      </w:r>
      <w:r>
        <w:rPr>
          <w:rFonts w:hint="eastAsia"/>
          <w:color w:val="0000FF"/>
          <w:sz w:val="24"/>
          <w:u w:val="single"/>
        </w:rPr>
        <w:t>I/O单元</w:t>
      </w:r>
      <w:r>
        <w:rPr>
          <w:rFonts w:hint="eastAsia"/>
          <w:color w:val="0000FF"/>
          <w:sz w:val="24"/>
        </w:rPr>
        <w:t>、</w:t>
      </w:r>
      <w:r>
        <w:rPr>
          <w:rFonts w:hint="eastAsia"/>
          <w:color w:val="0000FF"/>
          <w:sz w:val="24"/>
          <w:u w:val="single"/>
        </w:rPr>
        <w:t>嵌入式硬件乘法器</w:t>
      </w:r>
      <w:r>
        <w:rPr>
          <w:rFonts w:hint="eastAsia"/>
          <w:color w:val="0000FF"/>
          <w:sz w:val="24"/>
        </w:rPr>
        <w:t>和</w:t>
      </w:r>
      <w:r>
        <w:rPr>
          <w:rFonts w:hint="eastAsia"/>
          <w:color w:val="0000FF"/>
          <w:sz w:val="24"/>
          <w:u w:val="single"/>
        </w:rPr>
        <w:t>PLL</w:t>
      </w:r>
      <w:r>
        <w:rPr>
          <w:rFonts w:hint="eastAsia"/>
          <w:color w:val="0000FF"/>
          <w:sz w:val="24"/>
        </w:rPr>
        <w:t>等模块构成；其中</w:t>
      </w:r>
      <w:r>
        <w:rPr>
          <w:rFonts w:hint="eastAsia"/>
          <w:color w:val="0000FF"/>
          <w:sz w:val="24"/>
          <w:u w:val="single"/>
        </w:rPr>
        <w:t>LAB（逻辑阵列块）由一系列相邻的LE（逻辑单元）构成的</w:t>
      </w:r>
      <w:r>
        <w:rPr>
          <w:rFonts w:hint="eastAsia"/>
          <w:color w:val="0000FF"/>
          <w:sz w:val="24"/>
        </w:rPr>
        <w:t>；</w:t>
      </w:r>
      <w:r>
        <w:rPr>
          <w:rFonts w:hint="eastAsia"/>
          <w:color w:val="0000FF"/>
          <w:sz w:val="24"/>
          <w:u w:val="single"/>
        </w:rPr>
        <w:t>FPGA可编程资源主要来自逻辑阵列块LAB</w:t>
      </w:r>
      <w:r>
        <w:rPr>
          <w:rFonts w:hint="eastAsia"/>
          <w:color w:val="0000FF"/>
          <w:sz w:val="24"/>
        </w:rPr>
        <w:t>。</w:t>
      </w:r>
    </w:p>
    <w:p>
      <w:pPr>
        <w:jc w:val="both"/>
      </w:pPr>
      <w:r>
        <w:rPr>
          <w:rFonts w:hint="eastAsia"/>
          <w:color w:val="000000"/>
          <w:sz w:val="24"/>
        </w:rPr>
        <w:t>  3-5 与传统的测试技术相比，边界扫描技术有何优点? </w:t>
      </w:r>
    </w:p>
    <w:p>
      <w:pPr>
        <w:jc w:val="both"/>
      </w:pPr>
      <w:r>
        <w:rPr>
          <w:rFonts w:hint="eastAsia"/>
          <w:color w:val="0000FF"/>
          <w:sz w:val="24"/>
        </w:rPr>
        <w:t>答：使用</w:t>
      </w:r>
      <w:r>
        <w:rPr>
          <w:rFonts w:hint="eastAsia"/>
          <w:color w:val="0000FF"/>
          <w:sz w:val="24"/>
          <w:u w:val="single"/>
        </w:rPr>
        <w:t>BST（边界扫描测试）</w:t>
      </w:r>
      <w:r>
        <w:rPr>
          <w:rFonts w:hint="eastAsia"/>
          <w:color w:val="0000FF"/>
          <w:sz w:val="24"/>
        </w:rPr>
        <w:t>规范测试，</w:t>
      </w:r>
      <w:r>
        <w:rPr>
          <w:rFonts w:hint="eastAsia"/>
          <w:color w:val="0000FF"/>
          <w:sz w:val="24"/>
          <w:u w:val="single"/>
        </w:rPr>
        <w:t>不必使用物理探针</w:t>
      </w:r>
      <w:r>
        <w:rPr>
          <w:rFonts w:hint="eastAsia"/>
          <w:color w:val="0000FF"/>
          <w:sz w:val="24"/>
        </w:rPr>
        <w:t>，可在器件正常工作时在系统</w:t>
      </w:r>
      <w:r>
        <w:rPr>
          <w:rFonts w:hint="eastAsia"/>
          <w:color w:val="0000FF"/>
          <w:sz w:val="24"/>
          <w:u w:val="single"/>
        </w:rPr>
        <w:t>捕获测量的功能数据</w:t>
      </w:r>
      <w:r>
        <w:rPr>
          <w:rFonts w:hint="eastAsia"/>
          <w:color w:val="0000FF"/>
          <w:sz w:val="24"/>
        </w:rPr>
        <w:t>。克服传统的外探针测试法和“针床”夹具测试法来无法对IC内部节点无法测试的难题。</w:t>
      </w:r>
    </w:p>
    <w:p>
      <w:pPr>
        <w:jc w:val="both"/>
      </w:pPr>
      <w:r>
        <w:rPr>
          <w:rFonts w:hint="eastAsia"/>
          <w:color w:val="000000"/>
          <w:sz w:val="24"/>
        </w:rPr>
        <w:t>  3-6 解释编程与配置这两个概念。 </w:t>
      </w:r>
    </w:p>
    <w:p>
      <w:pPr>
        <w:jc w:val="both"/>
      </w:pPr>
      <w:r>
        <w:rPr>
          <w:rFonts w:hint="eastAsia"/>
          <w:color w:val="0000FF"/>
          <w:sz w:val="24"/>
        </w:rPr>
        <w:t>答：编程：</w:t>
      </w:r>
      <w:r>
        <w:rPr>
          <w:rFonts w:hint="eastAsia"/>
          <w:color w:val="993300"/>
          <w:sz w:val="24"/>
        </w:rPr>
        <w:t>基于</w:t>
      </w:r>
      <w:r>
        <w:rPr>
          <w:rFonts w:hint="eastAsia"/>
          <w:color w:val="993300"/>
          <w:sz w:val="24"/>
          <w:u w:val="single"/>
        </w:rPr>
        <w:t>电可擦除存储单元的EEPROM或Flash技术</w:t>
      </w:r>
      <w:r>
        <w:rPr>
          <w:rFonts w:hint="eastAsia"/>
          <w:color w:val="993300"/>
          <w:sz w:val="24"/>
        </w:rPr>
        <w:t>。</w:t>
      </w:r>
      <w:r>
        <w:rPr>
          <w:rFonts w:hint="eastAsia"/>
          <w:color w:val="993300"/>
          <w:sz w:val="24"/>
          <w:u w:val="single"/>
        </w:rPr>
        <w:t>CPLD</w:t>
      </w:r>
      <w:r>
        <w:rPr>
          <w:rFonts w:hint="eastAsia"/>
          <w:color w:val="993300"/>
          <w:sz w:val="24"/>
        </w:rPr>
        <w:t>一股使用此技术进行编程。CPLD被编程后改变了电可擦除存储单元中的信息，</w:t>
      </w:r>
      <w:r>
        <w:rPr>
          <w:rFonts w:hint="eastAsia"/>
          <w:color w:val="993300"/>
          <w:sz w:val="24"/>
          <w:u w:val="single"/>
        </w:rPr>
        <w:t>掉电后可保存</w:t>
      </w:r>
      <w:r>
        <w:rPr>
          <w:rFonts w:hint="eastAsia"/>
          <w:color w:val="993300"/>
          <w:sz w:val="24"/>
        </w:rPr>
        <w:t>。电可擦除编程工艺的优点是编程后</w:t>
      </w:r>
      <w:r>
        <w:rPr>
          <w:rFonts w:hint="eastAsia"/>
          <w:color w:val="993300"/>
          <w:sz w:val="24"/>
          <w:u w:val="single"/>
        </w:rPr>
        <w:t>信息不会因掉电而丢失</w:t>
      </w:r>
      <w:r>
        <w:rPr>
          <w:rFonts w:hint="eastAsia"/>
          <w:color w:val="993300"/>
          <w:sz w:val="24"/>
        </w:rPr>
        <w:t>，但</w:t>
      </w:r>
      <w:r>
        <w:rPr>
          <w:rFonts w:hint="eastAsia"/>
          <w:color w:val="993300"/>
          <w:sz w:val="24"/>
          <w:u w:val="single"/>
        </w:rPr>
        <w:t>编程次数有限</w:t>
      </w:r>
      <w:r>
        <w:rPr>
          <w:rFonts w:hint="eastAsia"/>
          <w:color w:val="993300"/>
          <w:sz w:val="24"/>
        </w:rPr>
        <w:t>，</w:t>
      </w:r>
      <w:r>
        <w:rPr>
          <w:rFonts w:hint="eastAsia"/>
          <w:color w:val="993300"/>
          <w:sz w:val="24"/>
          <w:u w:val="single"/>
        </w:rPr>
        <w:t>编程的速度不快</w:t>
      </w:r>
      <w:r>
        <w:rPr>
          <w:rFonts w:hint="eastAsia"/>
          <w:color w:val="993300"/>
          <w:sz w:val="24"/>
        </w:rPr>
        <w:t>。</w:t>
      </w:r>
    </w:p>
    <w:p>
      <w:pPr>
        <w:jc w:val="both"/>
      </w:pPr>
      <w:r>
        <w:rPr>
          <w:rFonts w:hint="eastAsia"/>
          <w:color w:val="0000FF"/>
          <w:sz w:val="24"/>
        </w:rPr>
        <w:t>配置：</w:t>
      </w:r>
      <w:r>
        <w:rPr>
          <w:rFonts w:hint="eastAsia"/>
          <w:color w:val="993300"/>
          <w:sz w:val="24"/>
          <w:u w:val="single"/>
        </w:rPr>
        <w:t>基于SRAM查找表的编程单元</w:t>
      </w:r>
      <w:r>
        <w:rPr>
          <w:rFonts w:hint="eastAsia"/>
          <w:color w:val="993300"/>
          <w:sz w:val="24"/>
        </w:rPr>
        <w:t>。编程</w:t>
      </w:r>
      <w:r>
        <w:rPr>
          <w:rFonts w:hint="eastAsia"/>
          <w:color w:val="993300"/>
          <w:sz w:val="24"/>
          <w:u w:val="single"/>
        </w:rPr>
        <w:t>信息是保存在SRAM中</w:t>
      </w:r>
      <w:r>
        <w:rPr>
          <w:rFonts w:hint="eastAsia"/>
          <w:color w:val="993300"/>
          <w:sz w:val="24"/>
        </w:rPr>
        <w:t>的，SRAM在</w:t>
      </w:r>
      <w:r>
        <w:rPr>
          <w:rFonts w:hint="eastAsia"/>
          <w:color w:val="993300"/>
          <w:sz w:val="24"/>
          <w:u w:val="single"/>
        </w:rPr>
        <w:t>掉电后编程信息立即丢失</w:t>
      </w:r>
      <w:r>
        <w:rPr>
          <w:rFonts w:hint="eastAsia"/>
          <w:color w:val="993300"/>
          <w:sz w:val="24"/>
        </w:rPr>
        <w:t>，在</w:t>
      </w:r>
      <w:r>
        <w:rPr>
          <w:rFonts w:hint="eastAsia"/>
          <w:color w:val="993300"/>
          <w:sz w:val="24"/>
          <w:u w:val="single"/>
        </w:rPr>
        <w:t>下次上电后，还需要重新载入编程信息</w:t>
      </w:r>
      <w:r>
        <w:rPr>
          <w:rFonts w:hint="eastAsia"/>
          <w:color w:val="993300"/>
          <w:sz w:val="24"/>
        </w:rPr>
        <w:t>。大部分FPGA采用该种编程工艺。</w:t>
      </w:r>
      <w:r>
        <w:rPr>
          <w:rFonts w:hint="eastAsia"/>
          <w:color w:val="993300"/>
          <w:sz w:val="24"/>
          <w:u w:val="single"/>
        </w:rPr>
        <w:t>该类器件的编程一般称为配置</w:t>
      </w:r>
      <w:r>
        <w:rPr>
          <w:rFonts w:hint="eastAsia"/>
          <w:color w:val="993300"/>
          <w:sz w:val="24"/>
        </w:rPr>
        <w:t>。对于SRAM型FPGA来说，</w:t>
      </w:r>
      <w:r>
        <w:rPr>
          <w:rFonts w:hint="eastAsia"/>
          <w:color w:val="993300"/>
          <w:sz w:val="24"/>
          <w:u w:val="single"/>
        </w:rPr>
        <w:t>配置次数无限</w:t>
      </w:r>
      <w:r>
        <w:rPr>
          <w:rFonts w:hint="eastAsia"/>
          <w:color w:val="993300"/>
          <w:sz w:val="24"/>
        </w:rPr>
        <w:t>，且</w:t>
      </w:r>
      <w:r>
        <w:rPr>
          <w:rFonts w:hint="eastAsia"/>
          <w:color w:val="993300"/>
          <w:sz w:val="24"/>
          <w:u w:val="single"/>
        </w:rPr>
        <w:t>速度快</w:t>
      </w:r>
      <w:r>
        <w:rPr>
          <w:rFonts w:hint="eastAsia"/>
          <w:color w:val="993300"/>
          <w:sz w:val="24"/>
        </w:rPr>
        <w:t>；在</w:t>
      </w:r>
      <w:r>
        <w:rPr>
          <w:rFonts w:hint="eastAsia"/>
          <w:color w:val="993300"/>
          <w:sz w:val="24"/>
          <w:u w:val="single"/>
        </w:rPr>
        <w:t>加电时可随时更改逻辑</w:t>
      </w:r>
      <w:r>
        <w:rPr>
          <w:rFonts w:hint="eastAsia"/>
          <w:color w:val="993300"/>
          <w:sz w:val="24"/>
        </w:rPr>
        <w:t>；下载信息的保密性也不如电可擦除的编程。</w:t>
      </w:r>
    </w:p>
    <w:p>
      <w:pPr>
        <w:jc w:val="both"/>
      </w:pPr>
      <w:r>
        <w:rPr>
          <w:rFonts w:hint="eastAsia"/>
          <w:color w:val="000000"/>
          <w:sz w:val="24"/>
        </w:rPr>
        <w:t>  3-7 请参阅相关资料，并回答问题：按本章给出的归类方式，将基于乘积项的可编程逻辑结构的PLD器件归类为CPLD；将基于查找表的可编程逻辑结构的PLD器什归类为FPGA，那么，APEX系列属于什么类型PLD器件? MAX II系列又属于什么类型的PLD器件?为什么?  </w:t>
      </w:r>
    </w:p>
    <w:p>
      <w:pPr>
        <w:jc w:val="both"/>
      </w:pPr>
      <w:r>
        <w:rPr>
          <w:rFonts w:hint="eastAsia"/>
          <w:color w:val="0000FF"/>
          <w:sz w:val="24"/>
        </w:rPr>
        <w:t>答：</w:t>
      </w:r>
      <w:r>
        <w:rPr>
          <w:rFonts w:hint="eastAsia"/>
          <w:color w:val="993300"/>
          <w:sz w:val="24"/>
          <w:u w:val="single"/>
        </w:rPr>
        <w:t>APEX</w:t>
      </w:r>
      <w:r>
        <w:rPr>
          <w:rFonts w:hint="eastAsia"/>
          <w:color w:val="993300"/>
          <w:sz w:val="24"/>
        </w:rPr>
        <w:t>(Advanced Logic Element Matrix)系列属于</w:t>
      </w:r>
      <w:r>
        <w:rPr>
          <w:rFonts w:hint="eastAsia"/>
          <w:color w:val="993300"/>
          <w:sz w:val="24"/>
          <w:u w:val="single"/>
        </w:rPr>
        <w:t>FPGA类型PLD器件</w:t>
      </w:r>
      <w:r>
        <w:rPr>
          <w:rFonts w:hint="eastAsia"/>
          <w:color w:val="993300"/>
          <w:sz w:val="24"/>
        </w:rPr>
        <w:t>；</w:t>
      </w:r>
      <w:r>
        <w:rPr>
          <w:rFonts w:hint="eastAsia"/>
          <w:color w:val="993300"/>
          <w:sz w:val="24"/>
          <w:u w:val="single"/>
        </w:rPr>
        <w:t>编程信息存于SRAM中</w:t>
      </w:r>
      <w:r>
        <w:rPr>
          <w:rFonts w:hint="eastAsia"/>
          <w:color w:val="993300"/>
          <w:sz w:val="24"/>
        </w:rPr>
        <w:t>。</w:t>
      </w:r>
      <w:r>
        <w:rPr>
          <w:rFonts w:hint="eastAsia"/>
          <w:color w:val="0000FF"/>
          <w:sz w:val="24"/>
          <w:u w:val="single"/>
        </w:rPr>
        <w:t>MAX II</w:t>
      </w:r>
      <w:r>
        <w:rPr>
          <w:rFonts w:hint="eastAsia"/>
          <w:color w:val="0000FF"/>
          <w:sz w:val="24"/>
        </w:rPr>
        <w:t>系列属于</w:t>
      </w:r>
      <w:r>
        <w:rPr>
          <w:rFonts w:hint="eastAsia"/>
          <w:color w:val="0000FF"/>
          <w:sz w:val="24"/>
          <w:u w:val="single"/>
        </w:rPr>
        <w:t>CPLD类型的PLD器件</w:t>
      </w:r>
      <w:r>
        <w:rPr>
          <w:rFonts w:hint="eastAsia"/>
          <w:color w:val="0000FF"/>
          <w:sz w:val="24"/>
        </w:rPr>
        <w:t>；</w:t>
      </w:r>
      <w:r>
        <w:rPr>
          <w:rFonts w:hint="eastAsia"/>
          <w:color w:val="0000FF"/>
          <w:sz w:val="24"/>
          <w:u w:val="single"/>
        </w:rPr>
        <w:t>编程信息存于EEPROM中</w:t>
      </w:r>
      <w:r>
        <w:rPr>
          <w:rFonts w:hint="eastAsia"/>
          <w:color w:val="0000FF"/>
          <w:sz w:val="24"/>
        </w:rPr>
        <w:t>。</w:t>
      </w:r>
    </w:p>
    <w:p>
      <w:pPr>
        <w:jc w:val="both"/>
      </w:pPr>
      <w:r>
        <w:rPr>
          <w:rFonts w:hint="eastAsia"/>
          <w:color w:val="000000"/>
          <w:sz w:val="24"/>
        </w:rPr>
        <w:t>  5-1 归纳利用Quartus II进行VHDL文本输入设计的</w:t>
      </w:r>
      <w:r>
        <w:rPr>
          <w:rFonts w:hint="eastAsia"/>
          <w:color w:val="000000"/>
          <w:sz w:val="24"/>
          <w:u w:val="single"/>
        </w:rPr>
        <w:t>流程</w:t>
      </w:r>
      <w:r>
        <w:rPr>
          <w:rFonts w:hint="eastAsia"/>
          <w:color w:val="000000"/>
          <w:sz w:val="24"/>
        </w:rPr>
        <w:t>：从文件输入一直到SignalTap II测试。</w:t>
      </w:r>
    </w:p>
    <w:p>
      <w:pPr>
        <w:jc w:val="both"/>
      </w:pPr>
      <w:r>
        <w:rPr>
          <w:rFonts w:hint="eastAsia"/>
          <w:color w:val="0000FF"/>
          <w:sz w:val="24"/>
        </w:rPr>
        <w:t>答：1 </w:t>
      </w:r>
      <w:r>
        <w:rPr>
          <w:rFonts w:hint="eastAsia"/>
          <w:color w:val="0000FF"/>
          <w:sz w:val="24"/>
          <w:u w:val="single"/>
        </w:rPr>
        <w:t> 建立工作库文件夹和编辑设计文件</w:t>
      </w:r>
      <w:r>
        <w:rPr>
          <w:rFonts w:hint="eastAsia"/>
          <w:color w:val="0000FF"/>
          <w:sz w:val="24"/>
        </w:rPr>
        <w:t>；2  </w:t>
      </w:r>
      <w:r>
        <w:rPr>
          <w:rFonts w:hint="eastAsia"/>
          <w:color w:val="0000FF"/>
          <w:sz w:val="24"/>
          <w:u w:val="single"/>
        </w:rPr>
        <w:t>创建工程</w:t>
      </w:r>
      <w:r>
        <w:rPr>
          <w:rFonts w:hint="eastAsia"/>
          <w:color w:val="0000FF"/>
          <w:sz w:val="24"/>
        </w:rPr>
        <w:t>；3  </w:t>
      </w:r>
      <w:r>
        <w:rPr>
          <w:rFonts w:hint="eastAsia"/>
          <w:color w:val="0000FF"/>
          <w:sz w:val="24"/>
          <w:u w:val="single"/>
        </w:rPr>
        <w:t>编译前设置</w:t>
      </w:r>
      <w:r>
        <w:rPr>
          <w:rFonts w:hint="eastAsia"/>
          <w:color w:val="0000FF"/>
          <w:sz w:val="24"/>
        </w:rPr>
        <w:t>；4  </w:t>
      </w:r>
      <w:r>
        <w:rPr>
          <w:rFonts w:hint="eastAsia"/>
          <w:color w:val="0000FF"/>
          <w:sz w:val="24"/>
          <w:u w:val="single"/>
        </w:rPr>
        <w:t>全程编译</w:t>
      </w:r>
      <w:r>
        <w:rPr>
          <w:rFonts w:hint="eastAsia"/>
          <w:color w:val="0000FF"/>
          <w:sz w:val="24"/>
        </w:rPr>
        <w:t>；5  </w:t>
      </w:r>
      <w:r>
        <w:rPr>
          <w:rFonts w:hint="eastAsia"/>
          <w:color w:val="0000FF"/>
          <w:sz w:val="24"/>
          <w:u w:val="single"/>
        </w:rPr>
        <w:t>时序仿真</w:t>
      </w:r>
      <w:r>
        <w:rPr>
          <w:rFonts w:hint="eastAsia"/>
          <w:color w:val="0000FF"/>
          <w:sz w:val="24"/>
        </w:rPr>
        <w:t>；6  </w:t>
      </w:r>
      <w:r>
        <w:rPr>
          <w:rFonts w:hint="eastAsia"/>
          <w:color w:val="0000FF"/>
          <w:sz w:val="24"/>
          <w:u w:val="single"/>
        </w:rPr>
        <w:t>引脚锁定</w:t>
      </w:r>
      <w:r>
        <w:rPr>
          <w:rFonts w:hint="eastAsia"/>
          <w:color w:val="0000FF"/>
          <w:sz w:val="24"/>
        </w:rPr>
        <w:t>；7  </w:t>
      </w:r>
      <w:r>
        <w:rPr>
          <w:rFonts w:hint="eastAsia"/>
          <w:color w:val="0000FF"/>
          <w:sz w:val="24"/>
          <w:u w:val="single"/>
        </w:rPr>
        <w:t>配置文件下载</w:t>
      </w:r>
      <w:r>
        <w:rPr>
          <w:rFonts w:hint="eastAsia"/>
          <w:color w:val="0000FF"/>
          <w:sz w:val="24"/>
        </w:rPr>
        <w:t>；8  打开SignalTap II编辑窗口；9  调入SignalTap II的待测信号；10  SignalTap II参数设置；11  SignalTap II参数设置文件存盘；12  带有SignalTap II测试信息的编译下载；13  启动SignalTap II进行采样与分析；14  SignalTap II的其他设置和控制方法。</w:t>
      </w:r>
    </w:p>
    <w:p>
      <w:pPr>
        <w:jc w:val="both"/>
      </w:pPr>
      <w:r>
        <w:rPr>
          <w:rFonts w:hint="eastAsia"/>
          <w:color w:val="000000"/>
          <w:sz w:val="24"/>
        </w:rPr>
        <w:t>  6-1 什么是固有延时?什么是惯性延时?</w:t>
      </w:r>
    </w:p>
    <w:p>
      <w:pPr>
        <w:jc w:val="both"/>
      </w:pPr>
      <w:r>
        <w:rPr>
          <w:rFonts w:hint="eastAsia"/>
          <w:color w:val="0000FF"/>
          <w:sz w:val="24"/>
        </w:rPr>
        <w:t>答：</w:t>
      </w:r>
      <w:r>
        <w:rPr>
          <w:rFonts w:hint="eastAsia"/>
          <w:color w:val="0000FF"/>
          <w:sz w:val="24"/>
          <w:u w:val="single"/>
        </w:rPr>
        <w:t>固有延时</w:t>
      </w:r>
      <w:r>
        <w:rPr>
          <w:rFonts w:hint="eastAsia"/>
          <w:color w:val="0000FF"/>
          <w:sz w:val="24"/>
        </w:rPr>
        <w:t>(Inertial Delay)也称为</w:t>
      </w:r>
      <w:r>
        <w:rPr>
          <w:rFonts w:hint="eastAsia"/>
          <w:color w:val="0000FF"/>
          <w:sz w:val="24"/>
          <w:u w:val="single"/>
        </w:rPr>
        <w:t>惯性延时</w:t>
      </w:r>
      <w:r>
        <w:rPr>
          <w:rFonts w:hint="eastAsia"/>
          <w:color w:val="0000FF"/>
          <w:sz w:val="24"/>
        </w:rPr>
        <w:t>，</w:t>
      </w:r>
      <w:r>
        <w:rPr>
          <w:rFonts w:hint="eastAsia"/>
          <w:b/>
          <w:color w:val="0000FF"/>
          <w:sz w:val="24"/>
        </w:rPr>
        <w:t>固有延时的主要物理机制是</w:t>
      </w:r>
      <w:r>
        <w:rPr>
          <w:rFonts w:hint="eastAsia"/>
          <w:b/>
          <w:color w:val="0000FF"/>
          <w:sz w:val="24"/>
          <w:u w:val="single"/>
        </w:rPr>
        <w:t>分布电容效应</w:t>
      </w:r>
      <w:r>
        <w:rPr>
          <w:rFonts w:hint="eastAsia"/>
          <w:color w:val="0000FF"/>
          <w:sz w:val="24"/>
        </w:rPr>
        <w:t>。</w:t>
      </w:r>
    </w:p>
    <w:p>
      <w:pPr>
        <w:jc w:val="both"/>
      </w:pPr>
      <w:r>
        <w:rPr>
          <w:rFonts w:hint="eastAsia"/>
          <w:color w:val="000000"/>
          <w:sz w:val="24"/>
        </w:rPr>
        <w:t>  6-2 δ是什么?在VHDL中，δ有什么用处?</w:t>
      </w:r>
    </w:p>
    <w:p>
      <w:pPr>
        <w:jc w:val="both"/>
      </w:pPr>
      <w:r>
        <w:rPr>
          <w:rFonts w:hint="eastAsia"/>
          <w:color w:val="000000"/>
          <w:sz w:val="24"/>
          <w:u w:val="single"/>
        </w:rPr>
        <w:t>δ是什么</w:t>
      </w:r>
      <w:r>
        <w:rPr>
          <w:rFonts w:hint="eastAsia"/>
          <w:color w:val="000000"/>
          <w:sz w:val="24"/>
        </w:rPr>
        <w:t>? </w:t>
      </w:r>
      <w:r>
        <w:rPr>
          <w:rFonts w:hint="eastAsia"/>
          <w:color w:val="0000FF"/>
          <w:sz w:val="24"/>
        </w:rPr>
        <w:t>答：在VHDL仿真和综合器中，</w:t>
      </w:r>
      <w:r>
        <w:rPr>
          <w:rFonts w:hint="eastAsia"/>
          <w:color w:val="0000FF"/>
          <w:sz w:val="24"/>
          <w:u w:val="single"/>
        </w:rPr>
        <w:t>默认的固有延时量</w:t>
      </w:r>
      <w:r>
        <w:rPr>
          <w:rFonts w:hint="eastAsia"/>
          <w:color w:val="0000FF"/>
          <w:sz w:val="24"/>
        </w:rPr>
        <w:t>（它在数学上是一个无穷小量），</w:t>
      </w:r>
      <w:r>
        <w:rPr>
          <w:rFonts w:hint="eastAsia"/>
          <w:color w:val="0000FF"/>
          <w:sz w:val="24"/>
          <w:u w:val="single"/>
        </w:rPr>
        <w:t>被称为δ延时</w:t>
      </w:r>
      <w:r>
        <w:rPr>
          <w:rFonts w:hint="eastAsia"/>
          <w:color w:val="0000FF"/>
          <w:sz w:val="24"/>
        </w:rPr>
        <w:t>。</w:t>
      </w:r>
    </w:p>
    <w:p>
      <w:pPr>
        <w:jc w:val="both"/>
      </w:pPr>
      <w:r>
        <w:rPr>
          <w:rFonts w:hint="eastAsia"/>
          <w:color w:val="000000"/>
          <w:sz w:val="24"/>
        </w:rPr>
        <w:t>在VHDL中，δ有什么用处?</w:t>
      </w:r>
      <w:r>
        <w:rPr>
          <w:rFonts w:hint="eastAsia"/>
          <w:color w:val="0000FF"/>
          <w:sz w:val="24"/>
        </w:rPr>
        <w:t>答：在VHDL信号赋值中</w:t>
      </w:r>
      <w:r>
        <w:rPr>
          <w:rFonts w:hint="eastAsia"/>
          <w:color w:val="0000FF"/>
          <w:sz w:val="24"/>
          <w:u w:val="single"/>
        </w:rPr>
        <w:t>未给出固有延时</w:t>
      </w:r>
      <w:r>
        <w:rPr>
          <w:rFonts w:hint="eastAsia"/>
          <w:color w:val="0000FF"/>
          <w:sz w:val="24"/>
        </w:rPr>
        <w:t>情况下，VHDL仿真器和综合器将</w:t>
      </w:r>
      <w:r>
        <w:rPr>
          <w:rFonts w:hint="eastAsia"/>
          <w:color w:val="0000FF"/>
          <w:sz w:val="24"/>
          <w:u w:val="single"/>
        </w:rPr>
        <w:t>自动为系统中的信号赋值配置一足够小</w:t>
      </w:r>
      <w:r>
        <w:rPr>
          <w:rFonts w:hint="eastAsia"/>
          <w:color w:val="0000FF"/>
          <w:sz w:val="24"/>
        </w:rPr>
        <w:t>而又能</w:t>
      </w:r>
      <w:r>
        <w:rPr>
          <w:rFonts w:hint="eastAsia"/>
          <w:color w:val="0000FF"/>
          <w:sz w:val="24"/>
          <w:u w:val="single"/>
        </w:rPr>
        <w:t>满足逻辑排序</w:t>
      </w:r>
      <w:r>
        <w:rPr>
          <w:rFonts w:hint="eastAsia"/>
          <w:color w:val="0000FF"/>
          <w:sz w:val="24"/>
        </w:rPr>
        <w:t>的</w:t>
      </w:r>
      <w:r>
        <w:rPr>
          <w:rFonts w:hint="eastAsia"/>
          <w:color w:val="0000FF"/>
          <w:sz w:val="24"/>
          <w:u w:val="single"/>
        </w:rPr>
        <w:t>延时量δ</w:t>
      </w:r>
      <w:r>
        <w:rPr>
          <w:rFonts w:hint="eastAsia"/>
          <w:color w:val="0000FF"/>
          <w:sz w:val="24"/>
        </w:rPr>
        <w:t>；使</w:t>
      </w:r>
      <w:r>
        <w:rPr>
          <w:rFonts w:hint="eastAsia"/>
          <w:color w:val="0000FF"/>
          <w:sz w:val="24"/>
          <w:u w:val="single"/>
        </w:rPr>
        <w:t>并行语句</w:t>
      </w:r>
      <w:r>
        <w:rPr>
          <w:rFonts w:hint="eastAsia"/>
          <w:color w:val="0000FF"/>
          <w:sz w:val="24"/>
        </w:rPr>
        <w:t>和</w:t>
      </w:r>
      <w:r>
        <w:rPr>
          <w:rFonts w:hint="eastAsia"/>
          <w:color w:val="0000FF"/>
          <w:sz w:val="24"/>
          <w:u w:val="single"/>
        </w:rPr>
        <w:t>顺序语句</w:t>
      </w:r>
      <w:r>
        <w:rPr>
          <w:rFonts w:hint="eastAsia"/>
          <w:color w:val="0000FF"/>
          <w:sz w:val="24"/>
        </w:rPr>
        <w:t>中的</w:t>
      </w:r>
      <w:r>
        <w:rPr>
          <w:rFonts w:hint="eastAsia"/>
          <w:color w:val="0000FF"/>
          <w:sz w:val="24"/>
          <w:u w:val="single"/>
        </w:rPr>
        <w:t>并列赋值逻辑</w:t>
      </w:r>
      <w:r>
        <w:rPr>
          <w:rFonts w:hint="eastAsia"/>
          <w:color w:val="0000FF"/>
          <w:sz w:val="24"/>
        </w:rPr>
        <w:t>得以</w:t>
      </w:r>
      <w:r>
        <w:rPr>
          <w:rFonts w:hint="eastAsia"/>
          <w:color w:val="0000FF"/>
          <w:sz w:val="24"/>
          <w:u w:val="single"/>
        </w:rPr>
        <w:t>正确执行</w:t>
      </w:r>
      <w:r>
        <w:rPr>
          <w:rFonts w:hint="eastAsia"/>
          <w:color w:val="0000FF"/>
          <w:sz w:val="24"/>
        </w:rPr>
        <w:t>。</w:t>
      </w:r>
    </w:p>
    <w:p>
      <w:pPr>
        <w:jc w:val="both"/>
      </w:pPr>
      <w:r>
        <w:rPr>
          <w:rFonts w:hint="eastAsia"/>
          <w:color w:val="000000"/>
          <w:sz w:val="24"/>
        </w:rPr>
        <w:t>  6-4 说明信号和变量的功能特点，以及应用上的异同点。</w:t>
      </w:r>
    </w:p>
    <w:p>
      <w:pPr>
        <w:jc w:val="both"/>
      </w:pPr>
      <w:r>
        <w:rPr>
          <w:rFonts w:hint="eastAsia"/>
          <w:color w:val="0000FF"/>
          <w:sz w:val="24"/>
        </w:rPr>
        <w:t>答：变量：</w:t>
      </w:r>
      <w:r>
        <w:rPr>
          <w:rFonts w:hint="eastAsia"/>
          <w:color w:val="993300"/>
          <w:sz w:val="24"/>
        </w:rPr>
        <w:t>变量是一个</w:t>
      </w:r>
      <w:r>
        <w:rPr>
          <w:rFonts w:hint="eastAsia"/>
          <w:color w:val="993300"/>
          <w:sz w:val="24"/>
          <w:u w:val="single"/>
        </w:rPr>
        <w:t>局部量</w:t>
      </w:r>
      <w:r>
        <w:rPr>
          <w:rFonts w:hint="eastAsia"/>
          <w:color w:val="993300"/>
          <w:sz w:val="24"/>
        </w:rPr>
        <w:t>，只能</w:t>
      </w:r>
      <w:r>
        <w:rPr>
          <w:rFonts w:hint="eastAsia"/>
          <w:color w:val="993300"/>
          <w:sz w:val="24"/>
          <w:u w:val="single"/>
        </w:rPr>
        <w:t>在进程和子程序中使用</w:t>
      </w:r>
      <w:r>
        <w:rPr>
          <w:rFonts w:hint="eastAsia"/>
          <w:color w:val="993300"/>
          <w:sz w:val="24"/>
        </w:rPr>
        <w:t>。变量不能将信息带出对它做出定义的当前结构。变量的赋值是</w:t>
      </w:r>
      <w:r>
        <w:rPr>
          <w:rFonts w:hint="eastAsia"/>
          <w:color w:val="993300"/>
          <w:sz w:val="24"/>
          <w:u w:val="single"/>
        </w:rPr>
        <w:t>一种理想化的数据传输</w:t>
      </w:r>
      <w:r>
        <w:rPr>
          <w:rFonts w:hint="eastAsia"/>
          <w:color w:val="993300"/>
          <w:sz w:val="24"/>
        </w:rPr>
        <w:t>，是</w:t>
      </w:r>
      <w:r>
        <w:rPr>
          <w:rFonts w:hint="eastAsia"/>
          <w:color w:val="993300"/>
          <w:sz w:val="24"/>
          <w:u w:val="single"/>
        </w:rPr>
        <w:t>立即发生</w:t>
      </w:r>
      <w:r>
        <w:rPr>
          <w:rFonts w:hint="eastAsia"/>
          <w:color w:val="993300"/>
          <w:sz w:val="24"/>
        </w:rPr>
        <w:t>的，</w:t>
      </w:r>
      <w:r>
        <w:rPr>
          <w:rFonts w:hint="eastAsia"/>
          <w:color w:val="993300"/>
          <w:sz w:val="24"/>
          <w:u w:val="single"/>
        </w:rPr>
        <w:t>不存在任何延时行为</w:t>
      </w:r>
      <w:r>
        <w:rPr>
          <w:rFonts w:hint="eastAsia"/>
          <w:color w:val="993300"/>
          <w:sz w:val="24"/>
        </w:rPr>
        <w:t>。变量的主要作用是在进程中作为</w:t>
      </w:r>
      <w:r>
        <w:rPr>
          <w:rFonts w:hint="eastAsia"/>
          <w:color w:val="993300"/>
          <w:sz w:val="24"/>
          <w:u w:val="single"/>
        </w:rPr>
        <w:t>临时的数据存储单元</w:t>
      </w:r>
      <w:r>
        <w:rPr>
          <w:rFonts w:hint="eastAsia"/>
          <w:color w:val="993300"/>
          <w:sz w:val="24"/>
        </w:rPr>
        <w:t>。</w:t>
      </w:r>
    </w:p>
    <w:p>
      <w:pPr>
        <w:jc w:val="both"/>
      </w:pPr>
      <w:r>
        <w:rPr>
          <w:rFonts w:hint="eastAsia"/>
          <w:color w:val="0000FF"/>
          <w:sz w:val="24"/>
        </w:rPr>
        <w:t>信号：</w:t>
      </w:r>
      <w:r>
        <w:rPr>
          <w:rFonts w:hint="eastAsia"/>
          <w:color w:val="800080"/>
          <w:sz w:val="24"/>
        </w:rPr>
        <w:t>信号是描述硬件系统的基本数据对象，其性质</w:t>
      </w:r>
      <w:r>
        <w:rPr>
          <w:rFonts w:hint="eastAsia"/>
          <w:color w:val="800080"/>
          <w:sz w:val="24"/>
          <w:u w:val="single"/>
        </w:rPr>
        <w:t>类似于连接线</w:t>
      </w:r>
      <w:r>
        <w:rPr>
          <w:rFonts w:hint="eastAsia"/>
          <w:color w:val="800080"/>
          <w:sz w:val="24"/>
        </w:rPr>
        <w:t>；可作为设计实体中并行语句模块间的</w:t>
      </w:r>
      <w:r>
        <w:rPr>
          <w:rFonts w:hint="eastAsia"/>
          <w:color w:val="800080"/>
          <w:sz w:val="24"/>
          <w:u w:val="single"/>
        </w:rPr>
        <w:t>信息交流通道</w:t>
      </w:r>
      <w:r>
        <w:rPr>
          <w:rFonts w:hint="eastAsia"/>
          <w:color w:val="800080"/>
          <w:sz w:val="24"/>
        </w:rPr>
        <w:t>。信号不但可以</w:t>
      </w:r>
      <w:r>
        <w:rPr>
          <w:rFonts w:hint="eastAsia"/>
          <w:color w:val="800080"/>
          <w:sz w:val="24"/>
          <w:u w:val="single"/>
        </w:rPr>
        <w:t>容纳当前值</w:t>
      </w:r>
      <w:r>
        <w:rPr>
          <w:rFonts w:hint="eastAsia"/>
          <w:color w:val="800080"/>
          <w:sz w:val="24"/>
        </w:rPr>
        <w:t>，也可以</w:t>
      </w:r>
      <w:r>
        <w:rPr>
          <w:rFonts w:hint="eastAsia"/>
          <w:color w:val="800080"/>
          <w:sz w:val="24"/>
          <w:u w:val="single"/>
        </w:rPr>
        <w:t>保持历史值</w:t>
      </w:r>
      <w:r>
        <w:rPr>
          <w:rFonts w:hint="eastAsia"/>
          <w:color w:val="800080"/>
          <w:sz w:val="24"/>
        </w:rPr>
        <w:t>；</w:t>
      </w:r>
      <w:r>
        <w:rPr>
          <w:rFonts w:hint="eastAsia"/>
          <w:color w:val="800080"/>
          <w:sz w:val="24"/>
          <w:u w:val="single"/>
        </w:rPr>
        <w:t>与触发器的记忆功能有很好的对应关系</w:t>
      </w:r>
      <w:r>
        <w:rPr>
          <w:rFonts w:hint="eastAsia"/>
          <w:color w:val="800080"/>
          <w:sz w:val="24"/>
        </w:rPr>
        <w:t>。</w:t>
      </w:r>
    </w:p>
    <w:p>
      <w:pPr>
        <w:jc w:val="both"/>
      </w:pPr>
      <w:r>
        <w:rPr>
          <w:rFonts w:hint="eastAsia"/>
          <w:color w:val="000000"/>
          <w:sz w:val="24"/>
        </w:rPr>
        <w:t>  6-5 在VHDL设计中，给</w:t>
      </w:r>
      <w:r>
        <w:rPr>
          <w:rFonts w:hint="eastAsia"/>
          <w:color w:val="000000"/>
          <w:sz w:val="24"/>
          <w:u w:val="single"/>
        </w:rPr>
        <w:t>时序电路清零(复位)有两种力方</w:t>
      </w:r>
      <w:r>
        <w:rPr>
          <w:rFonts w:hint="eastAsia"/>
          <w:color w:val="000000"/>
          <w:sz w:val="24"/>
        </w:rPr>
        <w:t>法，它们是什么?</w:t>
      </w:r>
    </w:p>
    <w:p>
      <w:pPr>
        <w:jc w:val="both"/>
      </w:pPr>
      <w:r>
        <w:rPr>
          <w:rFonts w:hint="eastAsia"/>
          <w:color w:val="0000FF"/>
          <w:sz w:val="24"/>
        </w:rPr>
        <w:t>解：设Q定义成信号，一种方法：</w:t>
      </w:r>
      <w:r>
        <w:rPr>
          <w:rFonts w:hint="eastAsia"/>
          <w:color w:val="0000FF"/>
          <w:sz w:val="24"/>
          <w:u w:val="single"/>
        </w:rPr>
        <w:t>Q&lt;=“000…000”； 其中“000…000”反映出信号Q的位宽度。</w:t>
      </w:r>
      <w:r>
        <w:rPr>
          <w:rFonts w:hint="eastAsia"/>
          <w:color w:val="0000FF"/>
          <w:sz w:val="24"/>
        </w:rPr>
        <w:t>第二种方法：</w:t>
      </w:r>
      <w:r>
        <w:rPr>
          <w:rFonts w:hint="eastAsia"/>
          <w:color w:val="0000FF"/>
          <w:sz w:val="24"/>
          <w:u w:val="single"/>
        </w:rPr>
        <w:t>Q&lt;=(OTHERS=&gt;‘0’)</w:t>
      </w:r>
      <w:r>
        <w:rPr>
          <w:rFonts w:hint="eastAsia"/>
          <w:color w:val="0000FF"/>
          <w:sz w:val="24"/>
        </w:rPr>
        <w:t>；其中OTHERS=&gt;‘0’</w:t>
      </w:r>
      <w:r>
        <w:rPr>
          <w:rFonts w:hint="eastAsia"/>
          <w:color w:val="0000FF"/>
          <w:sz w:val="24"/>
          <w:u w:val="single"/>
        </w:rPr>
        <w:t>不需要给出信号Q的位宽度</w:t>
      </w:r>
      <w:r>
        <w:rPr>
          <w:rFonts w:hint="eastAsia"/>
          <w:color w:val="0000FF"/>
          <w:sz w:val="24"/>
        </w:rPr>
        <w:t>，即可对Q清零。</w:t>
      </w:r>
    </w:p>
    <w:p>
      <w:pPr>
        <w:jc w:val="both"/>
      </w:pPr>
      <w:r>
        <w:rPr>
          <w:rFonts w:hint="eastAsia"/>
          <w:color w:val="000000"/>
          <w:sz w:val="24"/>
        </w:rPr>
        <w:t>  6-7 什么是重载函数?重载算符有何用处?如何调用重载算符函数?</w:t>
      </w:r>
    </w:p>
    <w:p>
      <w:pPr>
        <w:jc w:val="both"/>
      </w:pPr>
      <w:r>
        <w:rPr>
          <w:rFonts w:hint="eastAsia"/>
          <w:color w:val="0000FF"/>
          <w:sz w:val="24"/>
        </w:rPr>
        <w:t>答：（1）什么是重载函数? </w:t>
      </w:r>
      <w:r>
        <w:rPr>
          <w:rFonts w:hint="eastAsia"/>
          <w:color w:val="0000FF"/>
          <w:sz w:val="24"/>
          <w:u w:val="single"/>
        </w:rPr>
        <w:t>根据操作对象变换处理功能</w:t>
      </w:r>
      <w:r>
        <w:rPr>
          <w:rFonts w:hint="eastAsia"/>
          <w:color w:val="0000FF"/>
          <w:sz w:val="24"/>
        </w:rPr>
        <w:t>。</w:t>
      </w:r>
    </w:p>
    <w:p>
      <w:pPr>
        <w:jc w:val="both"/>
      </w:pPr>
      <w:r>
        <w:rPr>
          <w:rFonts w:hint="eastAsia"/>
          <w:color w:val="0000FF"/>
          <w:sz w:val="24"/>
        </w:rPr>
        <w:t>   （2）重载算符有何用处? 用于</w:t>
      </w:r>
      <w:r>
        <w:rPr>
          <w:rFonts w:hint="eastAsia"/>
          <w:color w:val="0000FF"/>
          <w:sz w:val="24"/>
          <w:u w:val="single"/>
        </w:rPr>
        <w:t>两个不同类型的操作数据自动转换成同种数据类型</w:t>
      </w:r>
      <w:r>
        <w:rPr>
          <w:rFonts w:hint="eastAsia"/>
          <w:color w:val="0000FF"/>
          <w:sz w:val="24"/>
        </w:rPr>
        <w:t>，并进行</w:t>
      </w:r>
      <w:r>
        <w:rPr>
          <w:rFonts w:hint="eastAsia"/>
          <w:color w:val="0000FF"/>
          <w:sz w:val="24"/>
          <w:u w:val="single"/>
        </w:rPr>
        <w:t>运算处理</w:t>
      </w:r>
      <w:r>
        <w:rPr>
          <w:rFonts w:hint="eastAsia"/>
          <w:color w:val="0000FF"/>
          <w:sz w:val="24"/>
        </w:rPr>
        <w:t>。</w:t>
      </w:r>
    </w:p>
    <w:p>
      <w:pPr>
        <w:jc w:val="both"/>
      </w:pPr>
      <w:r>
        <w:rPr>
          <w:rFonts w:hint="eastAsia"/>
          <w:color w:val="0000FF"/>
          <w:sz w:val="24"/>
        </w:rPr>
        <w:t>   （3）如何调用重载算符函数?采用</w:t>
      </w:r>
      <w:r>
        <w:rPr>
          <w:rFonts w:hint="eastAsia"/>
          <w:color w:val="0000FF"/>
          <w:sz w:val="24"/>
          <w:u w:val="single"/>
        </w:rPr>
        <w:t>隐式方式调用</w:t>
      </w:r>
      <w:r>
        <w:rPr>
          <w:rFonts w:hint="eastAsia"/>
          <w:color w:val="0000FF"/>
          <w:sz w:val="24"/>
        </w:rPr>
        <w:t>，</w:t>
      </w:r>
      <w:r>
        <w:rPr>
          <w:rFonts w:hint="eastAsia"/>
          <w:color w:val="0000FF"/>
          <w:sz w:val="24"/>
          <w:u w:val="single"/>
        </w:rPr>
        <w:t>无需事先声明</w:t>
      </w:r>
      <w:r>
        <w:rPr>
          <w:rFonts w:hint="eastAsia"/>
          <w:color w:val="0000FF"/>
          <w:sz w:val="24"/>
        </w:rPr>
        <w:t>。</w:t>
      </w:r>
    </w:p>
    <w:p>
      <w:pPr>
        <w:jc w:val="both"/>
      </w:pPr>
      <w:r>
        <w:rPr>
          <w:rFonts w:hint="eastAsia"/>
          <w:color w:val="000000"/>
          <w:sz w:val="24"/>
        </w:rPr>
        <w:t>  7-2 </w:t>
      </w:r>
      <w:r>
        <w:rPr>
          <w:rFonts w:hint="eastAsia"/>
          <w:color w:val="000000"/>
          <w:sz w:val="24"/>
          <w:u w:val="single"/>
        </w:rPr>
        <w:t>LPM_ROM、LPM_RAM、LPM_FIFO等模块与FPGA中嵌入的EAB、ESB、M4K有怎样的联系</w:t>
      </w:r>
      <w:r>
        <w:rPr>
          <w:rFonts w:hint="eastAsia"/>
          <w:color w:val="000000"/>
          <w:sz w:val="24"/>
        </w:rPr>
        <w:t>? </w:t>
      </w:r>
    </w:p>
    <w:p>
      <w:pPr>
        <w:jc w:val="both"/>
      </w:pPr>
      <w:r>
        <w:rPr>
          <w:rFonts w:hint="eastAsia"/>
          <w:color w:val="0000FF"/>
          <w:sz w:val="24"/>
        </w:rPr>
        <w:t>答：</w:t>
      </w:r>
      <w:r>
        <w:rPr>
          <w:rFonts w:hint="eastAsia"/>
          <w:color w:val="0000FF"/>
          <w:sz w:val="24"/>
          <w:u w:val="single"/>
        </w:rPr>
        <w:t>ACEXlK系列为EAB</w:t>
      </w:r>
      <w:r>
        <w:rPr>
          <w:rFonts w:hint="eastAsia"/>
          <w:color w:val="0000FF"/>
          <w:sz w:val="24"/>
        </w:rPr>
        <w:t>；</w:t>
      </w:r>
      <w:r>
        <w:rPr>
          <w:rFonts w:hint="eastAsia"/>
          <w:color w:val="0000FF"/>
          <w:sz w:val="24"/>
          <w:u w:val="single"/>
        </w:rPr>
        <w:t>APEX20K系列为ESB</w:t>
      </w:r>
      <w:r>
        <w:rPr>
          <w:rFonts w:hint="eastAsia"/>
          <w:color w:val="0000FF"/>
          <w:sz w:val="24"/>
        </w:rPr>
        <w:t>；</w:t>
      </w:r>
      <w:r>
        <w:rPr>
          <w:rFonts w:hint="eastAsia"/>
          <w:color w:val="0000FF"/>
          <w:sz w:val="24"/>
          <w:u w:val="single"/>
        </w:rPr>
        <w:t>Cyclone系列为M4K</w:t>
      </w:r>
    </w:p>
    <w:p>
      <w:pPr>
        <w:ind w:left="810"/>
        <w:jc w:val="both"/>
      </w:pPr>
      <w:r>
        <w:rPr>
          <w:rFonts w:hint="eastAsia"/>
          <w:sz w:val="24"/>
        </w:rPr>
        <w:t>二、	</w:t>
      </w:r>
      <w:r>
        <w:rPr>
          <w:rFonts w:hint="eastAsia"/>
          <w:b/>
          <w:color w:val="000000"/>
          <w:sz w:val="24"/>
        </w:rPr>
        <w:t>EDA名词解释</w:t>
      </w:r>
    </w:p>
    <w:p>
      <w:pPr/>
      <w:r>
        <w:rPr>
          <w:rFonts w:hint="eastAsia"/>
          <w:sz w:val="24"/>
        </w:rPr>
        <w:t>1．CPLD：复杂可编程逻辑器件</w:t>
      </w:r>
    </w:p>
    <w:p>
      <w:pPr/>
      <w:r>
        <w:rPr>
          <w:rFonts w:hint="eastAsia"/>
          <w:sz w:val="24"/>
        </w:rPr>
        <w:t>2．HDL：硬件描述语言</w:t>
      </w:r>
    </w:p>
    <w:p>
      <w:pPr/>
      <w:r>
        <w:rPr>
          <w:rFonts w:hint="eastAsia"/>
          <w:sz w:val="24"/>
        </w:rPr>
        <w:t>3．LUT：查找表</w:t>
      </w:r>
    </w:p>
    <w:p>
      <w:pPr/>
      <w:r>
        <w:rPr>
          <w:rFonts w:hint="eastAsia"/>
          <w:sz w:val="24"/>
        </w:rPr>
        <w:t>4．ASIC：专用集成电路</w:t>
      </w:r>
    </w:p>
    <w:p>
      <w:pPr>
        <w:jc w:val="both"/>
      </w:pPr>
      <w:r>
        <w:rPr>
          <w:rFonts w:hint="eastAsia"/>
          <w:sz w:val="24"/>
        </w:rPr>
        <w:t>5．SOC：单片电子系统（或者片上系统）</w:t>
      </w:r>
    </w:p>
    <w:p>
      <w:pPr>
        <w:jc w:val="both"/>
      </w:pPr>
      <w:r>
        <w:rPr>
          <w:rFonts w:hint="eastAsia"/>
          <w:sz w:val="24"/>
        </w:rPr>
        <w:t>6．VHDL：超高速集成电路硬件描述语言</w:t>
      </w:r>
    </w:p>
    <w:p>
      <w:pPr>
        <w:jc w:val="both"/>
      </w:pPr>
      <w:r>
        <w:rPr>
          <w:rFonts w:hint="eastAsia"/>
          <w:sz w:val="24"/>
        </w:rPr>
        <w:t>7．FPGA：</w:t>
      </w:r>
      <w:r>
        <w:rPr>
          <w:rFonts w:hint="eastAsia"/>
          <w:color w:val="000000"/>
          <w:sz w:val="24"/>
        </w:rPr>
        <w:t>现场可编程门阵列</w:t>
      </w:r>
    </w:p>
    <w:p>
      <w:pPr>
        <w:jc w:val="both"/>
      </w:pPr>
      <w:r>
        <w:rPr>
          <w:rFonts w:hint="eastAsia"/>
          <w:sz w:val="24"/>
        </w:rPr>
        <w:t>8．RTL：</w:t>
      </w:r>
      <w:r>
        <w:rPr>
          <w:rFonts w:hint="eastAsia"/>
          <w:color w:val="000000"/>
          <w:sz w:val="24"/>
        </w:rPr>
        <w:t>寄存器传输级</w:t>
      </w:r>
      <w:r>
        <w:rPr>
          <w:rFonts w:hint="eastAsia"/>
          <w:sz w:val="24"/>
        </w:rPr>
        <w:t>     </w:t>
      </w:r>
    </w:p>
    <w:p>
      <w:pPr>
        <w:jc w:val="both"/>
      </w:pPr>
      <w:r>
        <w:rPr>
          <w:rFonts w:hint="eastAsia"/>
          <w:sz w:val="24"/>
        </w:rPr>
        <w:t>9．JTAG：联合测试活动组织</w:t>
      </w:r>
    </w:p>
    <w:p>
      <w:pPr>
        <w:jc w:val="both"/>
      </w:pPr>
      <w:r>
        <w:rPr>
          <w:rFonts w:hint="eastAsia"/>
          <w:sz w:val="24"/>
        </w:rPr>
        <w:t>10．EAB：</w:t>
      </w:r>
      <w:r>
        <w:rPr>
          <w:rFonts w:hint="eastAsia"/>
          <w:color w:val="000000"/>
          <w:sz w:val="24"/>
        </w:rPr>
        <w:t>嵌入式阵列块</w:t>
      </w:r>
    </w:p>
    <w:p>
      <w:pPr>
        <w:jc w:val="both"/>
      </w:pPr>
      <w:r>
        <w:rPr>
          <w:rFonts w:hint="eastAsia"/>
          <w:color w:val="000000"/>
          <w:sz w:val="24"/>
        </w:rPr>
        <w:t>11：SOPC：片上可编程系统</w:t>
      </w:r>
    </w:p>
    <w:p>
      <w:pPr>
        <w:jc w:val="both"/>
      </w:pPr>
      <w:r>
        <w:rPr>
          <w:rFonts w:hint="eastAsia"/>
          <w:color w:val="000000"/>
          <w:sz w:val="24"/>
        </w:rPr>
        <w:t>12．ISP：在系统可编程技术</w:t>
      </w:r>
    </w:p>
    <w:p>
      <w:pPr>
        <w:jc w:val="both"/>
      </w:pPr>
      <w:r>
        <w:rPr>
          <w:rFonts w:hint="eastAsia"/>
          <w:color w:val="000000"/>
          <w:sz w:val="24"/>
        </w:rPr>
        <w:t>13．ICR：在线可重配置技术</w:t>
      </w:r>
    </w:p>
    <w:p>
      <w:pPr>
        <w:jc w:val="both"/>
      </w:pPr>
      <w:r>
        <w:rPr>
          <w:rFonts w:hint="eastAsia"/>
          <w:color w:val="000000"/>
          <w:sz w:val="24"/>
        </w:rPr>
        <w:t>14．IP：知识产权核</w:t>
      </w:r>
    </w:p>
    <w:p>
      <w:pPr>
        <w:jc w:val="both"/>
      </w:pPr>
      <w:r>
        <w:rPr>
          <w:rFonts w:hint="eastAsia"/>
          <w:color w:val="000000"/>
          <w:sz w:val="24"/>
        </w:rPr>
        <w:t>15．</w:t>
      </w:r>
      <w:r>
        <w:rPr>
          <w:rFonts w:hint="eastAsia"/>
          <w:sz w:val="24"/>
        </w:rPr>
        <w:t>IEEE：电子电气工程师协会</w:t>
      </w:r>
    </w:p>
    <w:p>
      <w:pPr>
        <w:jc w:val="both"/>
      </w:pPr>
      <w:r>
        <w:rPr>
          <w:rFonts w:hint="eastAsia"/>
          <w:sz w:val="24"/>
        </w:rPr>
        <w:t>16．LPM：参数可定制宏模块库</w:t>
      </w:r>
    </w:p>
    <w:p>
      <w:pPr>
        <w:jc w:val="both"/>
      </w:pPr>
      <w:r>
        <w:rPr>
          <w:rFonts w:hint="eastAsia"/>
          <w:sz w:val="24"/>
        </w:rPr>
        <w:t>17．EDA：电子设计自动化</w:t>
      </w:r>
    </w:p>
    <w:p>
      <w:pPr>
        <w:jc w:val="both"/>
      </w:pPr>
      <w:r>
        <w:rPr>
          <w:rFonts w:hint="eastAsia"/>
          <w:sz w:val="24"/>
        </w:rPr>
        <w:t>18．FSM：有限状态机</w:t>
      </w:r>
    </w:p>
    <w:p>
      <w:pPr>
        <w:jc w:val="both"/>
      </w:pPr>
      <w:r>
        <w:rPr>
          <w:rFonts w:hint="eastAsia"/>
          <w:b/>
          <w:sz w:val="24"/>
        </w:rPr>
        <w:t>三、简答题：</w:t>
      </w:r>
    </w:p>
    <w:p>
      <w:pPr/>
      <w:r>
        <w:rPr>
          <w:rFonts w:hint="eastAsia"/>
          <w:sz w:val="24"/>
        </w:rPr>
        <w:t>1．简述VHDL程序的基本结构？</w:t>
      </w:r>
    </w:p>
    <w:p>
      <w:pPr>
        <w:jc w:val="both"/>
      </w:pPr>
      <w:r>
        <w:rPr>
          <w:rFonts w:hint="eastAsia"/>
          <w:sz w:val="24"/>
        </w:rPr>
        <w:t>答：VHDL程序是由以下几个部分组成的：</w:t>
      </w:r>
    </w:p>
    <w:p>
      <w:pPr>
        <w:jc w:val="both"/>
      </w:pPr>
      <w:r>
        <w:rPr>
          <w:rFonts w:hint="eastAsia"/>
          <w:sz w:val="24"/>
        </w:rPr>
        <w:t>（1）LIBRARY （库）部分</w:t>
      </w:r>
    </w:p>
    <w:p>
      <w:pPr>
        <w:jc w:val="both"/>
      </w:pPr>
      <w:r>
        <w:rPr>
          <w:rFonts w:hint="eastAsia"/>
          <w:sz w:val="24"/>
        </w:rPr>
        <w:t>（2）PACKAGE （程序包）部分</w:t>
      </w:r>
    </w:p>
    <w:p>
      <w:pPr>
        <w:jc w:val="both"/>
      </w:pPr>
      <w:r>
        <w:rPr>
          <w:rFonts w:hint="eastAsia"/>
          <w:sz w:val="24"/>
        </w:rPr>
        <w:t>（3）ENTITY  （实体）部分</w:t>
      </w:r>
    </w:p>
    <w:p>
      <w:pPr>
        <w:jc w:val="both"/>
      </w:pPr>
      <w:r>
        <w:rPr>
          <w:rFonts w:hint="eastAsia"/>
          <w:sz w:val="24"/>
        </w:rPr>
        <w:t>（4）ARCHITECTURE （结构体）部分</w:t>
      </w:r>
    </w:p>
    <w:p>
      <w:pPr>
        <w:jc w:val="both"/>
      </w:pPr>
      <w:r>
        <w:rPr>
          <w:rFonts w:hint="eastAsia"/>
          <w:sz w:val="24"/>
        </w:rPr>
        <w:t>（5）CONFIGURATION （配置）部分</w:t>
      </w:r>
    </w:p>
    <w:p>
      <w:pPr/>
      <w:r>
        <w:rPr>
          <w:rFonts w:hint="eastAsia"/>
          <w:color w:val="000000"/>
          <w:sz w:val="24"/>
        </w:rPr>
        <w:t>2．CPLD和FPGA有什么差异？在实际应用中各有什么特点？</w:t>
      </w:r>
    </w:p>
    <w:p>
      <w:pPr/>
      <w:r>
        <w:rPr>
          <w:rFonts w:hint="eastAsia"/>
          <w:color w:val="000000"/>
          <w:sz w:val="24"/>
        </w:rPr>
        <w:t>答：差异：（1）CPLD：复杂可编程逻辑器件，FPGA：现场可编程门阵列；（2）CPLD：基于乘积项技术的确定型结构，FPGA：基于查找表技术的统计型结构;（3）CPLD：5500 ～ 50000门，FPGA：1K ～10M 门 。</w:t>
      </w:r>
    </w:p>
    <w:p>
      <w:pPr/>
      <w:r>
        <w:rPr>
          <w:rFonts w:hint="eastAsia"/>
          <w:color w:val="000000"/>
          <w:sz w:val="24"/>
        </w:rPr>
        <w:t>实际应用中各自的特点：CPLD适用于逻辑密集型中小规模电路，编程数据不丢失，延迟固定，时序稳定； FPGA适用于数据密集型大规模电路，需用专用的 ROM 进行数据配置，布线灵活，但时序特性不稳定。</w:t>
      </w:r>
    </w:p>
    <w:p>
      <w:pPr>
        <w:ind w:left="810"/>
      </w:pPr>
      <w:r>
        <w:rPr>
          <w:rFonts w:hint="eastAsia"/>
          <w:sz w:val="24"/>
        </w:rPr>
        <w:t>3．	设计项目的验证有哪几种方法？它们具体含义？</w:t>
      </w:r>
    </w:p>
    <w:p>
      <w:pPr/>
      <w:r>
        <w:rPr>
          <w:rFonts w:hint="eastAsia"/>
          <w:sz w:val="24"/>
        </w:rPr>
        <w:t>答：包括功能仿真、时序仿真和定时分析。</w:t>
      </w:r>
    </w:p>
    <w:p>
      <w:pPr/>
      <w:r>
        <w:rPr>
          <w:rFonts w:hint="eastAsia"/>
          <w:sz w:val="24"/>
        </w:rPr>
        <w:t>功能仿真又称前仿真，是在不考虑器件延时的理想情况下的一种项目验证方法，通过功能仿真来验证一个项目的逻辑功能是否正确。</w:t>
      </w:r>
    </w:p>
    <w:p>
      <w:pPr/>
      <w:r>
        <w:rPr>
          <w:rFonts w:hint="eastAsia"/>
          <w:sz w:val="24"/>
        </w:rPr>
        <w:t>时序仿真又称模拟仿真或后仿真，是在考虑设计项目具体适配器件的各种延时的情况下的一种项目验证方法。时序仿真不仅测试逻辑功能，还测试目标器件最差情况下的时间关系。</w:t>
      </w:r>
    </w:p>
    <w:p>
      <w:pPr/>
      <w:r>
        <w:rPr>
          <w:rFonts w:hint="eastAsia"/>
          <w:sz w:val="24"/>
        </w:rPr>
        <w:t>定时分析可以分析各个信号到输出端的时间延迟,可以给出延迟矩阵和最高工作频率，还可分析信号的建立、保持时间。</w:t>
      </w:r>
    </w:p>
    <w:p>
      <w:pPr>
        <w:jc w:val="both"/>
      </w:pPr>
      <w:r>
        <w:rPr>
          <w:rFonts w:hint="eastAsia"/>
          <w:sz w:val="24"/>
        </w:rPr>
        <w:t>4．结构体的描述方式有几种，各有什么特点？</w:t>
      </w:r>
    </w:p>
    <w:p>
      <w:pPr/>
      <w:r>
        <w:rPr>
          <w:rFonts w:hint="eastAsia"/>
          <w:sz w:val="24"/>
        </w:rPr>
        <w:t>答：结构体的描述方式有: Structure（结构）描述、 Date Flow（数据流）描述 、Behavior Process（行为）描述 。</w:t>
      </w:r>
    </w:p>
    <w:p>
      <w:pPr/>
      <w:r>
        <w:rPr>
          <w:rFonts w:hint="eastAsia"/>
          <w:sz w:val="24"/>
        </w:rPr>
        <w:t>Structure描述——描述该设计单元的硬件结构。</w:t>
      </w:r>
    </w:p>
    <w:p>
      <w:pPr/>
      <w:r>
        <w:rPr>
          <w:rFonts w:hint="eastAsia"/>
          <w:sz w:val="24"/>
        </w:rPr>
        <w:t>Date Flow描述——它是类似于寄存器传输级的方式,描述数据的传输和变换。</w:t>
      </w:r>
    </w:p>
    <w:p>
      <w:pPr/>
      <w:r>
        <w:rPr>
          <w:rFonts w:hint="eastAsia"/>
          <w:sz w:val="24"/>
        </w:rPr>
        <w:t>Behavior Process描述——只描述电路的功能或者电路行为（输入输出间转换的行为）。</w:t>
      </w:r>
    </w:p>
    <w:p>
      <w:pPr>
        <w:jc w:val="both"/>
      </w:pPr>
      <w:r>
        <w:rPr>
          <w:rFonts w:hint="eastAsia"/>
          <w:sz w:val="24"/>
        </w:rPr>
        <w:t>5．</w:t>
      </w:r>
      <w:r>
        <w:rPr>
          <w:rFonts w:hint="eastAsia"/>
          <w:color w:val="000000"/>
          <w:sz w:val="24"/>
        </w:rPr>
        <w:t>解释编程与配置这两个概念？</w:t>
      </w:r>
    </w:p>
    <w:p>
      <w:pPr/>
      <w:r>
        <w:rPr>
          <w:rFonts w:hint="eastAsia"/>
          <w:color w:val="000000"/>
          <w:sz w:val="24"/>
        </w:rPr>
        <w:t>答：编程：基于电可擦除存储单元的EEPROM或Flash技术。CPLD一股使用此技术进行编程。CPLD被编程后改变了电可擦除存储单元中的信息，掉电后可保存。电可擦除编程工艺的优点是编程后信息不会因掉电而丢失，但编程次数有限，编程的速度不快。</w:t>
      </w:r>
    </w:p>
    <w:p>
      <w:pPr/>
      <w:r>
        <w:rPr>
          <w:rFonts w:hint="eastAsia"/>
          <w:sz w:val="24"/>
        </w:rPr>
        <w:t>配置：基于SRAM查找表的编程单元。编程信息是保存在SRAM中的，SRAM在掉电后编程信息立即丢失，在下次上电后，还需要重新载入编程信息。大部分FPGA采用该种编程工艺。该类器件的编程一般称为配置。对于SRAM型FPGA来说，配置次数无限，且速度快；在加电时可随时更改逻辑；下载信息的保密性也不如电可擦除的编程。</w:t>
      </w:r>
    </w:p>
    <w:p>
      <w:pPr/>
      <w:r>
        <w:rPr>
          <w:rFonts w:hint="eastAsia"/>
          <w:sz w:val="24"/>
        </w:rPr>
        <w:t>6．简述层次结构设计的优点？</w:t>
      </w:r>
      <w:r>
        <w:rPr>
          <w:rFonts w:hint="eastAsia"/>
          <w:sz w:val="21"/>
        </w:rPr>
        <w:t>答：层次化设计是一种模块化的设计方法，设计人员对设计的描述由上至下逐步展开，符合常规的思维习惯；由于顶层设计与具体的器件和工艺无关，因此易于在各种可编程逻辑器件中间进行移植。</w:t>
      </w:r>
      <w:r>
        <w:rPr>
          <w:rFonts w:hint="eastAsia"/>
          <w:sz w:val="24"/>
        </w:rPr>
        <w:t>层次化的设计方法可以使多个设计人员同时进行操作。有利于对设计任务进行合理的分配并用系统工程的方法对设计进行管理。</w:t>
      </w:r>
    </w:p>
    <w:p>
      <w:pPr>
        <w:ind w:left="810"/>
      </w:pPr>
      <w:r>
        <w:rPr>
          <w:rFonts w:hint="eastAsia"/>
          <w:sz w:val="24"/>
        </w:rPr>
        <w:t>7．	简述 CPLD的结构？</w:t>
      </w:r>
    </w:p>
    <w:p>
      <w:pPr/>
      <w:r>
        <w:rPr>
          <w:rFonts w:hint="eastAsia"/>
          <w:sz w:val="24"/>
        </w:rPr>
        <w:t>答：CPLD的基本结构由可编程逻辑阵列（LAB）、可编程I/O控制模块和可编程内部连线（PIA）等三部分组成。 </w:t>
      </w:r>
    </w:p>
    <w:p>
      <w:pPr/>
      <w:r>
        <w:rPr>
          <w:rFonts w:hint="eastAsia"/>
          <w:sz w:val="24"/>
        </w:rPr>
        <w:t>1）可编程逻辑阵列（LAB） </w:t>
      </w:r>
    </w:p>
    <w:p>
      <w:pPr/>
      <w:r>
        <w:rPr>
          <w:rFonts w:hint="eastAsia"/>
          <w:sz w:val="24"/>
        </w:rPr>
        <w:t>可编程逻辑阵列又若干个可编程逻辑宏单元（Logic Macro Cell，LMC）组成， LMC内部主要包括与阵列、或阵列、可编程触发器和多路选择器等电路，能独立地配置为时序或组合工作方式。 </w:t>
      </w:r>
    </w:p>
    <w:p>
      <w:pPr/>
      <w:r>
        <w:rPr>
          <w:rFonts w:hint="eastAsia"/>
          <w:sz w:val="24"/>
        </w:rPr>
        <w:t>2）可编程I/O单元（IOC）</w:t>
      </w:r>
    </w:p>
    <w:p>
      <w:pPr/>
      <w:r>
        <w:rPr>
          <w:rFonts w:hint="eastAsia"/>
          <w:sz w:val="24"/>
        </w:rPr>
        <w:t>CPLD的I/O单元（Input/Output Cell，IOC），是内部信号到I/O引脚的接口部分。根据器件和功能的不同，各种器件的结构也不相同。由于阵列型器件通常只有少数几个专用输入端，大部分端口均为I/O端，而且系统的输入信号通常需要锁存。因此I/O常作为一个独立单元来处理。</w:t>
      </w:r>
    </w:p>
    <w:p>
      <w:pPr/>
      <w:r>
        <w:rPr>
          <w:rFonts w:hint="eastAsia"/>
          <w:sz w:val="24"/>
        </w:rPr>
        <w:t>3）可编程内部连线（PIA）</w:t>
      </w:r>
    </w:p>
    <w:p>
      <w:pPr/>
      <w:r>
        <w:rPr>
          <w:rFonts w:hint="eastAsia"/>
          <w:sz w:val="24"/>
        </w:rPr>
        <w:t>可编程内部连线的作用是在各逻辑宏单元之间以及逻辑宏单元和I/O单元之间提供互连网络。各逻辑宏单元通过可编程连线阵列接收来自输入端的信号，并将宏单元的信号送目的地。这种互连机制有很大的灵活性，它允许在不影响引脚分配的情况下改变内部的设计。</w:t>
      </w:r>
    </w:p>
    <w:p>
      <w:pPr>
        <w:ind w:left="810"/>
      </w:pPr>
      <w:r>
        <w:rPr>
          <w:rFonts w:hint="eastAsia"/>
          <w:sz w:val="24"/>
        </w:rPr>
        <w:t>8．	简述 FPGA的结构？</w:t>
      </w:r>
    </w:p>
    <w:p>
      <w:pPr/>
      <w:r>
        <w:rPr>
          <w:rFonts w:hint="eastAsia"/>
          <w:sz w:val="24"/>
        </w:rPr>
        <w:t>答：FPGA由可编程逻辑块（CLB）、输入/输出模块（IOB）及可编程互连资源（PIR）等三种可编程电路和一个SRAM结构的配置存储单元组成。</w:t>
      </w:r>
    </w:p>
    <w:p>
      <w:pPr/>
      <w:r>
        <w:rPr>
          <w:rFonts w:hint="eastAsia"/>
          <w:sz w:val="24"/>
        </w:rPr>
        <w:t>1）可编程逻辑块（CLB） </w:t>
      </w:r>
    </w:p>
    <w:p>
      <w:pPr/>
      <w:r>
        <w:rPr>
          <w:rFonts w:hint="eastAsia"/>
          <w:sz w:val="24"/>
        </w:rPr>
        <w:t>CLB主要由逻辑函数发生器、触发器、数据选择器等电路组成。</w:t>
      </w:r>
    </w:p>
    <w:p>
      <w:pPr/>
      <w:r>
        <w:rPr>
          <w:rFonts w:hint="eastAsia"/>
          <w:sz w:val="24"/>
        </w:rPr>
        <w:t>2）输入/输出模块（IOB）</w:t>
      </w:r>
    </w:p>
    <w:p>
      <w:pPr/>
      <w:r>
        <w:rPr>
          <w:rFonts w:hint="eastAsia"/>
          <w:sz w:val="24"/>
        </w:rPr>
        <w:t>IOB主要由输入触发器、输入缓冲器和输出触发/锁存器、输出缓冲器组成，每个IOB控制一个引脚，它们可被配置为输入、输出或双向I/O功能。</w:t>
      </w:r>
    </w:p>
    <w:p>
      <w:pPr/>
      <w:r>
        <w:rPr>
          <w:rFonts w:hint="eastAsia"/>
          <w:sz w:val="24"/>
        </w:rPr>
        <w:t>3）可编程互连资源（PIR）</w:t>
      </w:r>
    </w:p>
    <w:p>
      <w:pPr/>
      <w:r>
        <w:rPr>
          <w:rFonts w:hint="eastAsia"/>
          <w:sz w:val="24"/>
        </w:rPr>
        <w:t>PIR由许多金属线段构成，这些金属线段带有可编程开关，通过自动布线实现各种电路的连接。实现FPGA内部的CLB和CLB之间、CLB和IOB之间的连接。</w:t>
      </w:r>
    </w:p>
    <w:p>
      <w:pPr>
        <w:ind w:left="810"/>
      </w:pPr>
      <w:r>
        <w:rPr>
          <w:rFonts w:hint="eastAsia"/>
          <w:sz w:val="24"/>
        </w:rPr>
        <w:t>9．	什么是边界扫描技术?其原理是什么?</w:t>
      </w:r>
      <w:r>
        <w:rPr>
          <w:rFonts w:hint="eastAsia"/>
          <w:color w:val="000000"/>
          <w:sz w:val="24"/>
        </w:rPr>
        <w:t> 与传统的测试技术相比，边界扫描技术有何优点?</w:t>
      </w:r>
    </w:p>
    <w:p>
      <w:pPr/>
      <w:r>
        <w:rPr>
          <w:rFonts w:hint="eastAsia"/>
          <w:sz w:val="24"/>
        </w:rPr>
        <w:t>答：边界扫描测试技术（Boundary Scan Testing，BST），主要用于解决可编程逻辑器件芯片的测试问题。</w:t>
      </w:r>
    </w:p>
    <w:p>
      <w:pPr/>
      <w:r>
        <w:rPr>
          <w:rFonts w:hint="eastAsia"/>
          <w:sz w:val="24"/>
        </w:rPr>
        <w:t>这种测试可在器件正常工作时捕获功能数据。器件的边界扫描单元能够迫使逻辑追踪引脚信号，或是从引脚或器件核心逻辑信号中捕获数据。强行加入的测试数据串行地移入边界扫描单元，捕获的数据串行移出并在器件外部同预期的结果进行比较。</w:t>
      </w:r>
    </w:p>
    <w:p>
      <w:pPr/>
      <w:r>
        <w:rPr>
          <w:rFonts w:hint="eastAsia"/>
          <w:sz w:val="24"/>
        </w:rPr>
        <w:t>标准的边界扫描测试只需要五根信号线，即TDI（测试数据输入）、TDO（测试数据输出）、TRST（测试复位输入）TMS（测试模式选择）和TCK（测试时钟输入），TRST能够对电路板上所有支持边界扫描的芯片内部逻辑和边界管脚进行测试。应用边界扫描技术能够增强芯片、电路板甚至系统的可测试性。</w:t>
      </w:r>
    </w:p>
    <w:p>
      <w:pPr/>
      <w:r>
        <w:rPr>
          <w:rFonts w:hint="eastAsia"/>
          <w:color w:val="000000"/>
          <w:sz w:val="24"/>
        </w:rPr>
        <w:t>使用BST（边界扫描测试）规范测试，不必使用物理探针，可在器件正常工作时在系统捕获测量的功能数据。克服传统的外探针测试法和“针床”夹具测试法来无法对IC内部节点无法测试的难题。</w:t>
      </w:r>
    </w:p>
    <w:p>
      <w:pPr/>
      <w:r>
        <w:rPr>
          <w:rFonts w:hint="eastAsia"/>
          <w:b/>
          <w:color w:val="000000"/>
          <w:sz w:val="24"/>
        </w:rPr>
        <w:t>四、判断题</w:t>
      </w:r>
    </w:p>
    <w:p>
      <w:pPr/>
      <w:r>
        <w:rPr>
          <w:rFonts w:hint="eastAsia"/>
          <w:sz w:val="24"/>
        </w:rPr>
        <w:t>1.IEEE库使用时必须声明。        （  </w:t>
      </w:r>
      <w:r>
        <w:rPr>
          <w:rFonts w:hint="eastAsia"/>
          <w:b/>
          <w:sz w:val="24"/>
        </w:rPr>
        <w:t>√</w:t>
      </w:r>
      <w:r>
        <w:rPr>
          <w:rFonts w:hint="eastAsia"/>
          <w:sz w:val="24"/>
        </w:rPr>
        <w:t> ）</w:t>
      </w:r>
    </w:p>
    <w:p>
      <w:pPr/>
      <w:r>
        <w:rPr>
          <w:rFonts w:hint="eastAsia"/>
          <w:sz w:val="24"/>
        </w:rPr>
        <w:t>2.实体（ENTITY）不是VHDL程序所必须的。    （</w:t>
      </w:r>
      <w:r>
        <w:rPr>
          <w:rFonts w:hint="eastAsia"/>
          <w:b/>
          <w:sz w:val="24"/>
        </w:rPr>
        <w:t>×</w:t>
      </w:r>
      <w:r>
        <w:rPr>
          <w:rFonts w:hint="eastAsia"/>
          <w:sz w:val="24"/>
        </w:rPr>
        <w:t>  ）</w:t>
      </w:r>
    </w:p>
    <w:p>
      <w:pPr/>
      <w:r>
        <w:rPr>
          <w:rFonts w:hint="eastAsia"/>
          <w:sz w:val="24"/>
        </w:rPr>
        <w:t>3.一个实体只能有一个结构体。     （ </w:t>
      </w:r>
      <w:r>
        <w:rPr>
          <w:rFonts w:hint="eastAsia"/>
          <w:b/>
          <w:sz w:val="24"/>
        </w:rPr>
        <w:t>×</w:t>
      </w:r>
      <w:r>
        <w:rPr>
          <w:rFonts w:hint="eastAsia"/>
          <w:sz w:val="24"/>
        </w:rPr>
        <w:t>  ）</w:t>
      </w:r>
    </w:p>
    <w:p>
      <w:pPr/>
      <w:r>
        <w:rPr>
          <w:rFonts w:hint="eastAsia"/>
          <w:sz w:val="24"/>
        </w:rPr>
        <w:t>4.结构体内部定义的数据类型、常数、函数、过程只能用于该结构体。（</w:t>
      </w:r>
      <w:r>
        <w:rPr>
          <w:rFonts w:hint="eastAsia"/>
          <w:b/>
          <w:sz w:val="24"/>
        </w:rPr>
        <w:t>√</w:t>
      </w:r>
      <w:r>
        <w:rPr>
          <w:rFonts w:hint="eastAsia"/>
          <w:sz w:val="24"/>
        </w:rPr>
        <w:t>  ）              </w:t>
      </w:r>
    </w:p>
    <w:p>
      <w:pPr/>
      <w:r>
        <w:rPr>
          <w:rFonts w:hint="eastAsia"/>
          <w:sz w:val="24"/>
        </w:rPr>
        <w:t>5．VHDL语言运算符没有优先级。（ </w:t>
      </w:r>
      <w:r>
        <w:rPr>
          <w:rFonts w:hint="eastAsia"/>
          <w:b/>
          <w:sz w:val="24"/>
        </w:rPr>
        <w:t>×</w:t>
      </w:r>
      <w:r>
        <w:rPr>
          <w:rFonts w:hint="eastAsia"/>
          <w:sz w:val="24"/>
        </w:rPr>
        <w:t>  ）</w:t>
      </w:r>
    </w:p>
    <w:p>
      <w:pPr>
        <w:jc w:val="both"/>
      </w:pPr>
      <w:r>
        <w:rPr>
          <w:rFonts w:hint="eastAsia"/>
          <w:sz w:val="24"/>
        </w:rPr>
        <w:t>6．CPLD被编程信息，掉电后信息仍保存。    (</w:t>
      </w:r>
      <w:r>
        <w:rPr>
          <w:rFonts w:hint="eastAsia"/>
          <w:b/>
          <w:sz w:val="24"/>
        </w:rPr>
        <w:t>√</w:t>
      </w:r>
      <w:r>
        <w:rPr>
          <w:rFonts w:hint="eastAsia"/>
          <w:sz w:val="24"/>
        </w:rPr>
        <w:t>  )</w:t>
      </w:r>
    </w:p>
    <w:p>
      <w:pPr>
        <w:jc w:val="both"/>
      </w:pPr>
      <w:r>
        <w:rPr>
          <w:rFonts w:hint="eastAsia"/>
          <w:sz w:val="24"/>
        </w:rPr>
        <w:t>7．使用BST（边界扫描测试）规范测试，不必使用物理探针。    (</w:t>
      </w:r>
      <w:r>
        <w:rPr>
          <w:rFonts w:hint="eastAsia"/>
          <w:b/>
          <w:sz w:val="24"/>
        </w:rPr>
        <w:t>√</w:t>
      </w:r>
      <w:r>
        <w:rPr>
          <w:rFonts w:hint="eastAsia"/>
          <w:sz w:val="24"/>
        </w:rPr>
        <w:t>  )</w:t>
      </w:r>
    </w:p>
    <w:p>
      <w:pPr>
        <w:jc w:val="both"/>
      </w:pPr>
      <w:r>
        <w:rPr>
          <w:rFonts w:hint="eastAsia"/>
          <w:sz w:val="24"/>
        </w:rPr>
        <w:t>8．FPGA被编程信息，掉电后信息仍保存。    (</w:t>
      </w:r>
      <w:r>
        <w:rPr>
          <w:rFonts w:hint="eastAsia"/>
          <w:b/>
          <w:sz w:val="24"/>
        </w:rPr>
        <w:t>×</w:t>
      </w:r>
      <w:r>
        <w:rPr>
          <w:rFonts w:hint="eastAsia"/>
          <w:sz w:val="24"/>
        </w:rPr>
        <w:t>  )</w:t>
      </w:r>
    </w:p>
    <w:p>
      <w:pPr>
        <w:jc w:val="both"/>
      </w:pPr>
      <w:r>
        <w:rPr>
          <w:rFonts w:hint="eastAsia"/>
          <w:sz w:val="24"/>
        </w:rPr>
        <w:t>9．CPLD编程信息保存在SRAM中。    (</w:t>
      </w:r>
      <w:r>
        <w:rPr>
          <w:rFonts w:hint="eastAsia"/>
          <w:b/>
          <w:sz w:val="24"/>
        </w:rPr>
        <w:t>×</w:t>
      </w:r>
      <w:r>
        <w:rPr>
          <w:rFonts w:hint="eastAsia"/>
          <w:sz w:val="24"/>
        </w:rPr>
        <w:t>  )</w:t>
      </w:r>
    </w:p>
    <w:p>
      <w:pPr>
        <w:jc w:val="both"/>
      </w:pPr>
      <w:r>
        <w:rPr>
          <w:rFonts w:hint="eastAsia"/>
          <w:sz w:val="24"/>
        </w:rPr>
        <w:t>10．FPGA可编程资源主要来自逻辑阵列块LAB。    (</w:t>
      </w:r>
      <w:r>
        <w:rPr>
          <w:rFonts w:hint="eastAsia"/>
          <w:b/>
          <w:sz w:val="24"/>
        </w:rPr>
        <w:t>√</w:t>
      </w:r>
      <w:r>
        <w:rPr>
          <w:rFonts w:hint="eastAsia"/>
          <w:sz w:val="24"/>
        </w:rPr>
        <w:t>  )</w:t>
      </w:r>
    </w:p>
    <w:p>
      <w:pPr/>
      <w:r>
        <w:rPr>
          <w:rFonts w:hint="eastAsia"/>
          <w:sz w:val="24"/>
        </w:rPr>
        <w:t>11．“信号”具有延迟、事件等特性，而变量则没有。   （ √ ）</w:t>
      </w:r>
    </w:p>
    <w:p>
      <w:pPr/>
      <w:r>
        <w:rPr>
          <w:rFonts w:hint="eastAsia"/>
          <w:sz w:val="24"/>
        </w:rPr>
        <w:t>12．记录类型中可以包含“存取型”和“文件型”的数据对象。   （ × ）</w:t>
      </w:r>
    </w:p>
    <w:p>
      <w:pPr/>
      <w:r>
        <w:rPr>
          <w:rFonts w:hint="eastAsia"/>
          <w:sz w:val="24"/>
        </w:rPr>
        <w:t>13．“+”和“-”运算符只能用于整形数运算，移位操作符则只能用于BIT型和BOOLEAN型的运算。                   （ √ ）</w:t>
      </w:r>
    </w:p>
    <w:p>
      <w:pPr/>
      <w:r>
        <w:rPr>
          <w:rFonts w:hint="eastAsia"/>
          <w:sz w:val="24"/>
        </w:rPr>
        <w:t>14．目前，在可综合的VHDL程序中，乘方运算符（**）的右操作数可以是任意的整数。                             （ ×  ）</w:t>
      </w:r>
    </w:p>
    <w:p>
      <w:pPr>
        <w:jc w:val="both"/>
      </w:pPr>
      <w:r>
        <w:rPr>
          <w:rFonts w:hint="eastAsia"/>
          <w:sz w:val="24"/>
        </w:rPr>
        <w:t>15．“=”和“/=”运算比“&gt;”和”&lt;”综合生成的电路规模要小。(  √ )</w:t>
      </w:r>
    </w:p>
    <w:p>
      <w:pPr>
        <w:jc w:val="both"/>
      </w:pPr>
      <w:r>
        <w:rPr>
          <w:rFonts w:hint="eastAsia"/>
          <w:sz w:val="24"/>
        </w:rPr>
        <w:t>16．数100在VHDL语言中既可以表示整数又可以表示实数。（</w:t>
      </w:r>
      <w:r>
        <w:rPr>
          <w:rFonts w:hint="eastAsia"/>
          <w:b/>
          <w:sz w:val="24"/>
        </w:rPr>
        <w:t>×</w:t>
      </w:r>
      <w:r>
        <w:rPr>
          <w:rFonts w:hint="eastAsia"/>
          <w:sz w:val="24"/>
        </w:rPr>
        <w:t>）</w:t>
      </w:r>
    </w:p>
    <w:p>
      <w:pPr>
        <w:jc w:val="both"/>
      </w:pPr>
      <w:r>
        <w:rPr>
          <w:rFonts w:hint="eastAsia"/>
          <w:sz w:val="24"/>
        </w:rPr>
        <w:t>17．在进程中任意交换语句的顺序，其执行结果不变。（</w:t>
      </w:r>
      <w:r>
        <w:rPr>
          <w:rFonts w:hint="eastAsia"/>
          <w:b/>
          <w:sz w:val="24"/>
        </w:rPr>
        <w:t>×</w:t>
      </w:r>
      <w:r>
        <w:rPr>
          <w:rFonts w:hint="eastAsia"/>
          <w:sz w:val="24"/>
        </w:rPr>
        <w:t>）</w:t>
      </w:r>
    </w:p>
    <w:p>
      <w:pPr>
        <w:jc w:val="both"/>
      </w:pPr>
      <w:r>
        <w:rPr>
          <w:rFonts w:hint="eastAsia"/>
          <w:sz w:val="24"/>
        </w:rPr>
        <w:t>18．WAIT FOR 语句后面要求接敏感信号量。（</w:t>
      </w:r>
      <w:r>
        <w:rPr>
          <w:rFonts w:hint="eastAsia"/>
          <w:b/>
          <w:sz w:val="24"/>
        </w:rPr>
        <w:t>×</w:t>
      </w:r>
      <w:r>
        <w:rPr>
          <w:rFonts w:hint="eastAsia"/>
          <w:sz w:val="24"/>
        </w:rPr>
        <w:t>）</w:t>
      </w:r>
    </w:p>
    <w:p>
      <w:pPr>
        <w:jc w:val="both"/>
      </w:pPr>
      <w:r>
        <w:rPr>
          <w:rFonts w:hint="eastAsia"/>
          <w:sz w:val="24"/>
        </w:rPr>
        <w:t>19．在IF语句的条件表达式中只能使用关系运算操作及逻辑运算操作的组合表达式（</w:t>
      </w:r>
      <w:r>
        <w:rPr>
          <w:rFonts w:hint="eastAsia"/>
          <w:b/>
          <w:sz w:val="24"/>
        </w:rPr>
        <w:t>√</w:t>
      </w:r>
      <w:r>
        <w:rPr>
          <w:rFonts w:hint="eastAsia"/>
          <w:sz w:val="24"/>
        </w:rPr>
        <w:t>）</w:t>
      </w:r>
    </w:p>
    <w:p>
      <w:pPr>
        <w:jc w:val="both"/>
      </w:pPr>
      <w:r>
        <w:rPr>
          <w:rFonts w:hint="eastAsia"/>
          <w:sz w:val="24"/>
        </w:rPr>
        <w:t>20．在使用进程时，敏感信号量必须跟在PROCESS（）的括号中。（</w:t>
      </w:r>
      <w:r>
        <w:rPr>
          <w:rFonts w:hint="eastAsia"/>
          <w:b/>
          <w:sz w:val="24"/>
        </w:rPr>
        <w:t>√</w:t>
      </w:r>
      <w:r>
        <w:rPr>
          <w:rFonts w:hint="eastAsia"/>
          <w:sz w:val="24"/>
        </w:rPr>
        <w:t>）</w:t>
      </w:r>
    </w:p>
    <w:p>
      <w:pPr>
        <w:jc w:val="both"/>
      </w:pPr>
      <w:r>
        <w:rPr>
          <w:rFonts w:hint="eastAsia"/>
          <w:b/>
          <w:sz w:val="24"/>
        </w:rPr>
        <w:t>五、VHDL程序分析处理</w:t>
      </w:r>
    </w:p>
    <w:p>
      <w:pPr>
        <w:jc w:val="both"/>
      </w:pPr>
      <w:r>
        <w:rPr>
          <w:rFonts w:hint="eastAsia"/>
          <w:color w:val="000000"/>
          <w:sz w:val="24"/>
        </w:rPr>
        <w:t>  4-1 画出与以下实体描述对应的原理图符号元件:</w:t>
      </w:r>
    </w:p>
    <w:p>
      <w:pPr>
        <w:jc w:val="both"/>
      </w:pPr>
      <w:r>
        <w:rPr>
          <w:rFonts w:hint="eastAsia"/>
          <w:color w:val="000000"/>
          <w:sz w:val="24"/>
        </w:rPr>
        <w:t> 1）   ENTITY buf3s IS    --实体1:三态缓冲器</w:t>
      </w:r>
    </w:p>
    <w:p>
      <w:pPr>
        <w:jc w:val="both"/>
      </w:pPr>
      <w:r>
        <w:rPr>
          <w:rFonts w:hint="eastAsia"/>
          <w:color w:val="000000"/>
          <w:sz w:val="24"/>
        </w:rPr>
        <w:t>    PORT(input:IN STD_LOGIC;    --输入端</w:t>
      </w:r>
    </w:p>
    <w:p>
      <w:pPr>
        <w:jc w:val="both"/>
      </w:pPr>
      <w:r>
        <w:rPr>
          <w:rFonts w:hint="eastAsia"/>
          <w:color w:val="000000"/>
          <w:sz w:val="24"/>
        </w:rPr>
        <w:t>         enable:IN STD_LOGIC;    --使能端</w:t>
      </w:r>
    </w:p>
    <w:p>
      <w:pPr>
        <w:jc w:val="both"/>
      </w:pPr>
      <w:r>
        <w:rPr>
          <w:rFonts w:hint="eastAsia"/>
          <w:color w:val="000000"/>
          <w:sz w:val="24"/>
        </w:rPr>
        <w:t>         output:OUT STD_LOGIC);  --输出端</w:t>
      </w:r>
    </w:p>
    <w:p>
      <w:pPr>
        <w:jc w:val="both"/>
      </w:pPr>
      <w:r>
        <w:rPr>
          <w:rFonts w:hint="eastAsia"/>
          <w:color w:val="000000"/>
          <w:sz w:val="24"/>
        </w:rPr>
        <w:t>    END buf3s ;</w:t>
      </w:r>
    </w:p>
    <w:p>
      <w:pPr>
        <w:jc w:val="center"/>
      </w:pPr>
      <w:r>
        <w:drawing>
          <wp:inline distT="0" distB="0" distL="0" distR="0">
            <wp:extent cx="2819400" cy="2133600"/>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2819400" cy="2133600"/>
                    </a:xfrm>
                    <a:prstGeom prst="rect">
                      <a:avLst/>
                    </a:prstGeom>
                  </pic:spPr>
                </pic:pic>
              </a:graphicData>
            </a:graphic>
          </wp:inline>
        </w:drawing>
      </w:r>
    </w:p>
    <w:p>
      <w:pPr>
        <w:jc w:val="both"/>
      </w:pPr>
      <w:r>
        <w:rPr>
          <w:rFonts w:hint="eastAsia"/>
          <w:color w:val="000000"/>
          <w:sz w:val="24"/>
        </w:rPr>
        <w:t>2）    ENTITY mux21 IS    --实体2:  2选1多路选择器</w:t>
      </w:r>
    </w:p>
    <w:p>
      <w:pPr>
        <w:jc w:val="both"/>
      </w:pPr>
      <w:r>
        <w:rPr>
          <w:rFonts w:hint="eastAsia"/>
          <w:color w:val="000000"/>
          <w:sz w:val="24"/>
        </w:rPr>
        <w:t>    PORT(in0,  in1,sel:  IN STD_LOGIC;</w:t>
      </w:r>
    </w:p>
    <w:p>
      <w:pPr>
        <w:jc w:val="both"/>
      </w:pPr>
      <w:r>
        <w:rPr>
          <w:rFonts w:hint="eastAsia"/>
          <w:color w:val="000000"/>
          <w:sz w:val="24"/>
        </w:rPr>
        <w:t>         output:OUT STD_LOGIC);</w:t>
      </w:r>
    </w:p>
    <w:p>
      <w:pPr>
        <w:jc w:val="both"/>
      </w:pPr>
      <w:r>
        <w:rPr>
          <w:rFonts w:hint="eastAsia"/>
          <w:color w:val="000000"/>
          <w:sz w:val="24"/>
        </w:rPr>
        <w:t>  END mux21；</w:t>
      </w:r>
    </w:p>
    <w:p>
      <w:pPr>
        <w:jc w:val="center"/>
      </w:pPr>
      <w:r>
        <w:drawing>
          <wp:inline distT="0" distB="0" distL="0" distR="0">
            <wp:extent cx="2743200" cy="2105025"/>
            <wp:effectExtent l="0" t="0" r="0" b="0"/>
            <wp:docPr id="3" name="" descr=""/>
            <wp:cNvGraphicFramePr>
              <a:graphicFrameLocks noChangeAspect="true"/>
            </wp:cNvGraphicFramePr>
            <a:graphic>
              <a:graphicData uri="http://schemas.openxmlformats.org/drawingml/2006/picture">
                <pic:pic>
                  <pic:nvPicPr>
                    <pic:cNvPr id="4" name=""/>
                    <pic:cNvPicPr/>
                  </pic:nvPicPr>
                  <pic:blipFill>
                    <a:blip r:embed="rId4"/>
                    <a:stretch>
                      <a:fillRect/>
                    </a:stretch>
                  </pic:blipFill>
                  <pic:spPr>
                    <a:xfrm>
                      <a:off x="0" y="0"/>
                      <a:ext cx="2743200" cy="2105025"/>
                    </a:xfrm>
                    <a:prstGeom prst="rect">
                      <a:avLst/>
                    </a:prstGeom>
                  </pic:spPr>
                </pic:pic>
              </a:graphicData>
            </a:graphic>
          </wp:inline>
        </w:drawing>
      </w:r>
    </w:p>
    <w:p>
      <w:pPr>
        <w:jc w:val="both"/>
      </w:pPr>
      <w:r>
        <w:rPr>
          <w:rFonts w:hint="eastAsia"/>
          <w:color w:val="000000"/>
          <w:sz w:val="24"/>
        </w:rPr>
        <w:t>  6-6 哪一种复位方法必须将复位信号放在敏感信号表中?给出这两种电路的VHDL描述。</w:t>
      </w:r>
    </w:p>
    <w:p>
      <w:pPr>
        <w:jc w:val="both"/>
      </w:pPr>
      <w:r>
        <w:rPr>
          <w:rFonts w:hint="eastAsia"/>
          <w:color w:val="0000FF"/>
          <w:sz w:val="24"/>
        </w:rPr>
        <w:t>解：边沿触发复位信号要将复位信号放在进程的敏感信号表中。</w:t>
      </w:r>
    </w:p>
    <w:p>
      <w:pPr>
        <w:jc w:val="both"/>
      </w:pPr>
      <w:r>
        <w:rPr>
          <w:rFonts w:hint="eastAsia"/>
          <w:color w:val="0000FF"/>
          <w:sz w:val="24"/>
        </w:rPr>
        <w:t>（1）边沿触发复位信号</w:t>
      </w:r>
    </w:p>
    <w:p>
      <w:pPr>
        <w:jc w:val="both"/>
      </w:pPr>
      <w:r>
        <w:rPr>
          <w:rFonts w:hint="eastAsia"/>
          <w:color w:val="0000FF"/>
          <w:sz w:val="24"/>
        </w:rPr>
        <w:t>…………………….    ARCHITECTURE bhv 0F DFF3 IS    SIGNAL QQ:STD_LOGIC;</w:t>
      </w:r>
    </w:p>
    <w:p>
      <w:pPr>
        <w:jc w:val="both"/>
      </w:pPr>
      <w:r>
        <w:rPr>
          <w:rFonts w:hint="eastAsia"/>
          <w:color w:val="0000FF"/>
          <w:sz w:val="24"/>
        </w:rPr>
        <w:t>    BEGIN</w:t>
      </w:r>
    </w:p>
    <w:p>
      <w:pPr>
        <w:jc w:val="both"/>
      </w:pPr>
      <w:r>
        <w:rPr>
          <w:rFonts w:hint="eastAsia"/>
          <w:color w:val="0000FF"/>
          <w:sz w:val="24"/>
        </w:rPr>
        <w:t>      PROCESS(RST)</w:t>
      </w:r>
    </w:p>
    <w:p>
      <w:pPr>
        <w:jc w:val="both"/>
      </w:pPr>
      <w:r>
        <w:rPr>
          <w:rFonts w:hint="eastAsia"/>
          <w:color w:val="0000FF"/>
          <w:sz w:val="24"/>
        </w:rPr>
        <w:t>      BEGIN</w:t>
      </w:r>
    </w:p>
    <w:p>
      <w:pPr>
        <w:jc w:val="both"/>
      </w:pPr>
      <w:r>
        <w:rPr>
          <w:rFonts w:hint="eastAsia"/>
          <w:color w:val="0000FF"/>
          <w:sz w:val="24"/>
        </w:rPr>
        <w:t>        IF  RST’EVENT AND RST=‘1'  THEN</w:t>
      </w:r>
    </w:p>
    <w:p>
      <w:pPr>
        <w:jc w:val="both"/>
      </w:pPr>
      <w:r>
        <w:rPr>
          <w:rFonts w:hint="eastAsia"/>
          <w:color w:val="0000FF"/>
          <w:sz w:val="24"/>
        </w:rPr>
        <w:t>  QQ&lt;=(Others=&gt;‘0’);</w:t>
      </w:r>
    </w:p>
    <w:p>
      <w:pPr>
        <w:jc w:val="both"/>
      </w:pPr>
      <w:r>
        <w:rPr>
          <w:rFonts w:hint="eastAsia"/>
          <w:color w:val="0000FF"/>
          <w:sz w:val="24"/>
        </w:rPr>
        <w:t>        END IF;</w:t>
      </w:r>
    </w:p>
    <w:p>
      <w:pPr>
        <w:jc w:val="both"/>
      </w:pPr>
      <w:r>
        <w:rPr>
          <w:rFonts w:hint="eastAsia"/>
          <w:color w:val="0000FF"/>
          <w:sz w:val="24"/>
        </w:rPr>
        <w:t>      END PROCESS;</w:t>
      </w:r>
    </w:p>
    <w:p>
      <w:pPr>
        <w:jc w:val="both"/>
      </w:pPr>
      <w:r>
        <w:rPr>
          <w:rFonts w:hint="eastAsia"/>
          <w:color w:val="0000FF"/>
          <w:sz w:val="24"/>
        </w:rPr>
        <w:t>      Q1&lt;=QQ;</w:t>
      </w:r>
    </w:p>
    <w:p>
      <w:pPr>
        <w:jc w:val="both"/>
      </w:pPr>
      <w:r>
        <w:rPr>
          <w:rFonts w:hint="eastAsia"/>
          <w:color w:val="0000FF"/>
          <w:sz w:val="24"/>
        </w:rPr>
        <w:t>    END;</w:t>
      </w:r>
    </w:p>
    <w:p>
      <w:pPr>
        <w:jc w:val="both"/>
      </w:pPr>
      <w:r>
        <w:rPr>
          <w:rFonts w:hint="eastAsia"/>
          <w:color w:val="0000FF"/>
          <w:sz w:val="24"/>
        </w:rPr>
        <w:t>………………………</w:t>
      </w:r>
    </w:p>
    <w:p>
      <w:pPr>
        <w:jc w:val="both"/>
      </w:pPr>
      <w:r>
        <w:rPr>
          <w:rFonts w:hint="eastAsia"/>
          <w:color w:val="0000FF"/>
          <w:sz w:val="24"/>
        </w:rPr>
        <w:t>（2）电平触发复位信号</w:t>
      </w:r>
    </w:p>
    <w:p>
      <w:pPr>
        <w:jc w:val="both"/>
      </w:pPr>
      <w:r>
        <w:rPr>
          <w:rFonts w:hint="eastAsia"/>
          <w:color w:val="0000FF"/>
          <w:sz w:val="24"/>
        </w:rPr>
        <w:t>…………………….    ARCHITECTURE bhv 0F DFF3 IS    SIGNAL QQ:STD_LOGIC;</w:t>
      </w:r>
    </w:p>
    <w:p>
      <w:pPr>
        <w:jc w:val="both"/>
      </w:pPr>
      <w:r>
        <w:rPr>
          <w:rFonts w:hint="eastAsia"/>
          <w:color w:val="0000FF"/>
          <w:sz w:val="24"/>
        </w:rPr>
        <w:t>    BEGIN</w:t>
      </w:r>
    </w:p>
    <w:p>
      <w:pPr>
        <w:jc w:val="both"/>
      </w:pPr>
      <w:r>
        <w:rPr>
          <w:rFonts w:hint="eastAsia"/>
          <w:color w:val="0000FF"/>
          <w:sz w:val="24"/>
        </w:rPr>
        <w:t>      PROCESS(CLK)</w:t>
      </w:r>
    </w:p>
    <w:p>
      <w:pPr>
        <w:jc w:val="both"/>
      </w:pPr>
      <w:r>
        <w:rPr>
          <w:rFonts w:hint="eastAsia"/>
          <w:color w:val="0000FF"/>
          <w:sz w:val="24"/>
        </w:rPr>
        <w:t>      BEGIN</w:t>
      </w:r>
    </w:p>
    <w:p>
      <w:pPr>
        <w:jc w:val="both"/>
      </w:pPr>
      <w:r>
        <w:rPr>
          <w:rFonts w:hint="eastAsia"/>
          <w:color w:val="0000FF"/>
          <w:sz w:val="24"/>
        </w:rPr>
        <w:t>        IF RST=‘1' THEN</w:t>
      </w:r>
    </w:p>
    <w:p>
      <w:pPr>
        <w:jc w:val="both"/>
      </w:pPr>
      <w:r>
        <w:rPr>
          <w:rFonts w:hint="eastAsia"/>
          <w:color w:val="0000FF"/>
          <w:sz w:val="24"/>
        </w:rPr>
        <w:t>  QQ&lt;=(Others=&gt;‘0’);</w:t>
      </w:r>
    </w:p>
    <w:p>
      <w:pPr>
        <w:jc w:val="both"/>
      </w:pPr>
      <w:r>
        <w:rPr>
          <w:rFonts w:hint="eastAsia"/>
          <w:color w:val="0000FF"/>
          <w:sz w:val="24"/>
        </w:rPr>
        <w:t>        END IF;</w:t>
      </w:r>
    </w:p>
    <w:p>
      <w:pPr>
        <w:jc w:val="both"/>
      </w:pPr>
      <w:r>
        <w:rPr>
          <w:rFonts w:hint="eastAsia"/>
          <w:color w:val="0000FF"/>
          <w:sz w:val="24"/>
        </w:rPr>
        <w:t>      END PROCESS;</w:t>
      </w:r>
    </w:p>
    <w:p>
      <w:pPr>
        <w:jc w:val="both"/>
      </w:pPr>
      <w:r>
        <w:rPr>
          <w:rFonts w:hint="eastAsia"/>
          <w:color w:val="0000FF"/>
          <w:sz w:val="24"/>
        </w:rPr>
        <w:t>      Q1&lt;=QQ;</w:t>
      </w:r>
    </w:p>
    <w:p>
      <w:pPr>
        <w:jc w:val="both"/>
      </w:pPr>
      <w:r>
        <w:rPr>
          <w:rFonts w:hint="eastAsia"/>
          <w:color w:val="0000FF"/>
          <w:sz w:val="24"/>
        </w:rPr>
        <w:t>    END;</w:t>
      </w:r>
    </w:p>
    <w:p>
      <w:pPr>
        <w:jc w:val="both"/>
      </w:pPr>
      <w:r>
        <w:rPr>
          <w:rFonts w:hint="eastAsia"/>
          <w:color w:val="0000FF"/>
          <w:sz w:val="24"/>
        </w:rPr>
        <w:t>………………………</w:t>
      </w:r>
    </w:p>
    <w:p>
      <w:pPr>
        <w:jc w:val="both"/>
      </w:pPr>
      <w:r>
        <w:rPr>
          <w:rFonts w:hint="eastAsia"/>
          <w:color w:val="000000"/>
          <w:sz w:val="24"/>
        </w:rPr>
        <w:t>  6-8 判断下面三个程序中是否有错误，若有则指出错误所在，并给出完整程序。</w:t>
      </w:r>
    </w:p>
    <w:p>
      <w:pPr>
        <w:jc w:val="both"/>
      </w:pPr>
      <w:r>
        <w:rPr>
          <w:rFonts w:hint="eastAsia"/>
          <w:color w:val="000000"/>
          <w:sz w:val="24"/>
        </w:rPr>
        <w:t>    程序1:</w:t>
      </w:r>
    </w:p>
    <w:p>
      <w:pPr>
        <w:jc w:val="both"/>
      </w:pPr>
      <w:r>
        <w:rPr>
          <w:rFonts w:hint="eastAsia"/>
          <w:color w:val="000000"/>
          <w:sz w:val="24"/>
        </w:rPr>
        <w:t>    Signal A,EN : std_logic;</w:t>
      </w:r>
    </w:p>
    <w:p>
      <w:pPr>
        <w:jc w:val="both"/>
      </w:pPr>
      <w:r>
        <w:rPr>
          <w:rFonts w:hint="eastAsia"/>
          <w:color w:val="000000"/>
          <w:sz w:val="24"/>
        </w:rPr>
        <w:t>    …………………</w:t>
      </w:r>
    </w:p>
    <w:p>
      <w:pPr>
        <w:jc w:val="both"/>
      </w:pPr>
      <w:r>
        <w:rPr>
          <w:rFonts w:hint="eastAsia"/>
          <w:color w:val="000000"/>
          <w:sz w:val="24"/>
        </w:rPr>
        <w:t>    Process(A, EN)</w:t>
      </w:r>
    </w:p>
    <w:p>
      <w:pPr>
        <w:jc w:val="both"/>
      </w:pPr>
      <w:r>
        <w:rPr>
          <w:rFonts w:hint="eastAsia"/>
          <w:color w:val="000000"/>
          <w:sz w:val="24"/>
        </w:rPr>
        <w:t>    Variable B: std_log ic;</w:t>
      </w:r>
    </w:p>
    <w:p>
      <w:pPr>
        <w:jc w:val="both"/>
      </w:pPr>
      <w:r>
        <w:rPr>
          <w:rFonts w:hint="eastAsia"/>
          <w:color w:val="000000"/>
          <w:sz w:val="24"/>
        </w:rPr>
        <w:t>    Begin</w:t>
      </w:r>
    </w:p>
    <w:p>
      <w:pPr>
        <w:jc w:val="both"/>
      </w:pPr>
      <w:r>
        <w:rPr>
          <w:rFonts w:hint="eastAsia"/>
          <w:color w:val="000000"/>
          <w:sz w:val="24"/>
        </w:rPr>
        <w:t>      if EN=l then  B&lt;=A;  end if;</w:t>
      </w:r>
      <w:r>
        <w:rPr>
          <w:rFonts w:hint="eastAsia"/>
          <w:color w:val="0000FF"/>
          <w:sz w:val="24"/>
        </w:rPr>
        <w:t>   --将“B&lt;=A”改成“B:=A”</w:t>
      </w:r>
    </w:p>
    <w:p>
      <w:pPr>
        <w:jc w:val="both"/>
      </w:pPr>
      <w:r>
        <w:rPr>
          <w:rFonts w:hint="eastAsia"/>
          <w:color w:val="000000"/>
          <w:sz w:val="24"/>
        </w:rPr>
        <w:t>    end process;</w:t>
      </w:r>
    </w:p>
    <w:p>
      <w:pPr>
        <w:jc w:val="both"/>
      </w:pPr>
      <w:r>
        <w:rPr>
          <w:rFonts w:hint="eastAsia"/>
          <w:color w:val="000000"/>
          <w:sz w:val="24"/>
        </w:rPr>
        <w:t>    程序2:</w:t>
      </w:r>
    </w:p>
    <w:p>
      <w:pPr>
        <w:jc w:val="both"/>
      </w:pPr>
      <w:r>
        <w:rPr>
          <w:rFonts w:hint="eastAsia"/>
          <w:color w:val="000000"/>
          <w:sz w:val="24"/>
        </w:rPr>
        <w:t>    Architecture one of sample is</w:t>
      </w:r>
    </w:p>
    <w:p>
      <w:pPr>
        <w:jc w:val="both"/>
      </w:pPr>
      <w:r>
        <w:rPr>
          <w:rFonts w:hint="eastAsia"/>
          <w:color w:val="000000"/>
          <w:sz w:val="24"/>
        </w:rPr>
        <w:t>    variable a，b，c:integer;</w:t>
      </w:r>
    </w:p>
    <w:p>
      <w:pPr>
        <w:jc w:val="both"/>
      </w:pPr>
      <w:r>
        <w:rPr>
          <w:rFonts w:hint="eastAsia"/>
          <w:color w:val="000000"/>
          <w:sz w:val="24"/>
        </w:rPr>
        <w:t>    begin</w:t>
      </w:r>
    </w:p>
    <w:p>
      <w:pPr>
        <w:jc w:val="both"/>
      </w:pPr>
      <w:r>
        <w:rPr>
          <w:rFonts w:hint="eastAsia"/>
          <w:color w:val="000000"/>
          <w:sz w:val="24"/>
        </w:rPr>
        <w:t>    c&lt;=a+b;</w:t>
      </w:r>
      <w:r>
        <w:rPr>
          <w:rFonts w:hint="eastAsia"/>
          <w:color w:val="0000FF"/>
          <w:sz w:val="24"/>
        </w:rPr>
        <w:t>   --将“c&lt;=a+b”改成“c:=a+b”</w:t>
      </w:r>
    </w:p>
    <w:p>
      <w:pPr>
        <w:jc w:val="both"/>
      </w:pPr>
      <w:r>
        <w:rPr>
          <w:rFonts w:hint="eastAsia"/>
          <w:color w:val="000000"/>
          <w:sz w:val="24"/>
        </w:rPr>
        <w:t>    end;</w:t>
      </w:r>
    </w:p>
    <w:p>
      <w:pPr>
        <w:jc w:val="both"/>
      </w:pPr>
      <w:r>
        <w:rPr>
          <w:rFonts w:hint="eastAsia"/>
          <w:color w:val="000000"/>
          <w:sz w:val="24"/>
        </w:rPr>
        <w:t>    程序3:</w:t>
      </w:r>
    </w:p>
    <w:p>
      <w:pPr>
        <w:jc w:val="both"/>
      </w:pPr>
      <w:r>
        <w:rPr>
          <w:rFonts w:hint="eastAsia"/>
          <w:color w:val="000000"/>
          <w:sz w:val="24"/>
        </w:rPr>
        <w:t>    library ieee;</w:t>
      </w:r>
    </w:p>
    <w:p>
      <w:pPr>
        <w:jc w:val="both"/>
      </w:pPr>
      <w:r>
        <w:rPr>
          <w:rFonts w:hint="eastAsia"/>
          <w:color w:val="000000"/>
          <w:sz w:val="24"/>
        </w:rPr>
        <w:t>    use ieee.std_logic_1164.all;</w:t>
      </w:r>
    </w:p>
    <w:p>
      <w:pPr>
        <w:jc w:val="both"/>
      </w:pPr>
      <w:r>
        <w:rPr>
          <w:rFonts w:hint="eastAsia"/>
          <w:color w:val="000000"/>
          <w:sz w:val="24"/>
        </w:rPr>
        <w:t>    entity mux21 is</w:t>
      </w:r>
    </w:p>
    <w:p>
      <w:pPr>
        <w:jc w:val="both"/>
      </w:pPr>
      <w:r>
        <w:rPr>
          <w:rFonts w:hint="eastAsia"/>
          <w:color w:val="000000"/>
          <w:sz w:val="24"/>
        </w:rPr>
        <w:t>      PORT(a,b:in std_logic; sel:in std_loglc;c:out std_logle;);    </w:t>
      </w:r>
      <w:r>
        <w:rPr>
          <w:rFonts w:hint="eastAsia"/>
          <w:color w:val="0000FF"/>
          <w:sz w:val="24"/>
        </w:rPr>
        <w:t>--将“</w:t>
      </w:r>
      <w:r>
        <w:rPr>
          <w:rFonts w:hint="eastAsia"/>
          <w:color w:val="000000"/>
          <w:sz w:val="24"/>
        </w:rPr>
        <w:t>;)</w:t>
      </w:r>
      <w:r>
        <w:rPr>
          <w:rFonts w:hint="eastAsia"/>
          <w:color w:val="0000FF"/>
          <w:sz w:val="24"/>
        </w:rPr>
        <w:t>”改成“</w:t>
      </w:r>
      <w:r>
        <w:rPr>
          <w:rFonts w:hint="eastAsia"/>
          <w:color w:val="000000"/>
          <w:sz w:val="24"/>
        </w:rPr>
        <w:t>)</w:t>
      </w:r>
      <w:r>
        <w:rPr>
          <w:rFonts w:hint="eastAsia"/>
          <w:color w:val="0000FF"/>
          <w:sz w:val="24"/>
        </w:rPr>
        <w:t>”</w:t>
      </w:r>
    </w:p>
    <w:p>
      <w:pPr>
        <w:jc w:val="both"/>
      </w:pPr>
      <w:r>
        <w:rPr>
          <w:rFonts w:hint="eastAsia"/>
          <w:color w:val="000000"/>
          <w:sz w:val="24"/>
        </w:rPr>
        <w:t>    end sam2;      </w:t>
      </w:r>
      <w:r>
        <w:rPr>
          <w:rFonts w:hint="eastAsia"/>
          <w:color w:val="0000FF"/>
          <w:sz w:val="24"/>
        </w:rPr>
        <w:t>--将“</w:t>
      </w:r>
      <w:r>
        <w:rPr>
          <w:rFonts w:hint="eastAsia"/>
          <w:color w:val="000000"/>
          <w:sz w:val="24"/>
        </w:rPr>
        <w:t>sam2</w:t>
      </w:r>
      <w:r>
        <w:rPr>
          <w:rFonts w:hint="eastAsia"/>
          <w:color w:val="0000FF"/>
          <w:sz w:val="24"/>
        </w:rPr>
        <w:t>”改成“</w:t>
      </w:r>
      <w:r>
        <w:rPr>
          <w:rFonts w:hint="eastAsia"/>
          <w:color w:val="000000"/>
          <w:sz w:val="24"/>
        </w:rPr>
        <w:t>entity mux21</w:t>
      </w:r>
      <w:r>
        <w:rPr>
          <w:rFonts w:hint="eastAsia"/>
          <w:color w:val="0000FF"/>
          <w:sz w:val="24"/>
        </w:rPr>
        <w:t>”</w:t>
      </w:r>
    </w:p>
    <w:p>
      <w:pPr>
        <w:jc w:val="both"/>
      </w:pPr>
      <w:r>
        <w:rPr>
          <w:rFonts w:hint="eastAsia"/>
          <w:color w:val="000000"/>
          <w:sz w:val="24"/>
        </w:rPr>
        <w:t>    architecture one of mux2l is    begin</w:t>
      </w:r>
    </w:p>
    <w:p>
      <w:pPr>
        <w:jc w:val="both"/>
      </w:pPr>
      <w:r>
        <w:rPr>
          <w:rFonts w:hint="eastAsia"/>
          <w:color w:val="000000"/>
          <w:sz w:val="24"/>
        </w:rPr>
        <w:t>                     </w:t>
      </w:r>
      <w:r>
        <w:rPr>
          <w:rFonts w:hint="eastAsia"/>
          <w:color w:val="0000FF"/>
          <w:sz w:val="24"/>
        </w:rPr>
        <w:t>--增加“process(a,b,sel) </w:t>
      </w:r>
      <w:r>
        <w:rPr>
          <w:rFonts w:hint="eastAsia"/>
          <w:color w:val="000000"/>
          <w:sz w:val="24"/>
        </w:rPr>
        <w:t> </w:t>
      </w:r>
      <w:r>
        <w:rPr>
          <w:rFonts w:hint="eastAsia"/>
          <w:color w:val="FF0000"/>
          <w:sz w:val="24"/>
        </w:rPr>
        <w:t>begin</w:t>
      </w:r>
      <w:r>
        <w:rPr>
          <w:rFonts w:hint="eastAsia"/>
          <w:color w:val="0000FF"/>
          <w:sz w:val="24"/>
        </w:rPr>
        <w:t>”</w:t>
      </w:r>
    </w:p>
    <w:p>
      <w:pPr>
        <w:jc w:val="both"/>
      </w:pPr>
      <w:r>
        <w:rPr>
          <w:rFonts w:hint="eastAsia"/>
          <w:color w:val="000000"/>
          <w:sz w:val="24"/>
        </w:rPr>
        <w:t>      if sel= '0' then c:=a; else c:=b; end if;  --应改成“if sel= '0' then </w:t>
      </w:r>
      <w:r>
        <w:rPr>
          <w:rFonts w:hint="eastAsia"/>
          <w:color w:val="0000FF"/>
          <w:sz w:val="24"/>
        </w:rPr>
        <w:t>c&lt;=a</w:t>
      </w:r>
      <w:r>
        <w:rPr>
          <w:rFonts w:hint="eastAsia"/>
          <w:color w:val="000000"/>
          <w:sz w:val="24"/>
        </w:rPr>
        <w:t>; else </w:t>
      </w:r>
      <w:r>
        <w:rPr>
          <w:rFonts w:hint="eastAsia"/>
          <w:color w:val="0000FF"/>
          <w:sz w:val="24"/>
        </w:rPr>
        <w:t>c&lt;=b</w:t>
      </w:r>
      <w:r>
        <w:rPr>
          <w:rFonts w:hint="eastAsia"/>
          <w:color w:val="000000"/>
          <w:sz w:val="24"/>
        </w:rPr>
        <w:t>; end if;”</w:t>
      </w:r>
    </w:p>
    <w:p>
      <w:pPr>
        <w:jc w:val="both"/>
      </w:pPr>
      <w:r>
        <w:rPr>
          <w:rFonts w:hint="eastAsia"/>
          <w:color w:val="000000"/>
          <w:sz w:val="24"/>
        </w:rPr>
        <w:t>                     </w:t>
      </w:r>
      <w:r>
        <w:rPr>
          <w:rFonts w:hint="eastAsia"/>
          <w:color w:val="0000FF"/>
          <w:sz w:val="24"/>
        </w:rPr>
        <w:t>--增加“</w:t>
      </w:r>
      <w:r>
        <w:rPr>
          <w:rFonts w:hint="eastAsia"/>
          <w:color w:val="000000"/>
          <w:sz w:val="24"/>
        </w:rPr>
        <w:t>end </w:t>
      </w:r>
      <w:r>
        <w:rPr>
          <w:rFonts w:hint="eastAsia"/>
          <w:color w:val="0000FF"/>
          <w:sz w:val="24"/>
        </w:rPr>
        <w:t>process;”</w:t>
      </w:r>
    </w:p>
    <w:p>
      <w:pPr>
        <w:jc w:val="both"/>
      </w:pPr>
      <w:r>
        <w:rPr>
          <w:rFonts w:hint="eastAsia"/>
          <w:color w:val="000000"/>
          <w:sz w:val="24"/>
        </w:rPr>
        <w:t>end two;      </w:t>
      </w:r>
      <w:r>
        <w:rPr>
          <w:rFonts w:hint="eastAsia"/>
          <w:color w:val="0000FF"/>
          <w:sz w:val="24"/>
        </w:rPr>
        <w:t>--将“</w:t>
      </w:r>
      <w:r>
        <w:rPr>
          <w:rFonts w:hint="eastAsia"/>
          <w:color w:val="000000"/>
          <w:sz w:val="24"/>
        </w:rPr>
        <w:t>two</w:t>
      </w:r>
      <w:r>
        <w:rPr>
          <w:rFonts w:hint="eastAsia"/>
          <w:color w:val="0000FF"/>
          <w:sz w:val="24"/>
        </w:rPr>
        <w:t>”改成“</w:t>
      </w:r>
      <w:r>
        <w:rPr>
          <w:rFonts w:hint="eastAsia"/>
          <w:color w:val="000000"/>
          <w:sz w:val="24"/>
        </w:rPr>
        <w:t>architecture one</w:t>
      </w:r>
      <w:r>
        <w:rPr>
          <w:rFonts w:hint="eastAsia"/>
          <w:color w:val="0000FF"/>
          <w:sz w:val="24"/>
        </w:rPr>
        <w:t>”</w:t>
      </w:r>
    </w:p>
    <w:p>
      <w:pPr>
        <w:jc w:val="both"/>
      </w:pPr>
      <w:r>
        <w:rPr>
          <w:rFonts w:hint="eastAsia"/>
          <w:b/>
          <w:color w:val="000000"/>
          <w:sz w:val="24"/>
        </w:rPr>
        <w:t>六、</w:t>
      </w:r>
      <w:r>
        <w:rPr>
          <w:rFonts w:hint="eastAsia"/>
          <w:b/>
          <w:sz w:val="24"/>
        </w:rPr>
        <w:t>阅读下列VHDL程序，画出结构体的原理图（RTL级）</w:t>
      </w:r>
    </w:p>
    <w:p>
      <w:pPr>
        <w:jc w:val="both"/>
      </w:pPr>
      <w:r>
        <w:rPr>
          <w:rFonts w:hint="eastAsia"/>
          <w:sz w:val="24"/>
        </w:rPr>
        <w:t>例1：课本习题3.7</w:t>
      </w:r>
    </w:p>
    <w:p>
      <w:pPr>
        <w:jc w:val="both"/>
      </w:pPr>
      <w:r>
        <w:rPr>
          <w:rFonts w:hint="eastAsia"/>
          <w:sz w:val="24"/>
        </w:rPr>
        <w:t>LIBRARY IEEE;</w:t>
      </w:r>
    </w:p>
    <w:p>
      <w:pPr>
        <w:jc w:val="both"/>
      </w:pPr>
      <w:r>
        <w:rPr>
          <w:rFonts w:hint="eastAsia"/>
          <w:sz w:val="24"/>
        </w:rPr>
        <w:t>  USE IEEE.STD_LOGIC_1164.ALL;</w:t>
      </w:r>
    </w:p>
    <w:p>
      <w:pPr>
        <w:jc w:val="both"/>
      </w:pPr>
      <w:r>
        <w:rPr>
          <w:rFonts w:hint="eastAsia"/>
          <w:sz w:val="24"/>
        </w:rPr>
        <w:t>  ENTITY DLATCH IS</w:t>
      </w:r>
    </w:p>
    <w:p>
      <w:pPr>
        <w:jc w:val="both"/>
      </w:pPr>
      <w:r>
        <w:rPr>
          <w:rFonts w:hint="eastAsia"/>
          <w:sz w:val="24"/>
        </w:rPr>
        <w:t>       PORT (D,CP :IN STD_LOGIC;</w:t>
      </w:r>
    </w:p>
    <w:p>
      <w:pPr>
        <w:jc w:val="both"/>
      </w:pPr>
      <w:r>
        <w:rPr>
          <w:rFonts w:hint="eastAsia"/>
          <w:sz w:val="24"/>
        </w:rPr>
        <w:t>             Q,QN :BUFFER STD_LOGIC) ;</w:t>
      </w:r>
    </w:p>
    <w:p>
      <w:pPr>
        <w:jc w:val="both"/>
      </w:pPr>
      <w:r>
        <w:rPr>
          <w:rFonts w:hint="eastAsia"/>
          <w:sz w:val="24"/>
        </w:rPr>
        <w:t>  END DLATCH ;</w:t>
      </w:r>
    </w:p>
    <w:p>
      <w:pPr>
        <w:jc w:val="both"/>
      </w:pPr>
      <w:r>
        <w:rPr>
          <w:rFonts w:hint="eastAsia"/>
          <w:sz w:val="24"/>
        </w:rPr>
        <w:t>  ARCHITECTURE  one OF DLATCH IS</w:t>
      </w:r>
    </w:p>
    <w:p>
      <w:pPr>
        <w:jc w:val="both"/>
      </w:pPr>
      <w:r>
        <w:rPr>
          <w:rFonts w:hint="eastAsia"/>
          <w:sz w:val="24"/>
        </w:rPr>
        <w:t>       SIGNAL N1,N2 :STD_LOGIC;</w:t>
      </w:r>
    </w:p>
    <w:p>
      <w:pPr>
        <w:jc w:val="both"/>
      </w:pPr>
      <w:r>
        <w:rPr>
          <w:rFonts w:hint="eastAsia"/>
          <w:sz w:val="24"/>
        </w:rPr>
        <w:t>       BEGIN</w:t>
      </w:r>
    </w:p>
    <w:p>
      <w:pPr>
        <w:jc w:val="both"/>
      </w:pPr>
      <w:r>
        <w:rPr>
          <w:rFonts w:hint="eastAsia"/>
          <w:sz w:val="24"/>
        </w:rPr>
        <w:t>             N1&lt;=D NAND CP;</w:t>
      </w:r>
    </w:p>
    <w:p>
      <w:pPr>
        <w:jc w:val="both"/>
      </w:pPr>
      <w:r>
        <w:rPr>
          <w:rFonts w:hint="eastAsia"/>
          <w:sz w:val="24"/>
        </w:rPr>
        <w:t>             N2&lt;=N1 NAND CP;             Q&lt;=QN NAND  N1;</w:t>
      </w:r>
    </w:p>
    <w:p>
      <w:pPr>
        <w:jc w:val="both"/>
      </w:pPr>
      <w:r>
        <w:rPr>
          <w:rFonts w:hint="eastAsia"/>
          <w:sz w:val="24"/>
        </w:rPr>
        <w:t>             QN&lt;=Q NAND   N2;END one;</w:t>
      </w:r>
    </w:p>
    <w:p>
      <w:pPr>
        <w:jc w:val="both"/>
      </w:pPr>
      <w:r>
        <w:rPr>
          <w:rFonts w:hint="eastAsia"/>
        </w:rPr>
        <w:t> </w:t>
      </w:r>
      <w:r>
        <w:drawing>
          <wp:inline distT="0" distB="0" distL="0" distR="0">
            <wp:extent cx="5286375" cy="1866900"/>
            <wp:effectExtent l="0" t="0" r="0" b="0"/>
            <wp:docPr id="5" name="" descr=""/>
            <wp:cNvGraphicFramePr>
              <a:graphicFrameLocks noChangeAspect="true"/>
            </wp:cNvGraphicFramePr>
            <a:graphic>
              <a:graphicData uri="http://schemas.openxmlformats.org/drawingml/2006/picture">
                <pic:pic>
                  <pic:nvPicPr>
                    <pic:cNvPr id="6" name=""/>
                    <pic:cNvPicPr/>
                  </pic:nvPicPr>
                  <pic:blipFill>
                    <a:blip r:embed="rId5"/>
                    <a:stretch>
                      <a:fillRect/>
                    </a:stretch>
                  </pic:blipFill>
                  <pic:spPr>
                    <a:xfrm>
                      <a:off x="0" y="0"/>
                      <a:ext cx="5286375" cy="1866900"/>
                    </a:xfrm>
                    <a:prstGeom prst="rect">
                      <a:avLst/>
                    </a:prstGeom>
                  </pic:spPr>
                </pic:pic>
              </a:graphicData>
            </a:graphic>
          </wp:inline>
        </w:drawing>
      </w:r>
    </w:p>
    <w:p>
      <w:pPr>
        <w:jc w:val="both"/>
      </w:pPr>
      <w:r>
        <w:rPr>
          <w:rFonts w:hint="eastAsia"/>
          <w:sz w:val="24"/>
        </w:rPr>
        <w:t>例2．</w:t>
      </w:r>
    </w:p>
    <w:p>
      <w:pPr>
        <w:jc w:val="both"/>
      </w:pPr>
      <w:r>
        <w:rPr>
          <w:rFonts w:hint="eastAsia"/>
          <w:sz w:val="24"/>
        </w:rPr>
        <w:t>LIBRARY IEEE;</w:t>
      </w:r>
    </w:p>
    <w:p>
      <w:pPr>
        <w:jc w:val="both"/>
      </w:pPr>
      <w:r>
        <w:rPr>
          <w:rFonts w:hint="eastAsia"/>
          <w:sz w:val="24"/>
        </w:rPr>
        <w:t>USE IEEE.STD_LOGIC_1164.ALL;</w:t>
      </w:r>
    </w:p>
    <w:p>
      <w:pPr>
        <w:jc w:val="both"/>
      </w:pPr>
      <w:r>
        <w:rPr>
          <w:rFonts w:hint="eastAsia"/>
          <w:sz w:val="24"/>
        </w:rPr>
        <w:t>ENTITY TRIS IS</w:t>
      </w:r>
    </w:p>
    <w:p>
      <w:pPr>
        <w:jc w:val="both"/>
      </w:pPr>
      <w:r>
        <w:rPr>
          <w:rFonts w:hint="eastAsia"/>
          <w:sz w:val="24"/>
        </w:rPr>
        <w:t>    PORT (    CONTROL : IN STD_LOGIC;            INN        : IN STD_LOGIC;            Q        : INOUT STD_LOGIC;            Y        : OUT STD_LOGIC );END TRIS;</w:t>
      </w:r>
    </w:p>
    <w:p>
      <w:pPr>
        <w:jc w:val="both"/>
      </w:pPr>
      <w:r>
        <w:rPr>
          <w:rFonts w:hint="eastAsia"/>
          <w:sz w:val="24"/>
        </w:rPr>
        <w:t>ARCHITECTURE ONE OF TRIS IS</w:t>
      </w:r>
    </w:p>
    <w:p>
      <w:pPr>
        <w:jc w:val="both"/>
      </w:pPr>
      <w:r>
        <w:rPr>
          <w:rFonts w:hint="eastAsia"/>
          <w:sz w:val="24"/>
        </w:rPr>
        <w:t>BEGIN</w:t>
      </w:r>
    </w:p>
    <w:p>
      <w:pPr>
        <w:jc w:val="both"/>
      </w:pPr>
      <w:r>
        <w:rPr>
          <w:rFonts w:hint="eastAsia"/>
          <w:sz w:val="24"/>
        </w:rPr>
        <w:t>    PROCESS (CONTROL, INN, Q)</w:t>
      </w:r>
    </w:p>
    <w:p>
      <w:pPr>
        <w:jc w:val="both"/>
      </w:pPr>
      <w:r>
        <w:rPr>
          <w:rFonts w:hint="eastAsia"/>
          <w:sz w:val="24"/>
        </w:rPr>
        <w:t>    BEGIN</w:t>
      </w:r>
    </w:p>
    <w:p>
      <w:pPr>
        <w:jc w:val="both"/>
      </w:pPr>
      <w:r>
        <w:rPr>
          <w:rFonts w:hint="eastAsia"/>
          <w:sz w:val="24"/>
        </w:rPr>
        <w:t>        IF (CONTROL = '0') THEN            Y &lt;= Q;            Q &lt;= 'Z';        ELSE            Q &lt;= INN;            Y &lt;= 'Z';        END IF;    END PROCESS;</w:t>
      </w:r>
    </w:p>
    <w:p>
      <w:pPr>
        <w:jc w:val="both"/>
      </w:pPr>
      <w:r>
        <w:rPr>
          <w:rFonts w:hint="eastAsia"/>
          <w:sz w:val="24"/>
        </w:rPr>
        <w:t>END ONE;</w:t>
      </w:r>
    </w:p>
    <w:p>
      <w:pPr>
        <w:jc w:val="both"/>
      </w:pPr>
      <w:r>
        <w:drawing>
          <wp:inline distT="0" distB="0" distL="0" distR="0">
            <wp:extent cx="5410200" cy="1533525"/>
            <wp:effectExtent l="0" t="0" r="0" b="0"/>
            <wp:docPr id="7" name="" descr=""/>
            <wp:cNvGraphicFramePr>
              <a:graphicFrameLocks noChangeAspect="true"/>
            </wp:cNvGraphicFramePr>
            <a:graphic>
              <a:graphicData uri="http://schemas.openxmlformats.org/drawingml/2006/picture">
                <pic:pic>
                  <pic:nvPicPr>
                    <pic:cNvPr id="8" name=""/>
                    <pic:cNvPicPr/>
                  </pic:nvPicPr>
                  <pic:blipFill>
                    <a:blip r:embed="rId6"/>
                    <a:stretch>
                      <a:fillRect/>
                    </a:stretch>
                  </pic:blipFill>
                  <pic:spPr>
                    <a:xfrm>
                      <a:off x="0" y="0"/>
                      <a:ext cx="5410200" cy="1533525"/>
                    </a:xfrm>
                    <a:prstGeom prst="rect">
                      <a:avLst/>
                    </a:prstGeom>
                  </pic:spPr>
                </pic:pic>
              </a:graphicData>
            </a:graphic>
          </wp:inline>
        </w:drawing>
      </w:r>
    </w:p>
    <w:p>
      <w:pPr>
        <w:jc w:val="both"/>
      </w:pPr>
      <w:r>
        <w:rPr>
          <w:rFonts w:hint="eastAsia"/>
          <w:b/>
          <w:sz w:val="24"/>
        </w:rPr>
        <w:t>七、应用设计</w:t>
      </w:r>
    </w:p>
    <w:p>
      <w:pPr>
        <w:jc w:val="both"/>
      </w:pPr>
      <w:r>
        <w:rPr>
          <w:rFonts w:hint="eastAsia"/>
          <w:sz w:val="24"/>
        </w:rPr>
        <w:t>1.  2选1多路选择器</w:t>
      </w:r>
    </w:p>
    <w:p>
      <w:pPr>
        <w:jc w:val="both"/>
      </w:pPr>
      <w:r>
        <w:drawing>
          <wp:inline distT="0" distB="0" distL="0" distR="0">
            <wp:extent cx="5162550" cy="1143000"/>
            <wp:effectExtent l="0" t="0" r="0" b="0"/>
            <wp:docPr id="9" name="" descr=""/>
            <wp:cNvGraphicFramePr>
              <a:graphicFrameLocks noChangeAspect="true"/>
            </wp:cNvGraphicFramePr>
            <a:graphic>
              <a:graphicData uri="http://schemas.openxmlformats.org/drawingml/2006/picture">
                <pic:pic>
                  <pic:nvPicPr>
                    <pic:cNvPr id="10" name=""/>
                    <pic:cNvPicPr/>
                  </pic:nvPicPr>
                  <pic:blipFill>
                    <a:blip r:embed="rId7"/>
                    <a:stretch>
                      <a:fillRect/>
                    </a:stretch>
                  </pic:blipFill>
                  <pic:spPr>
                    <a:xfrm>
                      <a:off x="0" y="0"/>
                      <a:ext cx="5162550" cy="1143000"/>
                    </a:xfrm>
                    <a:prstGeom prst="rect">
                      <a:avLst/>
                    </a:prstGeom>
                  </pic:spPr>
                </pic:pic>
              </a:graphicData>
            </a:graphic>
          </wp:inline>
        </w:drawing>
      </w:r>
    </w:p>
    <w:p>
      <w:pPr>
        <w:jc w:val="both"/>
      </w:pPr>
      <w:r>
        <w:rPr>
          <w:rFonts w:hint="eastAsia"/>
          <w:color w:val="000000"/>
          <w:sz w:val="24"/>
        </w:rPr>
        <w:t>   </w:t>
      </w:r>
    </w:p>
    <w:p>
      <w:pPr>
        <w:jc w:val="both"/>
      </w:pPr>
      <w:r>
        <w:rPr>
          <w:rFonts w:hint="eastAsia"/>
          <w:color w:val="000000"/>
          <w:sz w:val="24"/>
        </w:rPr>
        <w:t>    LIBRARY IEEE;  </w:t>
      </w:r>
    </w:p>
    <w:p>
      <w:pPr>
        <w:jc w:val="both"/>
      </w:pPr>
      <w:r>
        <w:rPr>
          <w:rFonts w:hint="eastAsia"/>
          <w:color w:val="000000"/>
          <w:sz w:val="24"/>
        </w:rPr>
        <w:t>    USE IEEE.STD_LOGIC_1164.ALL;</w:t>
      </w:r>
    </w:p>
    <w:p>
      <w:pPr>
        <w:jc w:val="both"/>
      </w:pPr>
      <w:r>
        <w:rPr>
          <w:rFonts w:hint="eastAsia"/>
          <w:color w:val="000000"/>
          <w:sz w:val="24"/>
        </w:rPr>
        <w:t>    ENTITY mux21a IS      PORT(a,b,s:IN BIT;</w:t>
      </w:r>
    </w:p>
    <w:p>
      <w:pPr>
        <w:jc w:val="both"/>
      </w:pPr>
      <w:r>
        <w:rPr>
          <w:rFonts w:hint="eastAsia"/>
          <w:color w:val="000000"/>
          <w:sz w:val="24"/>
        </w:rPr>
        <w:t>               y:OUT BIT);</w:t>
      </w:r>
    </w:p>
    <w:p>
      <w:pPr>
        <w:jc w:val="both"/>
      </w:pPr>
      <w:r>
        <w:rPr>
          <w:rFonts w:hint="eastAsia"/>
          <w:color w:val="000000"/>
          <w:sz w:val="24"/>
        </w:rPr>
        <w:t>    END ENTITY mux21a;    ARCHITECTURE one 0F mux21a IS    BEGIN</w:t>
      </w:r>
    </w:p>
    <w:p>
      <w:pPr>
        <w:jc w:val="both"/>
      </w:pPr>
      <w:r>
        <w:rPr>
          <w:rFonts w:hint="eastAsia"/>
          <w:color w:val="000000"/>
          <w:sz w:val="24"/>
        </w:rPr>
        <w:t>      PROCESS(a,b,s)</w:t>
      </w:r>
    </w:p>
    <w:p>
      <w:pPr>
        <w:jc w:val="both"/>
      </w:pPr>
      <w:r>
        <w:rPr>
          <w:rFonts w:hint="eastAsia"/>
          <w:color w:val="000000"/>
          <w:sz w:val="24"/>
        </w:rPr>
        <w:t>      BEGIN</w:t>
      </w:r>
    </w:p>
    <w:p>
      <w:pPr>
        <w:jc w:val="both"/>
      </w:pPr>
      <w:r>
        <w:rPr>
          <w:rFonts w:hint="eastAsia"/>
          <w:color w:val="000000"/>
          <w:sz w:val="24"/>
        </w:rPr>
        <w:t>        IF s=‘0’ THEN          y&lt;=a;</w:t>
      </w:r>
    </w:p>
    <w:p>
      <w:pPr>
        <w:jc w:val="both"/>
      </w:pPr>
      <w:r>
        <w:rPr>
          <w:rFonts w:hint="eastAsia"/>
          <w:color w:val="000000"/>
          <w:sz w:val="24"/>
        </w:rPr>
        <w:t>        ELSE</w:t>
      </w:r>
    </w:p>
    <w:p>
      <w:pPr>
        <w:jc w:val="both"/>
      </w:pPr>
      <w:r>
        <w:rPr>
          <w:rFonts w:hint="eastAsia"/>
          <w:color w:val="000000"/>
          <w:sz w:val="24"/>
        </w:rPr>
        <w:t>          y&lt;=b;</w:t>
      </w:r>
    </w:p>
    <w:p>
      <w:pPr>
        <w:jc w:val="both"/>
      </w:pPr>
      <w:r>
        <w:rPr>
          <w:rFonts w:hint="eastAsia"/>
          <w:color w:val="000000"/>
          <w:sz w:val="24"/>
        </w:rPr>
        <w:t>        ENDIF;</w:t>
      </w:r>
    </w:p>
    <w:p>
      <w:pPr>
        <w:jc w:val="both"/>
      </w:pPr>
      <w:r>
        <w:rPr>
          <w:rFonts w:hint="eastAsia"/>
          <w:color w:val="000000"/>
          <w:sz w:val="24"/>
        </w:rPr>
        <w:t>      END PROCESS;</w:t>
      </w:r>
    </w:p>
    <w:p>
      <w:pPr>
        <w:jc w:val="both"/>
      </w:pPr>
      <w:r>
        <w:rPr>
          <w:rFonts w:hint="eastAsia"/>
          <w:color w:val="000000"/>
          <w:sz w:val="24"/>
        </w:rPr>
        <w:t>2. 图4-17所示的是4选1多路选择器,试分别用IF_THEN语句和CASE语句的表达方式写出此电路的VHDL程序,选择控制信号s1和s0的数据类型为STD_LOGIC_VECTOR;当s1=’0’,s0=’0’；s1=’0’,s0=’1’；s1=’1’,s0=’0’和s1=’1’,s0=’1’时,分别执行y&lt;=a、y&lt;=b、y&lt;=c、y&lt;=d。</w:t>
      </w:r>
    </w:p>
    <w:p>
      <w:pPr>
        <w:jc w:val="center"/>
      </w:pPr>
      <w:r>
        <w:drawing>
          <wp:inline distT="0" distB="0" distL="0" distR="0">
            <wp:extent cx="1971675" cy="1476375"/>
            <wp:effectExtent l="0" t="0" r="0" b="0"/>
            <wp:docPr id="11" name="" descr=""/>
            <wp:cNvGraphicFramePr>
              <a:graphicFrameLocks noChangeAspect="true"/>
            </wp:cNvGraphicFramePr>
            <a:graphic>
              <a:graphicData uri="http://schemas.openxmlformats.org/drawingml/2006/picture">
                <pic:pic>
                  <pic:nvPicPr>
                    <pic:cNvPr id="12" name=""/>
                    <pic:cNvPicPr/>
                  </pic:nvPicPr>
                  <pic:blipFill>
                    <a:blip r:embed="rId8"/>
                    <a:stretch>
                      <a:fillRect/>
                    </a:stretch>
                  </pic:blipFill>
                  <pic:spPr>
                    <a:xfrm>
                      <a:off x="0" y="0"/>
                      <a:ext cx="1971675" cy="1476375"/>
                    </a:xfrm>
                    <a:prstGeom prst="rect">
                      <a:avLst/>
                    </a:prstGeom>
                  </pic:spPr>
                </pic:pic>
              </a:graphicData>
            </a:graphic>
          </wp:inline>
        </w:drawing>
      </w:r>
    </w:p>
    <w:p>
      <w:pPr>
        <w:jc w:val="both"/>
      </w:pPr>
      <w:r>
        <w:rPr>
          <w:rFonts w:hint="eastAsia"/>
          <w:color w:val="000000"/>
          <w:sz w:val="24"/>
        </w:rPr>
        <w:t>--解1：用IF_THEN语句实现4选1多路选择器</w:t>
      </w:r>
    </w:p>
    <w:p>
      <w:pPr>
        <w:jc w:val="both"/>
      </w:pPr>
      <w:r>
        <w:rPr>
          <w:rFonts w:hint="eastAsia"/>
          <w:color w:val="000000"/>
          <w:sz w:val="24"/>
        </w:rPr>
        <w:t>    LIBRARY IEEE;  </w:t>
      </w:r>
    </w:p>
    <w:p>
      <w:pPr>
        <w:jc w:val="both"/>
      </w:pPr>
      <w:r>
        <w:rPr>
          <w:rFonts w:hint="eastAsia"/>
          <w:color w:val="000000"/>
          <w:sz w:val="24"/>
        </w:rPr>
        <w:t>    USE IEEE.STD_LOGIC_1164.ALL;</w:t>
      </w:r>
    </w:p>
    <w:p>
      <w:pPr>
        <w:jc w:val="both"/>
      </w:pPr>
      <w:r>
        <w:rPr>
          <w:rFonts w:hint="eastAsia"/>
          <w:color w:val="000000"/>
          <w:sz w:val="24"/>
        </w:rPr>
        <w:t>    ENTITY mux41 IS</w:t>
      </w:r>
    </w:p>
    <w:p>
      <w:pPr>
        <w:jc w:val="both"/>
      </w:pPr>
      <w:r>
        <w:rPr>
          <w:rFonts w:hint="eastAsia"/>
          <w:color w:val="000000"/>
          <w:sz w:val="24"/>
        </w:rPr>
        <w:t>      PORT  (a,b,c,d: IN STD_LOGIC;</w:t>
      </w:r>
    </w:p>
    <w:p>
      <w:pPr>
        <w:jc w:val="both"/>
      </w:pPr>
      <w:r>
        <w:rPr>
          <w:rFonts w:hint="eastAsia"/>
          <w:color w:val="000000"/>
          <w:sz w:val="24"/>
        </w:rPr>
        <w:t>             s0:      IN STD_LOGIC;</w:t>
      </w:r>
    </w:p>
    <w:p>
      <w:pPr>
        <w:jc w:val="both"/>
      </w:pPr>
      <w:r>
        <w:rPr>
          <w:rFonts w:hint="eastAsia"/>
          <w:color w:val="000000"/>
          <w:sz w:val="24"/>
        </w:rPr>
        <w:t>             s1:      IN STD_LOGIC;</w:t>
      </w:r>
    </w:p>
    <w:p>
      <w:pPr>
        <w:jc w:val="both"/>
      </w:pPr>
      <w:r>
        <w:rPr>
          <w:rFonts w:hint="eastAsia"/>
          <w:color w:val="000000"/>
          <w:sz w:val="24"/>
        </w:rPr>
        <w:t>              y:     OUT STD_LOGIC);</w:t>
      </w:r>
    </w:p>
    <w:p>
      <w:pPr>
        <w:jc w:val="both"/>
      </w:pPr>
      <w:r>
        <w:rPr>
          <w:rFonts w:hint="eastAsia"/>
          <w:color w:val="000000"/>
          <w:sz w:val="24"/>
        </w:rPr>
        <w:t>    END ENTITY mux41;</w:t>
      </w:r>
    </w:p>
    <w:p>
      <w:pPr>
        <w:jc w:val="both"/>
      </w:pPr>
      <w:r>
        <w:rPr>
          <w:rFonts w:hint="eastAsia"/>
          <w:color w:val="000000"/>
          <w:sz w:val="24"/>
        </w:rPr>
        <w:t>    ARCHITECTURE  if_mux41  OF mux41  IS</w:t>
      </w:r>
    </w:p>
    <w:p>
      <w:pPr>
        <w:jc w:val="both"/>
      </w:pPr>
      <w:r>
        <w:rPr>
          <w:rFonts w:hint="eastAsia"/>
          <w:color w:val="000000"/>
          <w:sz w:val="24"/>
        </w:rPr>
        <w:t>      SIGNAL s0s1 : STD_LOGIC_VECTOR(1 DOWNTO 0);--定义标准逻辑位矢量数据</w:t>
      </w:r>
    </w:p>
    <w:p>
      <w:pPr>
        <w:jc w:val="both"/>
      </w:pPr>
      <w:r>
        <w:rPr>
          <w:rFonts w:hint="eastAsia"/>
          <w:color w:val="000000"/>
          <w:sz w:val="24"/>
        </w:rPr>
        <w:t>    BEGIN</w:t>
      </w:r>
    </w:p>
    <w:p>
      <w:pPr>
        <w:jc w:val="both"/>
      </w:pPr>
      <w:r>
        <w:rPr>
          <w:rFonts w:hint="eastAsia"/>
          <w:color w:val="000000"/>
          <w:sz w:val="24"/>
        </w:rPr>
        <w:t>      s0s1&lt;=s1&amp;s0;    --s1相并s0,即s1与s0并置操作</w:t>
      </w:r>
    </w:p>
    <w:p>
      <w:pPr>
        <w:jc w:val="both"/>
      </w:pPr>
      <w:r>
        <w:rPr>
          <w:rFonts w:hint="eastAsia"/>
          <w:color w:val="000000"/>
          <w:sz w:val="24"/>
        </w:rPr>
        <w:t>      PROCESS(s0s1,a,b,c,d)</w:t>
      </w:r>
    </w:p>
    <w:p>
      <w:pPr>
        <w:jc w:val="both"/>
      </w:pPr>
      <w:r>
        <w:rPr>
          <w:rFonts w:hint="eastAsia"/>
          <w:color w:val="000000"/>
          <w:sz w:val="24"/>
        </w:rPr>
        <w:t>      BEGIN</w:t>
      </w:r>
    </w:p>
    <w:p>
      <w:pPr>
        <w:jc w:val="both"/>
      </w:pPr>
      <w:r>
        <w:rPr>
          <w:rFonts w:hint="eastAsia"/>
          <w:color w:val="000000"/>
          <w:sz w:val="24"/>
        </w:rPr>
        <w:t>        IF     s0s1 = "00"  THEN  y  &lt;=  a;</w:t>
      </w:r>
    </w:p>
    <w:p>
      <w:pPr>
        <w:jc w:val="both"/>
      </w:pPr>
      <w:r>
        <w:rPr>
          <w:rFonts w:hint="eastAsia"/>
          <w:color w:val="000000"/>
          <w:sz w:val="24"/>
        </w:rPr>
        <w:t>        ELSIF  s0s1 = "01"  THEN  y  &lt;=  b;</w:t>
      </w:r>
    </w:p>
    <w:p>
      <w:pPr>
        <w:jc w:val="both"/>
      </w:pPr>
      <w:r>
        <w:rPr>
          <w:rFonts w:hint="eastAsia"/>
          <w:color w:val="000000"/>
          <w:sz w:val="24"/>
        </w:rPr>
        <w:t>        ELSIF  s0s1 = "10"  THEN  y  &lt;=  c;</w:t>
      </w:r>
    </w:p>
    <w:p>
      <w:pPr>
        <w:jc w:val="both"/>
      </w:pPr>
      <w:r>
        <w:rPr>
          <w:rFonts w:hint="eastAsia"/>
          <w:color w:val="000000"/>
          <w:sz w:val="24"/>
        </w:rPr>
        <w:t>                           ELSE  y  &lt;=  d;</w:t>
      </w:r>
    </w:p>
    <w:p>
      <w:pPr>
        <w:jc w:val="both"/>
      </w:pPr>
      <w:r>
        <w:rPr>
          <w:rFonts w:hint="eastAsia"/>
          <w:color w:val="000000"/>
          <w:sz w:val="24"/>
        </w:rPr>
        <w:t>        END IF;</w:t>
      </w:r>
    </w:p>
    <w:p>
      <w:pPr>
        <w:jc w:val="both"/>
      </w:pPr>
      <w:r>
        <w:rPr>
          <w:rFonts w:hint="eastAsia"/>
          <w:color w:val="000000"/>
          <w:sz w:val="24"/>
        </w:rPr>
        <w:t>      END PROCESS;</w:t>
      </w:r>
    </w:p>
    <w:p>
      <w:pPr>
        <w:jc w:val="both"/>
      </w:pPr>
      <w:r>
        <w:rPr>
          <w:rFonts w:hint="eastAsia"/>
          <w:color w:val="000000"/>
          <w:sz w:val="24"/>
        </w:rPr>
        <w:t>    END ARCHITECTURE  if_mux41;</w:t>
      </w:r>
    </w:p>
    <w:p>
      <w:pPr>
        <w:jc w:val="both"/>
      </w:pPr>
      <w:r>
        <w:rPr>
          <w:rFonts w:hint="eastAsia"/>
          <w:color w:val="000000"/>
          <w:sz w:val="24"/>
        </w:rPr>
        <w:t>--解2：用CASE语句实现4选1多路选择器</w:t>
      </w:r>
    </w:p>
    <w:p>
      <w:pPr>
        <w:jc w:val="both"/>
      </w:pPr>
      <w:r>
        <w:rPr>
          <w:rFonts w:hint="eastAsia"/>
          <w:color w:val="000000"/>
          <w:sz w:val="24"/>
        </w:rPr>
        <w:t>    LIBRARY IEEE;  </w:t>
      </w:r>
    </w:p>
    <w:p>
      <w:pPr>
        <w:jc w:val="both"/>
      </w:pPr>
      <w:r>
        <w:rPr>
          <w:rFonts w:hint="eastAsia"/>
          <w:color w:val="000000"/>
          <w:sz w:val="24"/>
        </w:rPr>
        <w:t>    USE IEEE.STD_LOGIC_1164.ALL;</w:t>
      </w:r>
    </w:p>
    <w:p>
      <w:pPr>
        <w:jc w:val="both"/>
      </w:pPr>
      <w:r>
        <w:rPr>
          <w:rFonts w:hint="eastAsia"/>
          <w:color w:val="000000"/>
          <w:sz w:val="24"/>
        </w:rPr>
        <w:t>    ENTITY mux41 IS</w:t>
      </w:r>
    </w:p>
    <w:p>
      <w:pPr>
        <w:jc w:val="both"/>
      </w:pPr>
      <w:r>
        <w:rPr>
          <w:rFonts w:hint="eastAsia"/>
          <w:color w:val="000000"/>
          <w:sz w:val="24"/>
        </w:rPr>
        <w:t>      PORT  (a,b,c,d: IN STD_LOGIC;</w:t>
      </w:r>
    </w:p>
    <w:p>
      <w:pPr>
        <w:jc w:val="both"/>
      </w:pPr>
      <w:r>
        <w:rPr>
          <w:rFonts w:hint="eastAsia"/>
          <w:color w:val="000000"/>
          <w:sz w:val="24"/>
        </w:rPr>
        <w:t>             s0:      IN STD_LOGIC;</w:t>
      </w:r>
    </w:p>
    <w:p>
      <w:pPr>
        <w:jc w:val="both"/>
      </w:pPr>
      <w:r>
        <w:rPr>
          <w:rFonts w:hint="eastAsia"/>
          <w:color w:val="000000"/>
          <w:sz w:val="24"/>
        </w:rPr>
        <w:t>             s1:      IN STD_LOGIC;</w:t>
      </w:r>
    </w:p>
    <w:p>
      <w:pPr>
        <w:jc w:val="both"/>
      </w:pPr>
      <w:r>
        <w:rPr>
          <w:rFonts w:hint="eastAsia"/>
          <w:color w:val="000000"/>
          <w:sz w:val="24"/>
        </w:rPr>
        <w:t>             y:      OUT STD_LOGIC);</w:t>
      </w:r>
    </w:p>
    <w:p>
      <w:pPr>
        <w:jc w:val="both"/>
      </w:pPr>
      <w:r>
        <w:rPr>
          <w:rFonts w:hint="eastAsia"/>
          <w:color w:val="000000"/>
          <w:sz w:val="24"/>
        </w:rPr>
        <w:t>    END ENTITY mux41;</w:t>
      </w:r>
    </w:p>
    <w:p>
      <w:pPr>
        <w:jc w:val="both"/>
      </w:pPr>
      <w:r>
        <w:rPr>
          <w:rFonts w:hint="eastAsia"/>
          <w:color w:val="000000"/>
          <w:sz w:val="24"/>
        </w:rPr>
        <w:t>    ARCHITECTURE  case_mux41  OF mux41  IS</w:t>
      </w:r>
    </w:p>
    <w:p>
      <w:pPr>
        <w:jc w:val="both"/>
      </w:pPr>
      <w:r>
        <w:rPr>
          <w:rFonts w:hint="eastAsia"/>
          <w:color w:val="000000"/>
          <w:sz w:val="24"/>
        </w:rPr>
        <w:t>    SIGNAL s0s1 : STD_LOGIC_VECTOR(1 DOWNTO 0);--定义标准逻辑位矢量数据类型</w:t>
      </w:r>
    </w:p>
    <w:p>
      <w:pPr>
        <w:jc w:val="both"/>
      </w:pPr>
      <w:r>
        <w:rPr>
          <w:rFonts w:hint="eastAsia"/>
          <w:color w:val="000000"/>
          <w:sz w:val="24"/>
        </w:rPr>
        <w:t>    BEGIN</w:t>
      </w:r>
    </w:p>
    <w:p>
      <w:pPr>
        <w:jc w:val="both"/>
      </w:pPr>
      <w:r>
        <w:rPr>
          <w:rFonts w:hint="eastAsia"/>
          <w:color w:val="000000"/>
          <w:sz w:val="24"/>
        </w:rPr>
        <w:t>      s0s1&lt;=s1&amp;s0;      --s1相并s0,即s1与s0并置操作</w:t>
      </w:r>
    </w:p>
    <w:p>
      <w:pPr>
        <w:jc w:val="both"/>
      </w:pPr>
      <w:r>
        <w:rPr>
          <w:rFonts w:hint="eastAsia"/>
          <w:color w:val="000000"/>
          <w:sz w:val="24"/>
        </w:rPr>
        <w:t>      PROCESS(s0s1,a,b,c,d)</w:t>
      </w:r>
    </w:p>
    <w:p>
      <w:pPr>
        <w:jc w:val="both"/>
      </w:pPr>
      <w:r>
        <w:rPr>
          <w:rFonts w:hint="eastAsia"/>
          <w:color w:val="000000"/>
          <w:sz w:val="24"/>
        </w:rPr>
        <w:t>        BEGIN</w:t>
      </w:r>
    </w:p>
    <w:p>
      <w:pPr>
        <w:jc w:val="both"/>
      </w:pPr>
      <w:r>
        <w:rPr>
          <w:rFonts w:hint="eastAsia"/>
          <w:color w:val="000000"/>
          <w:sz w:val="24"/>
        </w:rPr>
        <w:t>        CASE s0s1 IS    --类似于真值表的case语句</w:t>
      </w:r>
    </w:p>
    <w:p>
      <w:pPr>
        <w:jc w:val="both"/>
      </w:pPr>
      <w:r>
        <w:rPr>
          <w:rFonts w:hint="eastAsia"/>
          <w:color w:val="000000"/>
          <w:sz w:val="24"/>
        </w:rPr>
        <w:t>          WHEN "00"  =&gt;  y  &lt;=  a;</w:t>
      </w:r>
    </w:p>
    <w:p>
      <w:pPr>
        <w:jc w:val="both"/>
      </w:pPr>
      <w:r>
        <w:rPr>
          <w:rFonts w:hint="eastAsia"/>
          <w:color w:val="000000"/>
          <w:sz w:val="24"/>
        </w:rPr>
        <w:t>          WHEN "01"  =&gt;  y  &lt;=  b;</w:t>
      </w:r>
    </w:p>
    <w:p>
      <w:pPr>
        <w:jc w:val="both"/>
      </w:pPr>
      <w:r>
        <w:rPr>
          <w:rFonts w:hint="eastAsia"/>
          <w:color w:val="000000"/>
          <w:sz w:val="24"/>
        </w:rPr>
        <w:t>          WHEN "10"  =&gt;  y  &lt;=  c;</w:t>
      </w:r>
    </w:p>
    <w:p>
      <w:pPr>
        <w:jc w:val="both"/>
      </w:pPr>
      <w:r>
        <w:rPr>
          <w:rFonts w:hint="eastAsia"/>
          <w:color w:val="000000"/>
          <w:sz w:val="24"/>
        </w:rPr>
        <w:t>          WHEN "11"  =&gt;  y  &lt;=  d;</w:t>
      </w:r>
    </w:p>
    <w:p>
      <w:pPr>
        <w:jc w:val="both"/>
      </w:pPr>
      <w:r>
        <w:rPr>
          <w:rFonts w:hint="eastAsia"/>
          <w:color w:val="000000"/>
          <w:sz w:val="24"/>
        </w:rPr>
        <w:t>          WHEN OTHERS  =&gt;NULL  ;</w:t>
      </w:r>
    </w:p>
    <w:p>
      <w:pPr>
        <w:jc w:val="both"/>
      </w:pPr>
      <w:r>
        <w:rPr>
          <w:rFonts w:hint="eastAsia"/>
          <w:color w:val="000000"/>
          <w:sz w:val="24"/>
        </w:rPr>
        <w:t>        END CASE;</w:t>
      </w:r>
    </w:p>
    <w:p>
      <w:pPr>
        <w:jc w:val="both"/>
      </w:pPr>
      <w:r>
        <w:rPr>
          <w:rFonts w:hint="eastAsia"/>
          <w:color w:val="000000"/>
          <w:sz w:val="24"/>
        </w:rPr>
        <w:t>      END PROCESS;</w:t>
      </w:r>
    </w:p>
    <w:p>
      <w:pPr>
        <w:jc w:val="both"/>
      </w:pPr>
      <w:r>
        <w:rPr>
          <w:rFonts w:hint="eastAsia"/>
          <w:color w:val="000000"/>
          <w:sz w:val="24"/>
        </w:rPr>
        <w:t>END ARCHITECTURE  case_mux41;</w:t>
      </w:r>
    </w:p>
    <w:p>
      <w:pPr>
        <w:jc w:val="both"/>
      </w:pPr>
      <w:r>
        <w:rPr>
          <w:rFonts w:hint="eastAsia"/>
          <w:color w:val="000000"/>
          <w:sz w:val="24"/>
        </w:rPr>
        <w:t>3.</w:t>
      </w:r>
      <w:r>
        <w:rPr>
          <w:rFonts w:hint="eastAsia"/>
          <w:sz w:val="24"/>
        </w:rPr>
        <w:t>编写一个8线－3线优先编码器的VHDL程序</w:t>
      </w:r>
    </w:p>
    <w:p>
      <w:pPr>
        <w:jc w:val="both"/>
      </w:pPr>
      <w:r>
        <w:rPr>
          <w:rFonts w:hint="eastAsia"/>
          <w:sz w:val="24"/>
        </w:rPr>
        <w:t>LIBRARY IEEE;</w:t>
      </w:r>
    </w:p>
    <w:p>
      <w:pPr>
        <w:jc w:val="both"/>
      </w:pPr>
      <w:r>
        <w:rPr>
          <w:rFonts w:hint="eastAsia"/>
          <w:sz w:val="24"/>
        </w:rPr>
        <w:t>USE IEEE.STD_LOGIC_1164.ALL;   </w:t>
      </w:r>
    </w:p>
    <w:p>
      <w:pPr>
        <w:jc w:val="both"/>
      </w:pPr>
      <w:r>
        <w:rPr>
          <w:rFonts w:hint="eastAsia"/>
          <w:sz w:val="24"/>
        </w:rPr>
        <w:t>ENTITY coder IS</w:t>
      </w:r>
    </w:p>
    <w:p>
      <w:pPr>
        <w:jc w:val="both"/>
      </w:pPr>
      <w:r>
        <w:rPr>
          <w:rFonts w:hint="eastAsia"/>
          <w:sz w:val="24"/>
        </w:rPr>
        <w:t>PORT(a:IN STD_LOGIC_VECTOR(7  DOWNTO 0);</w:t>
      </w:r>
    </w:p>
    <w:p>
      <w:pPr>
        <w:jc w:val="both"/>
      </w:pPr>
      <w:r>
        <w:rPr>
          <w:rFonts w:hint="eastAsia"/>
          <w:sz w:val="24"/>
        </w:rPr>
        <w:t>     y:OUT STD_LOGIC_VECTOR(2 DOWNTO 0));</w:t>
      </w:r>
    </w:p>
    <w:p>
      <w:pPr>
        <w:jc w:val="both"/>
      </w:pPr>
      <w:r>
        <w:rPr>
          <w:rFonts w:hint="eastAsia"/>
          <w:sz w:val="24"/>
        </w:rPr>
        <w:t>END coder;</w:t>
      </w:r>
    </w:p>
    <w:p>
      <w:pPr>
        <w:jc w:val="both"/>
      </w:pPr>
      <w:r>
        <w:rPr>
          <w:rFonts w:hint="eastAsia"/>
          <w:sz w:val="24"/>
        </w:rPr>
        <w:t>ARCHITECTURE  one OF coder IS</w:t>
      </w:r>
    </w:p>
    <w:p>
      <w:pPr>
        <w:jc w:val="both"/>
      </w:pPr>
      <w:r>
        <w:rPr>
          <w:rFonts w:hint="eastAsia"/>
          <w:sz w:val="24"/>
        </w:rPr>
        <w:t>BEGIN</w:t>
      </w:r>
    </w:p>
    <w:p>
      <w:pPr>
        <w:jc w:val="both"/>
      </w:pPr>
      <w:r>
        <w:rPr>
          <w:rFonts w:hint="eastAsia"/>
          <w:sz w:val="24"/>
        </w:rPr>
        <w:t>PROCESS(a)</w:t>
      </w:r>
    </w:p>
    <w:p>
      <w:pPr>
        <w:jc w:val="both"/>
      </w:pPr>
      <w:r>
        <w:rPr>
          <w:rFonts w:hint="eastAsia"/>
          <w:sz w:val="24"/>
        </w:rPr>
        <w:t>  BEGIN</w:t>
      </w:r>
    </w:p>
    <w:p>
      <w:pPr>
        <w:jc w:val="both"/>
      </w:pPr>
      <w:r>
        <w:rPr>
          <w:rFonts w:hint="eastAsia"/>
          <w:sz w:val="24"/>
        </w:rPr>
        <w:t>    IF  a(7)='0'         THEN y&lt;="111";    ELSIF (a(6)='0')        THEN y&lt;="110";    ELSIF (a(5)='0')     THEN y&lt;="101";    ELSIF (a(4)='0')     THEN y&lt;="100";    ELSIF (a(3)='0')     THEN y&lt;="011";    ELSIF (a(2)='0')     THEN y&lt;="010";    ELSIF (a(1)='0')     THEN y&lt;="001";    ELSE   y&lt;="000";</w:t>
      </w:r>
    </w:p>
    <w:p>
      <w:pPr>
        <w:jc w:val="both"/>
      </w:pPr>
      <w:r>
        <w:rPr>
          <w:rFonts w:hint="eastAsia"/>
          <w:sz w:val="24"/>
        </w:rPr>
        <w:t>     END IF;</w:t>
      </w:r>
    </w:p>
    <w:p>
      <w:pPr>
        <w:jc w:val="both"/>
      </w:pPr>
      <w:r>
        <w:rPr>
          <w:rFonts w:hint="eastAsia"/>
          <w:sz w:val="24"/>
        </w:rPr>
        <w:t>      END PROCESS;END one;</w:t>
      </w:r>
    </w:p>
    <w:p>
      <w:pPr>
        <w:jc w:val="both"/>
      </w:pPr>
      <w:r>
        <w:rPr>
          <w:rFonts w:hint="eastAsia"/>
          <w:sz w:val="24"/>
        </w:rPr>
        <w:t>4.用CASE语句和IF语句编写3线-8线译码器VHDL程序.(课本习题3.3)</w:t>
      </w:r>
    </w:p>
    <w:p>
      <w:pPr>
        <w:jc w:val="both"/>
      </w:pPr>
      <w:r>
        <w:rPr>
          <w:rFonts w:hint="eastAsia"/>
          <w:sz w:val="24"/>
        </w:rPr>
        <w:t>(1)用CASE语句</w:t>
      </w:r>
    </w:p>
    <w:p>
      <w:pPr>
        <w:jc w:val="both"/>
      </w:pPr>
      <w:r>
        <w:rPr>
          <w:rFonts w:hint="eastAsia"/>
          <w:sz w:val="24"/>
        </w:rPr>
        <w:t>LIBRARY ieee;</w:t>
      </w:r>
    </w:p>
    <w:p>
      <w:pPr>
        <w:jc w:val="both"/>
      </w:pPr>
      <w:r>
        <w:rPr>
          <w:rFonts w:hint="eastAsia"/>
          <w:sz w:val="24"/>
        </w:rPr>
        <w:t>USE ieee.std_logic_1164.all;</w:t>
      </w:r>
    </w:p>
    <w:p>
      <w:pPr>
        <w:jc w:val="both"/>
      </w:pPr>
      <w:r>
        <w:rPr>
          <w:rFonts w:hint="eastAsia"/>
          <w:sz w:val="24"/>
        </w:rPr>
        <w:t>entity decoder38 is</w:t>
      </w:r>
    </w:p>
    <w:p>
      <w:pPr>
        <w:jc w:val="both"/>
      </w:pPr>
      <w:r>
        <w:rPr>
          <w:rFonts w:hint="eastAsia"/>
          <w:sz w:val="24"/>
        </w:rPr>
        <w:t>  port(a,b,c,g1,g2a,g2b: in std_logic;        y: out std_logic_vector(7 downto 0));</w:t>
      </w:r>
    </w:p>
    <w:p>
      <w:pPr>
        <w:jc w:val="both"/>
      </w:pPr>
      <w:r>
        <w:rPr>
          <w:rFonts w:hint="eastAsia"/>
          <w:sz w:val="24"/>
        </w:rPr>
        <w:t>  end decoder38;</w:t>
      </w:r>
    </w:p>
    <w:p>
      <w:pPr>
        <w:jc w:val="both"/>
      </w:pPr>
      <w:r>
        <w:rPr>
          <w:rFonts w:hint="eastAsia"/>
          <w:sz w:val="24"/>
        </w:rPr>
        <w:t>architecture behave38 OF decoder38 is</w:t>
      </w:r>
    </w:p>
    <w:p>
      <w:pPr>
        <w:jc w:val="both"/>
      </w:pPr>
      <w:r>
        <w:rPr>
          <w:rFonts w:hint="eastAsia"/>
          <w:sz w:val="24"/>
        </w:rPr>
        <w:t>signal indata: std_logic_vector(2 downto 0);</w:t>
      </w:r>
    </w:p>
    <w:p>
      <w:pPr>
        <w:jc w:val="both"/>
      </w:pPr>
      <w:r>
        <w:rPr>
          <w:rFonts w:hint="eastAsia"/>
          <w:sz w:val="24"/>
        </w:rPr>
        <w:t>begin</w:t>
      </w:r>
    </w:p>
    <w:p>
      <w:pPr>
        <w:jc w:val="both"/>
      </w:pPr>
      <w:r>
        <w:rPr>
          <w:rFonts w:hint="eastAsia"/>
          <w:sz w:val="24"/>
        </w:rPr>
        <w:t>  indata&lt;=c&amp;b&amp;a;</w:t>
      </w:r>
    </w:p>
    <w:p>
      <w:pPr>
        <w:jc w:val="both"/>
      </w:pPr>
      <w:r>
        <w:rPr>
          <w:rFonts w:hint="eastAsia"/>
          <w:sz w:val="24"/>
        </w:rPr>
        <w:t>  process(indata,g1,g2a,g2b)     begin</w:t>
      </w:r>
    </w:p>
    <w:p>
      <w:pPr>
        <w:jc w:val="both"/>
      </w:pPr>
      <w:r>
        <w:rPr>
          <w:rFonts w:hint="eastAsia"/>
          <w:sz w:val="24"/>
        </w:rPr>
        <w:t>       if(g1='1' and g2a='0' and g2b='0') then       case indata is</w:t>
      </w:r>
    </w:p>
    <w:p>
      <w:pPr>
        <w:jc w:val="both"/>
      </w:pPr>
      <w:r>
        <w:rPr>
          <w:rFonts w:hint="eastAsia"/>
          <w:sz w:val="24"/>
        </w:rPr>
        <w:t>           when "000"=&gt;y&lt;="11111110";</w:t>
      </w:r>
    </w:p>
    <w:p>
      <w:pPr>
        <w:jc w:val="both"/>
      </w:pPr>
      <w:r>
        <w:rPr>
          <w:rFonts w:hint="eastAsia"/>
          <w:sz w:val="24"/>
        </w:rPr>
        <w:t>           when "001"=&gt;y&lt;="11111101";</w:t>
      </w:r>
    </w:p>
    <w:p>
      <w:pPr>
        <w:jc w:val="both"/>
      </w:pPr>
      <w:r>
        <w:rPr>
          <w:rFonts w:hint="eastAsia"/>
          <w:sz w:val="24"/>
        </w:rPr>
        <w:t>           when "010"=&gt;y&lt;="11111011";</w:t>
      </w:r>
    </w:p>
    <w:p>
      <w:pPr>
        <w:jc w:val="both"/>
      </w:pPr>
      <w:r>
        <w:rPr>
          <w:rFonts w:hint="eastAsia"/>
          <w:sz w:val="24"/>
        </w:rPr>
        <w:t>           when "011"=&gt;y&lt;="11110111";</w:t>
      </w:r>
    </w:p>
    <w:p>
      <w:pPr>
        <w:jc w:val="both"/>
      </w:pPr>
      <w:r>
        <w:rPr>
          <w:rFonts w:hint="eastAsia"/>
          <w:sz w:val="24"/>
        </w:rPr>
        <w:t>           when "100"=&gt;y&lt;="11101111";</w:t>
      </w:r>
    </w:p>
    <w:p>
      <w:pPr>
        <w:jc w:val="both"/>
      </w:pPr>
      <w:r>
        <w:rPr>
          <w:rFonts w:hint="eastAsia"/>
          <w:sz w:val="24"/>
        </w:rPr>
        <w:t>           when "101"=&gt;y&lt;="11011111";</w:t>
      </w:r>
    </w:p>
    <w:p>
      <w:pPr>
        <w:jc w:val="both"/>
      </w:pPr>
      <w:r>
        <w:rPr>
          <w:rFonts w:hint="eastAsia"/>
          <w:sz w:val="24"/>
        </w:rPr>
        <w:t>           when "110"=&gt;y&lt;="10111111";</w:t>
      </w:r>
    </w:p>
    <w:p>
      <w:pPr>
        <w:jc w:val="both"/>
      </w:pPr>
      <w:r>
        <w:rPr>
          <w:rFonts w:hint="eastAsia"/>
          <w:sz w:val="24"/>
        </w:rPr>
        <w:t>           when "111"=&gt;y&lt;="01111111";</w:t>
      </w:r>
    </w:p>
    <w:p>
      <w:pPr>
        <w:jc w:val="both"/>
      </w:pPr>
      <w:r>
        <w:rPr>
          <w:rFonts w:hint="eastAsia"/>
          <w:sz w:val="24"/>
        </w:rPr>
        <w:t>           when others=&gt;y&lt;="XXXXXXXX";</w:t>
      </w:r>
    </w:p>
    <w:p>
      <w:pPr>
        <w:jc w:val="both"/>
      </w:pPr>
      <w:r>
        <w:rPr>
          <w:rFonts w:hint="eastAsia"/>
          <w:sz w:val="24"/>
        </w:rPr>
        <w:t>        end case;</w:t>
      </w:r>
    </w:p>
    <w:p>
      <w:pPr>
        <w:jc w:val="both"/>
      </w:pPr>
      <w:r>
        <w:rPr>
          <w:rFonts w:hint="eastAsia"/>
          <w:sz w:val="24"/>
        </w:rPr>
        <w:t>      else</w:t>
      </w:r>
    </w:p>
    <w:p>
      <w:pPr>
        <w:jc w:val="both"/>
      </w:pPr>
      <w:r>
        <w:rPr>
          <w:rFonts w:hint="eastAsia"/>
          <w:sz w:val="24"/>
        </w:rPr>
        <w:t>        y&lt;="11111111";</w:t>
      </w:r>
    </w:p>
    <w:p>
      <w:pPr>
        <w:jc w:val="both"/>
      </w:pPr>
      <w:r>
        <w:rPr>
          <w:rFonts w:hint="eastAsia"/>
          <w:sz w:val="24"/>
        </w:rPr>
        <w:t>      end if;</w:t>
      </w:r>
    </w:p>
    <w:p>
      <w:pPr>
        <w:jc w:val="both"/>
      </w:pPr>
      <w:r>
        <w:rPr>
          <w:rFonts w:hint="eastAsia"/>
          <w:sz w:val="24"/>
        </w:rPr>
        <w:t>     end process;</w:t>
      </w:r>
    </w:p>
    <w:p>
      <w:pPr>
        <w:jc w:val="both"/>
      </w:pPr>
      <w:r>
        <w:rPr>
          <w:rFonts w:hint="eastAsia"/>
          <w:sz w:val="24"/>
        </w:rPr>
        <w:t>end behave38;</w:t>
      </w:r>
    </w:p>
    <w:p>
      <w:pPr>
        <w:jc w:val="both"/>
      </w:pPr>
      <w:r>
        <w:rPr>
          <w:rFonts w:hint="eastAsia"/>
          <w:sz w:val="24"/>
        </w:rPr>
        <w:t>（2用IF语句</w:t>
      </w:r>
    </w:p>
    <w:p>
      <w:pPr>
        <w:jc w:val="both"/>
      </w:pPr>
      <w:r>
        <w:rPr>
          <w:rFonts w:hint="eastAsia"/>
          <w:sz w:val="24"/>
        </w:rPr>
        <w:t>library IEEE;</w:t>
      </w:r>
    </w:p>
    <w:p>
      <w:pPr>
        <w:jc w:val="both"/>
      </w:pPr>
      <w:r>
        <w:rPr>
          <w:rFonts w:hint="eastAsia"/>
          <w:sz w:val="24"/>
        </w:rPr>
        <w:t>use IEEE.std_logic_1164.all;</w:t>
      </w:r>
    </w:p>
    <w:p>
      <w:pPr>
        <w:jc w:val="both"/>
      </w:pPr>
      <w:r>
        <w:rPr>
          <w:rFonts w:hint="eastAsia"/>
          <w:sz w:val="24"/>
        </w:rPr>
        <w:t>entity decoder38 is</w:t>
      </w:r>
    </w:p>
    <w:p>
      <w:pPr>
        <w:jc w:val="both"/>
      </w:pPr>
      <w:r>
        <w:rPr>
          <w:rFonts w:hint="eastAsia"/>
          <w:sz w:val="24"/>
        </w:rPr>
        <w:t> port ( a,b,c,g1,g2a,g2b: in std_logic; y: out STD_LOGIC_VECTOR (7 downto 0));</w:t>
      </w:r>
    </w:p>
    <w:p>
      <w:pPr>
        <w:jc w:val="both"/>
      </w:pPr>
      <w:r>
        <w:rPr>
          <w:rFonts w:hint="eastAsia"/>
          <w:sz w:val="24"/>
        </w:rPr>
        <w:t>end decoder38;</w:t>
      </w:r>
    </w:p>
    <w:p>
      <w:pPr>
        <w:jc w:val="both"/>
      </w:pPr>
      <w:r>
        <w:rPr>
          <w:rFonts w:hint="eastAsia"/>
          <w:sz w:val="24"/>
        </w:rPr>
        <w:t>architecture decoder_if of decoder38 is</w:t>
      </w:r>
    </w:p>
    <w:p>
      <w:pPr>
        <w:jc w:val="both"/>
      </w:pPr>
      <w:r>
        <w:rPr>
          <w:rFonts w:hint="eastAsia"/>
          <w:sz w:val="24"/>
        </w:rPr>
        <w:t>   signal indata: std_logic_vector(2 downto 0);</w:t>
      </w:r>
    </w:p>
    <w:p>
      <w:pPr>
        <w:jc w:val="both"/>
      </w:pPr>
      <w:r>
        <w:rPr>
          <w:rFonts w:hint="eastAsia"/>
          <w:sz w:val="24"/>
        </w:rPr>
        <w:t> begin</w:t>
      </w:r>
    </w:p>
    <w:p>
      <w:pPr>
        <w:jc w:val="both"/>
      </w:pPr>
      <w:r>
        <w:rPr>
          <w:rFonts w:hint="eastAsia"/>
          <w:sz w:val="24"/>
        </w:rPr>
        <w:t>  indata&lt;=c&amp;b&amp;a;</w:t>
      </w:r>
    </w:p>
    <w:p>
      <w:pPr>
        <w:jc w:val="both"/>
      </w:pPr>
      <w:r>
        <w:rPr>
          <w:rFonts w:hint="eastAsia"/>
          <w:sz w:val="24"/>
        </w:rPr>
        <w:t>  process(indata,g1,g2a,g2b)   begin</w:t>
      </w:r>
    </w:p>
    <w:p>
      <w:pPr>
        <w:jc w:val="both"/>
      </w:pPr>
      <w:r>
        <w:rPr>
          <w:rFonts w:hint="eastAsia"/>
          <w:sz w:val="24"/>
        </w:rPr>
        <w:t>    if (g1='1' and g2a='0' and g2b='0') then     if    indata="000" then y&lt;=(0=&gt;'0',others=&gt;'1');</w:t>
      </w:r>
    </w:p>
    <w:p>
      <w:pPr>
        <w:jc w:val="both"/>
      </w:pPr>
      <w:r>
        <w:rPr>
          <w:rFonts w:hint="eastAsia"/>
          <w:sz w:val="24"/>
        </w:rPr>
        <w:t>     elsif indata="001" then y&lt;=(1=&gt;'0',others=&gt;'1');</w:t>
      </w:r>
    </w:p>
    <w:p>
      <w:pPr>
        <w:jc w:val="both"/>
      </w:pPr>
      <w:r>
        <w:rPr>
          <w:rFonts w:hint="eastAsia"/>
          <w:sz w:val="24"/>
        </w:rPr>
        <w:t>     elsif indata="010" then y&lt;=(2=&gt;'0',others=&gt;'1');</w:t>
      </w:r>
    </w:p>
    <w:p>
      <w:pPr>
        <w:jc w:val="both"/>
      </w:pPr>
      <w:r>
        <w:rPr>
          <w:rFonts w:hint="eastAsia"/>
          <w:sz w:val="24"/>
        </w:rPr>
        <w:t>     elsif indata="011" then y&lt;=(3=&gt;'0',others=&gt;'1');</w:t>
      </w:r>
    </w:p>
    <w:p>
      <w:pPr>
        <w:jc w:val="both"/>
      </w:pPr>
      <w:r>
        <w:rPr>
          <w:rFonts w:hint="eastAsia"/>
          <w:sz w:val="24"/>
        </w:rPr>
        <w:t>     elsif indata="100" then y&lt;=(4=&gt;'0',others=&gt;'1');</w:t>
      </w:r>
    </w:p>
    <w:p>
      <w:pPr>
        <w:jc w:val="both"/>
      </w:pPr>
      <w:r>
        <w:rPr>
          <w:rFonts w:hint="eastAsia"/>
          <w:sz w:val="24"/>
        </w:rPr>
        <w:t>     elsif indata="101" then y&lt;=(5=&gt;'0',others=&gt;'1');</w:t>
      </w:r>
    </w:p>
    <w:p>
      <w:pPr>
        <w:jc w:val="both"/>
      </w:pPr>
      <w:r>
        <w:rPr>
          <w:rFonts w:hint="eastAsia"/>
          <w:sz w:val="24"/>
        </w:rPr>
        <w:t>     elsif indata="110" then y&lt;=(6=&gt;'0',others=&gt;'1');</w:t>
      </w:r>
    </w:p>
    <w:p>
      <w:pPr>
        <w:jc w:val="both"/>
      </w:pPr>
      <w:r>
        <w:rPr>
          <w:rFonts w:hint="eastAsia"/>
          <w:sz w:val="24"/>
        </w:rPr>
        <w:t>     elsif indata="111" then y&lt;=(7=&gt;'0',others=&gt;'1');</w:t>
      </w:r>
    </w:p>
    <w:p>
      <w:pPr>
        <w:jc w:val="both"/>
      </w:pPr>
      <w:r>
        <w:rPr>
          <w:rFonts w:hint="eastAsia"/>
          <w:sz w:val="24"/>
        </w:rPr>
        <w:t>     else  y&lt;=(others=&gt;'X');</w:t>
      </w:r>
    </w:p>
    <w:p>
      <w:pPr>
        <w:jc w:val="both"/>
      </w:pPr>
      <w:r>
        <w:rPr>
          <w:rFonts w:hint="eastAsia"/>
          <w:sz w:val="24"/>
        </w:rPr>
        <w:t>     end if;</w:t>
      </w:r>
    </w:p>
    <w:p>
      <w:pPr>
        <w:jc w:val="both"/>
      </w:pPr>
      <w:r>
        <w:rPr>
          <w:rFonts w:hint="eastAsia"/>
          <w:sz w:val="24"/>
        </w:rPr>
        <w:t>   end if;</w:t>
      </w:r>
    </w:p>
    <w:p>
      <w:pPr>
        <w:jc w:val="both"/>
      </w:pPr>
      <w:r>
        <w:rPr>
          <w:rFonts w:hint="eastAsia"/>
          <w:sz w:val="24"/>
        </w:rPr>
        <w:t> end process;</w:t>
      </w:r>
    </w:p>
    <w:p>
      <w:pPr>
        <w:jc w:val="both"/>
      </w:pPr>
      <w:r>
        <w:rPr>
          <w:rFonts w:hint="eastAsia"/>
          <w:b/>
          <w:color w:val="FF0000"/>
          <w:sz w:val="24"/>
        </w:rPr>
        <w:t>（练习：仿照此例自己设计2线-4线的译码器VHDL程序）</w:t>
      </w:r>
    </w:p>
    <w:p>
      <w:pPr>
        <w:jc w:val="both"/>
      </w:pPr>
      <w:r>
        <w:rPr>
          <w:rFonts w:hint="eastAsia"/>
          <w:sz w:val="24"/>
        </w:rPr>
        <w:t>参考VHDL程序：</w:t>
      </w:r>
    </w:p>
    <w:p>
      <w:pPr/>
      <w:r>
        <w:drawing>
          <wp:inline distT="0" distB="0" distL="0" distR="0">
            <wp:extent cx="1857375" cy="2190750"/>
            <wp:effectExtent l="0" t="0" r="0" b="0"/>
            <wp:docPr id="13" name="" descr=""/>
            <wp:cNvGraphicFramePr>
              <a:graphicFrameLocks noChangeAspect="true"/>
            </wp:cNvGraphicFramePr>
            <a:graphic>
              <a:graphicData uri="http://schemas.openxmlformats.org/drawingml/2006/picture">
                <pic:pic>
                  <pic:nvPicPr>
                    <pic:cNvPr id="14" name=""/>
                    <pic:cNvPicPr/>
                  </pic:nvPicPr>
                  <pic:blipFill>
                    <a:blip r:embed="rId9"/>
                    <a:stretch>
                      <a:fillRect/>
                    </a:stretch>
                  </pic:blipFill>
                  <pic:spPr>
                    <a:xfrm>
                      <a:off x="0" y="0"/>
                      <a:ext cx="1857375" cy="2190750"/>
                    </a:xfrm>
                    <a:prstGeom prst="rect">
                      <a:avLst/>
                    </a:prstGeom>
                  </pic:spPr>
                </pic:pic>
              </a:graphicData>
            </a:graphic>
          </wp:inline>
        </w:drawing>
      </w:r>
      <w:r>
        <w:rPr>
          <w:rFonts w:hint="eastAsia"/>
        </w:rPr>
        <w:t>LIBRARY ieee;</w:t>
      </w:r>
    </w:p>
    <w:p>
      <w:pPr/>
      <w:r>
        <w:rPr>
          <w:rFonts w:hint="eastAsia"/>
          <w:sz w:val="24"/>
        </w:rPr>
        <w:t>USE ieee.std_logic_1164.ALL;</w:t>
      </w:r>
    </w:p>
    <w:p>
      <w:pPr/>
      <w:r>
        <w:rPr>
          <w:rFonts w:hint="eastAsia"/>
          <w:sz w:val="24"/>
        </w:rPr>
        <w:t>ENTITY decoder2_4 IS</w:t>
      </w:r>
    </w:p>
    <w:p>
      <w:pPr/>
      <w:r>
        <w:rPr>
          <w:rFonts w:hint="eastAsia"/>
          <w:sz w:val="24"/>
        </w:rPr>
        <w:t>    PORT(</w:t>
      </w:r>
    </w:p>
    <w:p>
      <w:pPr/>
      <w:r>
        <w:rPr>
          <w:rFonts w:hint="eastAsia"/>
          <w:sz w:val="24"/>
        </w:rPr>
        <w:t>        A, B,G1,G2A,G2B:  IN    STD_LOGIC;        Y: OUT    STD_LOGIC_VECTOR(3 DOWNTO 0));END decoder2_4;</w:t>
      </w:r>
    </w:p>
    <w:p>
      <w:pPr/>
      <w:r>
        <w:rPr>
          <w:rFonts w:hint="eastAsia"/>
          <w:sz w:val="24"/>
        </w:rPr>
        <w:t>ARCHITECTURE one OF decoder2_4 IS</w:t>
      </w:r>
    </w:p>
    <w:p>
      <w:pPr/>
      <w:r>
        <w:rPr>
          <w:rFonts w:hint="eastAsia"/>
          <w:sz w:val="24"/>
        </w:rPr>
        <w:t>    SIGNAL indata: STD_LOGIC_VECTOR(1 DOWNTO 0);</w:t>
      </w:r>
    </w:p>
    <w:p>
      <w:pPr/>
      <w:r>
        <w:rPr>
          <w:rFonts w:hint="eastAsia"/>
          <w:sz w:val="24"/>
        </w:rPr>
        <w:t>BEGIN</w:t>
      </w:r>
    </w:p>
    <w:p>
      <w:pPr/>
      <w:r>
        <w:rPr>
          <w:rFonts w:hint="eastAsia"/>
          <w:sz w:val="24"/>
        </w:rPr>
        <w:t>    indata &lt;= B&amp;A;    PROCESS (indata, G1, G2A,G2B)    BEGIN</w:t>
      </w:r>
    </w:p>
    <w:p>
      <w:pPr/>
      <w:r>
        <w:rPr>
          <w:rFonts w:hint="eastAsia"/>
          <w:sz w:val="24"/>
        </w:rPr>
        <w:t>        IF (G1='1' AND G2A='0' AND G2B='0') THEN            CASE indata IS                WHEN "00"=&gt;Y&lt;="1110";</w:t>
      </w:r>
    </w:p>
    <w:p>
      <w:pPr/>
      <w:r>
        <w:rPr>
          <w:rFonts w:hint="eastAsia"/>
          <w:sz w:val="24"/>
        </w:rPr>
        <w:t>                WHEN "01"=&gt;Y&lt;="1101";                WHEN "10"=&gt;Y&lt;="1011";                WHEN "11"=&gt;Y&lt;="0111";</w:t>
      </w:r>
    </w:p>
    <w:p>
      <w:pPr/>
      <w:r>
        <w:rPr>
          <w:rFonts w:hint="eastAsia"/>
          <w:sz w:val="24"/>
        </w:rPr>
        <w:t>                WHEN OTHERS =&gt;Y&lt;="XXXX";            END CASE;        ELSE            Y&lt;="1111";        END IF;    END PROCESS;</w:t>
      </w:r>
    </w:p>
    <w:p>
      <w:pPr/>
      <w:r>
        <w:rPr>
          <w:rFonts w:hint="eastAsia"/>
          <w:sz w:val="24"/>
        </w:rPr>
        <w:t>    END one;</w:t>
      </w:r>
    </w:p>
    <w:p>
      <w:pPr/>
      <w:r>
        <w:rPr>
          <w:rFonts w:hint="eastAsia"/>
          <w:color w:val="000000"/>
          <w:sz w:val="24"/>
        </w:rPr>
        <w:t>5.试用VHDL描述一个外部特性如图所示的D触发器。</w:t>
      </w:r>
    </w:p>
    <w:p>
      <w:pPr/>
      <w:r>
        <w:drawing>
          <wp:inline distT="0" distB="0" distL="0" distR="0">
            <wp:extent cx="2038350" cy="1314450"/>
            <wp:effectExtent l="0" t="0" r="0" b="0"/>
            <wp:docPr id="15" name="" descr=""/>
            <wp:cNvGraphicFramePr>
              <a:graphicFrameLocks noChangeAspect="true"/>
            </wp:cNvGraphicFramePr>
            <a:graphic>
              <a:graphicData uri="http://schemas.openxmlformats.org/drawingml/2006/picture">
                <pic:pic>
                  <pic:nvPicPr>
                    <pic:cNvPr id="16" name=""/>
                    <pic:cNvPicPr/>
                  </pic:nvPicPr>
                  <pic:blipFill>
                    <a:blip r:embed="rId10"/>
                    <a:stretch>
                      <a:fillRect/>
                    </a:stretch>
                  </pic:blipFill>
                  <pic:spPr>
                    <a:xfrm>
                      <a:off x="0" y="0"/>
                      <a:ext cx="2038350" cy="1314450"/>
                    </a:xfrm>
                    <a:prstGeom prst="rect">
                      <a:avLst/>
                    </a:prstGeom>
                  </pic:spPr>
                </pic:pic>
              </a:graphicData>
            </a:graphic>
          </wp:inline>
        </w:drawing>
      </w:r>
    </w:p>
    <w:p>
      <w:pPr/>
      <w:r>
        <w:rPr>
          <w:rFonts w:hint="eastAsia"/>
          <w:color w:val="000000"/>
          <w:sz w:val="24"/>
        </w:rPr>
        <w:t>参考程序如下：</w:t>
      </w:r>
    </w:p>
    <w:p>
      <w:pPr/>
      <w:r>
        <w:rPr>
          <w:rFonts w:hint="eastAsia"/>
          <w:color w:val="000000"/>
          <w:sz w:val="24"/>
        </w:rPr>
        <w:t>LIBRARY IEEE;</w:t>
      </w:r>
    </w:p>
    <w:p>
      <w:pPr/>
      <w:r>
        <w:rPr>
          <w:rFonts w:hint="eastAsia"/>
          <w:color w:val="000000"/>
          <w:sz w:val="24"/>
        </w:rPr>
        <w:t>USE IEEE.STD_LOG</w:t>
      </w:r>
      <w:r>
        <w:rPr>
          <w:rFonts w:hint="eastAsia"/>
          <w:color w:val="000000"/>
          <w:sz w:val="24"/>
        </w:rPr>
        <w:t>_1164.ALL;</w:t>
      </w:r>
    </w:p>
    <w:p>
      <w:pPr/>
      <w:r>
        <w:rPr>
          <w:rFonts w:hint="eastAsia"/>
          <w:color w:val="000000"/>
          <w:sz w:val="24"/>
        </w:rPr>
        <w:t>ENTITY mydff IS</w:t>
      </w:r>
    </w:p>
    <w:p>
      <w:pPr/>
      <w:r>
        <w:rPr>
          <w:rFonts w:hint="eastAsia"/>
          <w:color w:val="000000"/>
          <w:sz w:val="24"/>
        </w:rPr>
        <w:t>  PORT(CLK:IN STD_LOG</w:t>
      </w:r>
      <w:r>
        <w:rPr>
          <w:rFonts w:hint="eastAsia"/>
          <w:color w:val="000000"/>
          <w:sz w:val="24"/>
        </w:rPr>
        <w:t>;</w:t>
      </w:r>
    </w:p>
    <w:p>
      <w:pPr/>
      <w:r>
        <w:rPr>
          <w:rFonts w:hint="eastAsia"/>
          <w:color w:val="000000"/>
          <w:sz w:val="24"/>
        </w:rPr>
        <w:t>       D:IN STD_LOGIC;</w:t>
      </w:r>
    </w:p>
    <w:p>
      <w:pPr/>
      <w:r>
        <w:rPr>
          <w:rFonts w:hint="eastAsia"/>
          <w:color w:val="000000"/>
          <w:sz w:val="24"/>
        </w:rPr>
        <w:t>       Q:OUT STD_LOGIC);</w:t>
      </w:r>
    </w:p>
    <w:p>
      <w:pPr/>
      <w:r>
        <w:rPr>
          <w:rFonts w:hint="eastAsia"/>
          <w:color w:val="000000"/>
          <w:sz w:val="24"/>
        </w:rPr>
        <w:t>END;    ARCHITECTURE bhv OF mydff IS</w:t>
      </w:r>
    </w:p>
    <w:p>
      <w:pPr/>
      <w:r>
        <w:rPr>
          <w:rFonts w:hint="eastAsia"/>
          <w:color w:val="000000"/>
          <w:sz w:val="24"/>
        </w:rPr>
        <w:t>BEGIN</w:t>
      </w:r>
    </w:p>
    <w:p>
      <w:pPr/>
      <w:r>
        <w:rPr>
          <w:rFonts w:hint="eastAsia"/>
          <w:color w:val="000000"/>
          <w:sz w:val="24"/>
        </w:rPr>
        <w:t> PROCESS(CLK)</w:t>
      </w:r>
    </w:p>
    <w:p>
      <w:pPr/>
      <w:r>
        <w:rPr>
          <w:rFonts w:hint="eastAsia"/>
          <w:color w:val="000000"/>
          <w:sz w:val="24"/>
        </w:rPr>
        <w:t>  BEGIN</w:t>
      </w:r>
    </w:p>
    <w:p>
      <w:pPr/>
      <w:r>
        <w:rPr>
          <w:rFonts w:hint="eastAsia"/>
          <w:color w:val="000000"/>
          <w:sz w:val="24"/>
        </w:rPr>
        <w:t>    IF CLK'EVENT AND CLK='1' THEN</w:t>
      </w:r>
    </w:p>
    <w:p>
      <w:pPr/>
      <w:r>
        <w:rPr>
          <w:rFonts w:hint="eastAsia"/>
          <w:color w:val="000000"/>
          <w:sz w:val="24"/>
        </w:rPr>
        <w:t>       Q&lt;=D;</w:t>
      </w:r>
    </w:p>
    <w:p>
      <w:pPr/>
      <w:r>
        <w:rPr>
          <w:rFonts w:hint="eastAsia"/>
          <w:color w:val="000000"/>
          <w:sz w:val="24"/>
        </w:rPr>
        <w:t>    END IF;</w:t>
      </w:r>
    </w:p>
    <w:p>
      <w:pPr/>
      <w:r>
        <w:rPr>
          <w:rFonts w:hint="eastAsia"/>
          <w:color w:val="000000"/>
          <w:sz w:val="24"/>
        </w:rPr>
        <w:t> END PROCESS;</w:t>
      </w:r>
    </w:p>
    <w:p>
      <w:pPr/>
      <w:r>
        <w:rPr>
          <w:rFonts w:hint="eastAsia"/>
          <w:color w:val="000000"/>
          <w:sz w:val="24"/>
        </w:rPr>
        <w:t>END;</w:t>
      </w:r>
    </w:p>
    <w:p>
      <w:pPr>
        <w:jc w:val="both"/>
      </w:pPr>
      <w:r>
        <w:rPr>
          <w:rFonts w:hint="eastAsia"/>
          <w:sz w:val="24"/>
        </w:rPr>
        <w:t>6.设计一个异步清除十进制加法计数器的VHDL程序</w:t>
      </w:r>
    </w:p>
    <w:p>
      <w:pPr>
        <w:jc w:val="both"/>
      </w:pPr>
      <w:r>
        <w:rPr>
          <w:rFonts w:hint="eastAsia"/>
          <w:sz w:val="24"/>
        </w:rPr>
        <w:t>LIBRARY IEEE;</w:t>
      </w:r>
    </w:p>
    <w:p>
      <w:pPr>
        <w:jc w:val="both"/>
      </w:pPr>
      <w:r>
        <w:rPr>
          <w:rFonts w:hint="eastAsia"/>
          <w:sz w:val="24"/>
        </w:rPr>
        <w:t>USE IEEE.STD_LOGIC_1164.ALL;   </w:t>
      </w:r>
    </w:p>
    <w:p>
      <w:pPr>
        <w:jc w:val="both"/>
      </w:pPr>
      <w:r>
        <w:rPr>
          <w:rFonts w:hint="eastAsia"/>
          <w:sz w:val="24"/>
        </w:rPr>
        <w:t>ENTITY cnt10y IS</w:t>
      </w:r>
    </w:p>
    <w:p>
      <w:pPr>
        <w:jc w:val="both"/>
      </w:pPr>
      <w:r>
        <w:rPr>
          <w:rFonts w:hint="eastAsia"/>
          <w:sz w:val="24"/>
        </w:rPr>
        <w:t>PORT(clr:IN STD_LOGIC;</w:t>
      </w:r>
    </w:p>
    <w:p>
      <w:pPr>
        <w:jc w:val="both"/>
      </w:pPr>
      <w:r>
        <w:rPr>
          <w:rFonts w:hint="eastAsia"/>
          <w:sz w:val="24"/>
        </w:rPr>
        <w:t>        clk:IN STD_LOGIC;</w:t>
      </w:r>
    </w:p>
    <w:p>
      <w:pPr>
        <w:jc w:val="both"/>
      </w:pPr>
      <w:r>
        <w:rPr>
          <w:rFonts w:hint="eastAsia"/>
          <w:sz w:val="24"/>
        </w:rPr>
        <w:t>     cnt:BUFFER INTEGER RANGE 9 DOWNTO 0);</w:t>
      </w:r>
    </w:p>
    <w:p>
      <w:pPr>
        <w:jc w:val="both"/>
      </w:pPr>
      <w:r>
        <w:rPr>
          <w:rFonts w:hint="eastAsia"/>
          <w:sz w:val="24"/>
        </w:rPr>
        <w:t>END cnt10y;</w:t>
      </w:r>
    </w:p>
    <w:p>
      <w:pPr>
        <w:jc w:val="both"/>
      </w:pPr>
      <w:r>
        <w:rPr>
          <w:rFonts w:hint="eastAsia"/>
          <w:sz w:val="24"/>
        </w:rPr>
        <w:t>ARCHITECTURE one OF cnt10y IS</w:t>
      </w:r>
    </w:p>
    <w:p>
      <w:pPr>
        <w:jc w:val="both"/>
      </w:pPr>
      <w:r>
        <w:rPr>
          <w:rFonts w:hint="eastAsia"/>
          <w:sz w:val="24"/>
        </w:rPr>
        <w:t>BEGIN</w:t>
      </w:r>
    </w:p>
    <w:p>
      <w:pPr>
        <w:jc w:val="both"/>
      </w:pPr>
      <w:r>
        <w:rPr>
          <w:rFonts w:hint="eastAsia"/>
          <w:sz w:val="24"/>
        </w:rPr>
        <w:t>PROCESS(clr,clk)</w:t>
      </w:r>
    </w:p>
    <w:p>
      <w:pPr>
        <w:jc w:val="both"/>
      </w:pPr>
      <w:r>
        <w:rPr>
          <w:rFonts w:hint="eastAsia"/>
          <w:sz w:val="24"/>
        </w:rPr>
        <w:t>     BEGIN</w:t>
      </w:r>
    </w:p>
    <w:p>
      <w:pPr>
        <w:jc w:val="both"/>
      </w:pPr>
      <w:r>
        <w:rPr>
          <w:rFonts w:hint="eastAsia"/>
          <w:sz w:val="24"/>
        </w:rPr>
        <w:t>        IF clr='0' THEN cnt&lt;=0;        ELSIF clk'EVENT AND clk='1' THEN            IF (cnt=9) THEN              cnt&lt;=0;            ELSE              cnt&lt;=cnt+1;            END IF;        END IF;      END PROCESS;END one;</w:t>
      </w:r>
    </w:p>
    <w:p>
      <w:pPr>
        <w:jc w:val="both"/>
      </w:pPr>
      <w:r>
        <w:rPr>
          <w:rFonts w:hint="eastAsia"/>
          <w:sz w:val="24"/>
        </w:rPr>
        <w:t>7.用VHDL语言的元件例化语句设计如图所示电路。元件为2输入与非门。</w:t>
      </w:r>
      <w:r>
        <w:rPr>
          <w:rFonts w:hint="eastAsia"/>
          <w:b/>
          <w:color w:val="0000FF"/>
          <w:sz w:val="24"/>
        </w:rPr>
        <w:t>  </w:t>
      </w:r>
    </w:p>
    <w:p>
      <w:pPr>
        <w:jc w:val="both"/>
      </w:pPr>
      <w:r>
        <w:rPr>
          <w:rFonts w:hint="eastAsia"/>
          <w:b/>
          <w:color w:val="FF0000"/>
          <w:sz w:val="24"/>
        </w:rPr>
        <w:t> </w:t>
      </w:r>
      <w:r>
        <w:rPr>
          <w:rFonts w:hint="eastAsia"/>
          <w:color w:val="FF0000"/>
          <w:sz w:val="24"/>
        </w:rPr>
        <w:t>提示：(1)先设计2输入的与非门电路；(2)再用元件例化语句设计4输入的与非门电路。</w:t>
      </w:r>
    </w:p>
    <w:p>
      <w:pPr>
        <w:jc w:val="center"/>
      </w:pPr>
      <w:r>
        <w:drawing>
          <wp:inline distT="0" distB="0" distL="0" distR="0">
            <wp:extent cx="2552700" cy="1685925"/>
            <wp:effectExtent l="0" t="0" r="0" b="0"/>
            <wp:docPr id="17" name="" descr=""/>
            <wp:cNvGraphicFramePr>
              <a:graphicFrameLocks noChangeAspect="true"/>
            </wp:cNvGraphicFramePr>
            <a:graphic>
              <a:graphicData uri="http://schemas.openxmlformats.org/drawingml/2006/picture">
                <pic:pic>
                  <pic:nvPicPr>
                    <pic:cNvPr id="18" name=""/>
                    <pic:cNvPicPr/>
                  </pic:nvPicPr>
                  <pic:blipFill>
                    <a:blip r:embed="rId11"/>
                    <a:stretch>
                      <a:fillRect/>
                    </a:stretch>
                  </pic:blipFill>
                  <pic:spPr>
                    <a:xfrm>
                      <a:off x="0" y="0"/>
                      <a:ext cx="2552700" cy="1685925"/>
                    </a:xfrm>
                    <a:prstGeom prst="rect">
                      <a:avLst/>
                    </a:prstGeom>
                  </pic:spPr>
                </pic:pic>
              </a:graphicData>
            </a:graphic>
          </wp:inline>
        </w:drawing>
      </w:r>
    </w:p>
    <w:p>
      <w:pPr>
        <w:jc w:val="both"/>
      </w:pPr>
      <w:r>
        <w:rPr>
          <w:rFonts w:hint="eastAsia"/>
          <w:sz w:val="24"/>
        </w:rPr>
        <w:t>解答：(1)先设计2输入的与非门电路</w:t>
      </w:r>
    </w:p>
    <w:p>
      <w:pPr>
        <w:jc w:val="both"/>
      </w:pPr>
      <w:r>
        <w:rPr>
          <w:rFonts w:hint="eastAsia"/>
          <w:sz w:val="24"/>
        </w:rPr>
        <w:t>LIBRARY    ieee;USE        ieee.std_logic_1164.ALL;ENTITY  nand_2 IS</w:t>
      </w:r>
    </w:p>
    <w:p>
      <w:pPr>
        <w:jc w:val="both"/>
      </w:pPr>
      <w:r>
        <w:rPr>
          <w:rFonts w:hint="eastAsia"/>
          <w:sz w:val="24"/>
        </w:rPr>
        <w:t>PORT(    A1,B1:    IN    std_logic;         C1:    OUT std_logic);END nand_2;</w:t>
      </w:r>
    </w:p>
    <w:p>
      <w:pPr>
        <w:jc w:val="both"/>
      </w:pPr>
      <w:r>
        <w:rPr>
          <w:rFonts w:hint="eastAsia"/>
          <w:sz w:val="24"/>
        </w:rPr>
        <w:t>ARCHITECTURE  one  OF nand_2  IS</w:t>
      </w:r>
    </w:p>
    <w:p>
      <w:pPr>
        <w:jc w:val="both"/>
      </w:pPr>
      <w:r>
        <w:rPr>
          <w:rFonts w:hint="eastAsia"/>
          <w:sz w:val="24"/>
        </w:rPr>
        <w:t>Begin</w:t>
      </w:r>
    </w:p>
    <w:p>
      <w:pPr>
        <w:jc w:val="both"/>
      </w:pPr>
      <w:r>
        <w:rPr>
          <w:rFonts w:hint="eastAsia"/>
          <w:sz w:val="24"/>
        </w:rPr>
        <w:t>  C1&lt;=not (A1 and B1);</w:t>
      </w:r>
    </w:p>
    <w:p>
      <w:pPr>
        <w:jc w:val="both"/>
      </w:pPr>
      <w:r>
        <w:rPr>
          <w:rFonts w:hint="eastAsia"/>
          <w:sz w:val="24"/>
        </w:rPr>
        <w:t>End one;</w:t>
      </w:r>
    </w:p>
    <w:p>
      <w:pPr>
        <w:jc w:val="both"/>
      </w:pPr>
      <w:r>
        <w:rPr>
          <w:rFonts w:hint="eastAsia"/>
          <w:sz w:val="24"/>
        </w:rPr>
        <w:t>(2)再用元件例化语句设计4输入的与非门电路</w:t>
      </w:r>
    </w:p>
    <w:p>
      <w:pPr>
        <w:jc w:val="both"/>
      </w:pPr>
      <w:r>
        <w:rPr>
          <w:rFonts w:hint="eastAsia"/>
          <w:sz w:val="24"/>
        </w:rPr>
        <w:t>LIBRARY    ieee;USE        ieee.std_logic_1164.ALL;ENTITY  nand_4 IS</w:t>
      </w:r>
    </w:p>
    <w:p>
      <w:pPr>
        <w:jc w:val="both"/>
      </w:pPr>
      <w:r>
        <w:rPr>
          <w:rFonts w:hint="eastAsia"/>
          <w:sz w:val="24"/>
        </w:rPr>
        <w:t>PORT(    A,B,C,D:    IN    std_logic;         Z:    OUT std_logic);END nand_4;</w:t>
      </w:r>
    </w:p>
    <w:p>
      <w:pPr>
        <w:jc w:val="both"/>
      </w:pPr>
      <w:r>
        <w:rPr>
          <w:rFonts w:hint="eastAsia"/>
          <w:sz w:val="24"/>
        </w:rPr>
        <w:t>ARCHITECTURE    a  OF nand_4 IS    COMPONENT nand_2</w:t>
      </w:r>
    </w:p>
    <w:p>
      <w:pPr>
        <w:jc w:val="both"/>
      </w:pPr>
      <w:r>
        <w:rPr>
          <w:rFonts w:hint="eastAsia"/>
          <w:sz w:val="24"/>
        </w:rPr>
        <w:t>    PORT    (A1,B1:    IN      std_logic;             C1:    OUT  std_logic);    END COMPONENT;</w:t>
      </w:r>
    </w:p>
    <w:p>
      <w:pPr>
        <w:jc w:val="both"/>
      </w:pPr>
      <w:r>
        <w:rPr>
          <w:rFonts w:hint="eastAsia"/>
          <w:sz w:val="24"/>
        </w:rPr>
        <w:t>    SIGNAL X,Y: std_logic ;</w:t>
      </w:r>
    </w:p>
    <w:p>
      <w:pPr>
        <w:jc w:val="both"/>
      </w:pPr>
      <w:r>
        <w:rPr>
          <w:rFonts w:hint="eastAsia"/>
          <w:sz w:val="24"/>
        </w:rPr>
        <w:t>   BEGIN     U1:nand_2  PORT MAP (A,B,X);</w:t>
      </w:r>
    </w:p>
    <w:p>
      <w:pPr>
        <w:jc w:val="both"/>
      </w:pPr>
      <w:r>
        <w:rPr>
          <w:rFonts w:hint="eastAsia"/>
          <w:sz w:val="24"/>
        </w:rPr>
        <w:t>     U2:nand_2  PORT MAP (C,D,Y);     U3:nand_2  PORT MAP (A1 =&gt; X, B1 =&gt; Y, C1=&gt;Z);END a;</w:t>
      </w:r>
    </w:p>
    <w:p>
      <w:pPr>
        <w:jc w:val="both"/>
      </w:pPr>
      <w:r>
        <w:rPr>
          <w:rFonts w:hint="eastAsia"/>
          <w:sz w:val="24"/>
        </w:rPr>
        <w:t>8.用VHDL语言的元件例化语句设计1位全加器，如图所示。</w:t>
      </w:r>
    </w:p>
    <w:p>
      <w:pPr>
        <w:jc w:val="both"/>
      </w:pPr>
      <w:r>
        <w:drawing>
          <wp:inline distT="0" distB="0" distL="0" distR="0">
            <wp:extent cx="5732145" cy="2493394"/>
            <wp:effectExtent l="0" t="0" r="0" b="0"/>
            <wp:docPr id="19" name="" descr=""/>
            <wp:cNvGraphicFramePr>
              <a:graphicFrameLocks noChangeAspect="true"/>
            </wp:cNvGraphicFramePr>
            <a:graphic>
              <a:graphicData uri="http://schemas.openxmlformats.org/drawingml/2006/picture">
                <pic:pic>
                  <pic:nvPicPr>
                    <pic:cNvPr id="20" name=""/>
                    <pic:cNvPicPr/>
                  </pic:nvPicPr>
                  <pic:blipFill>
                    <a:blip r:embed="rId12"/>
                    <a:stretch>
                      <a:fillRect/>
                    </a:stretch>
                  </pic:blipFill>
                  <pic:spPr>
                    <a:xfrm>
                      <a:off x="0" y="0"/>
                      <a:ext cx="5732145" cy="2493394"/>
                    </a:xfrm>
                    <a:prstGeom prst="rect">
                      <a:avLst/>
                    </a:prstGeom>
                  </pic:spPr>
                </pic:pic>
              </a:graphicData>
            </a:graphic>
          </wp:inline>
        </w:drawing>
      </w:r>
    </w:p>
    <w:p>
      <w:pPr>
        <w:jc w:val="both"/>
      </w:pPr>
      <w:r>
        <w:rPr>
          <w:rFonts w:hint="eastAsia"/>
          <w:sz w:val="24"/>
        </w:rPr>
        <w:t>解答： （1）先设计</w:t>
      </w:r>
      <w:r>
        <w:rPr>
          <w:rFonts w:hint="eastAsia"/>
          <w:color w:val="000000"/>
          <w:sz w:val="24"/>
        </w:rPr>
        <w:t>半加器和或门元件</w:t>
      </w:r>
      <w:r>
        <w:rPr>
          <w:rFonts w:hint="eastAsia"/>
          <w:sz w:val="24"/>
        </w:rPr>
        <w:t> </w:t>
      </w:r>
    </w:p>
    <w:p>
      <w:pPr>
        <w:jc w:val="both"/>
      </w:pPr>
      <w:r>
        <w:rPr>
          <w:rFonts w:hint="eastAsia"/>
          <w:color w:val="000000"/>
          <w:sz w:val="24"/>
        </w:rPr>
        <w:t>1）半加器程序h_adder.vhd：</w:t>
      </w:r>
    </w:p>
    <w:p>
      <w:pPr>
        <w:jc w:val="both"/>
      </w:pPr>
      <w:r>
        <w:rPr>
          <w:rFonts w:hint="eastAsia"/>
          <w:color w:val="000000"/>
          <w:sz w:val="24"/>
        </w:rPr>
        <w:t>library ieee;</w:t>
      </w:r>
    </w:p>
    <w:p>
      <w:pPr>
        <w:jc w:val="both"/>
      </w:pPr>
      <w:r>
        <w:rPr>
          <w:rFonts w:hint="eastAsia"/>
          <w:color w:val="000000"/>
          <w:sz w:val="24"/>
        </w:rPr>
        <w:t>use ieee.std_logic_1164.all;</w:t>
      </w:r>
    </w:p>
    <w:p>
      <w:pPr>
        <w:jc w:val="both"/>
      </w:pPr>
      <w:r>
        <w:rPr>
          <w:rFonts w:hint="eastAsia"/>
          <w:color w:val="000000"/>
          <w:sz w:val="24"/>
        </w:rPr>
        <w:t>entity h_adder is</w:t>
      </w:r>
    </w:p>
    <w:p>
      <w:pPr>
        <w:jc w:val="both"/>
      </w:pPr>
      <w:r>
        <w:rPr>
          <w:rFonts w:hint="eastAsia"/>
          <w:color w:val="000000"/>
          <w:sz w:val="24"/>
        </w:rPr>
        <w:t>port(a,b:in std_logic;</w:t>
      </w:r>
    </w:p>
    <w:p>
      <w:pPr>
        <w:jc w:val="both"/>
      </w:pPr>
      <w:r>
        <w:rPr>
          <w:rFonts w:hint="eastAsia"/>
          <w:color w:val="000000"/>
          <w:sz w:val="24"/>
        </w:rPr>
        <w:t>    co,so:out std_logic);</w:t>
      </w:r>
    </w:p>
    <w:p>
      <w:pPr>
        <w:jc w:val="both"/>
      </w:pPr>
      <w:r>
        <w:rPr>
          <w:rFonts w:hint="eastAsia"/>
          <w:color w:val="000000"/>
          <w:sz w:val="24"/>
        </w:rPr>
        <w:t>end h_adder;</w:t>
      </w:r>
    </w:p>
    <w:p>
      <w:pPr>
        <w:jc w:val="both"/>
      </w:pPr>
      <w:r>
        <w:rPr>
          <w:rFonts w:hint="eastAsia"/>
          <w:color w:val="000000"/>
          <w:sz w:val="24"/>
        </w:rPr>
        <w:t>architecture one of h_adder is</w:t>
      </w:r>
    </w:p>
    <w:p>
      <w:pPr>
        <w:jc w:val="both"/>
      </w:pPr>
      <w:r>
        <w:rPr>
          <w:rFonts w:hint="eastAsia"/>
          <w:color w:val="000000"/>
          <w:sz w:val="24"/>
        </w:rPr>
        <w:t>begin</w:t>
      </w:r>
    </w:p>
    <w:p>
      <w:pPr>
        <w:jc w:val="both"/>
      </w:pPr>
      <w:r>
        <w:rPr>
          <w:rFonts w:hint="eastAsia"/>
          <w:color w:val="000000"/>
          <w:sz w:val="24"/>
        </w:rPr>
        <w:t>  so&lt;=not(a xor(not b));</w:t>
      </w:r>
    </w:p>
    <w:p>
      <w:pPr>
        <w:jc w:val="both"/>
      </w:pPr>
      <w:r>
        <w:rPr>
          <w:rFonts w:hint="eastAsia"/>
          <w:color w:val="000000"/>
          <w:sz w:val="24"/>
        </w:rPr>
        <w:t>  co&lt;=a and b;</w:t>
      </w:r>
    </w:p>
    <w:p>
      <w:pPr>
        <w:jc w:val="both"/>
      </w:pPr>
      <w:r>
        <w:rPr>
          <w:rFonts w:hint="eastAsia"/>
          <w:color w:val="000000"/>
          <w:sz w:val="24"/>
        </w:rPr>
        <w:t>end one;</w:t>
      </w:r>
    </w:p>
    <w:p>
      <w:pPr>
        <w:jc w:val="both"/>
      </w:pPr>
      <w:r>
        <w:rPr>
          <w:rFonts w:hint="eastAsia"/>
          <w:color w:val="000000"/>
          <w:sz w:val="24"/>
        </w:rPr>
        <w:t>2）或门程序or2a.vhd：</w:t>
      </w:r>
    </w:p>
    <w:p>
      <w:pPr>
        <w:jc w:val="both"/>
      </w:pPr>
      <w:r>
        <w:rPr>
          <w:rFonts w:hint="eastAsia"/>
          <w:color w:val="000000"/>
          <w:sz w:val="24"/>
        </w:rPr>
        <w:t>library ieee;</w:t>
      </w:r>
    </w:p>
    <w:p>
      <w:pPr>
        <w:jc w:val="both"/>
      </w:pPr>
      <w:r>
        <w:rPr>
          <w:rFonts w:hint="eastAsia"/>
          <w:color w:val="000000"/>
          <w:sz w:val="24"/>
        </w:rPr>
        <w:t>use ieee.std_logic_1164.all;</w:t>
      </w:r>
    </w:p>
    <w:p>
      <w:pPr>
        <w:jc w:val="both"/>
      </w:pPr>
      <w:r>
        <w:rPr>
          <w:rFonts w:hint="eastAsia"/>
          <w:color w:val="000000"/>
          <w:sz w:val="24"/>
        </w:rPr>
        <w:t>entity or2a is  port(a,b:in std_logic;</w:t>
      </w:r>
    </w:p>
    <w:p>
      <w:pPr>
        <w:jc w:val="both"/>
      </w:pPr>
      <w:r>
        <w:rPr>
          <w:rFonts w:hint="eastAsia"/>
          <w:color w:val="000000"/>
          <w:sz w:val="24"/>
        </w:rPr>
        <w:t>         c:out std_logic);</w:t>
      </w:r>
    </w:p>
    <w:p>
      <w:pPr>
        <w:jc w:val="both"/>
      </w:pPr>
      <w:r>
        <w:rPr>
          <w:rFonts w:hint="eastAsia"/>
          <w:color w:val="000000"/>
          <w:sz w:val="24"/>
        </w:rPr>
        <w:t>end or2a;architecture one of or2a isbegin</w:t>
      </w:r>
    </w:p>
    <w:p>
      <w:pPr>
        <w:jc w:val="both"/>
      </w:pPr>
      <w:r>
        <w:rPr>
          <w:rFonts w:hint="eastAsia"/>
          <w:color w:val="000000"/>
          <w:sz w:val="24"/>
        </w:rPr>
        <w:t>c&lt;=a or b;</w:t>
      </w:r>
    </w:p>
    <w:p>
      <w:pPr>
        <w:jc w:val="both"/>
      </w:pPr>
      <w:r>
        <w:rPr>
          <w:rFonts w:hint="eastAsia"/>
          <w:color w:val="000000"/>
          <w:sz w:val="24"/>
        </w:rPr>
        <w:t>end one;</w:t>
      </w:r>
    </w:p>
    <w:p>
      <w:pPr>
        <w:jc w:val="both"/>
      </w:pPr>
      <w:r>
        <w:rPr>
          <w:rFonts w:hint="eastAsia"/>
          <w:color w:val="000000"/>
          <w:sz w:val="24"/>
        </w:rPr>
        <w:t>（2）再用元件例化语句设计一位全加器程序f_adder.vhd</w:t>
      </w:r>
    </w:p>
    <w:p>
      <w:pPr>
        <w:jc w:val="both"/>
      </w:pPr>
      <w:r>
        <w:rPr>
          <w:rFonts w:hint="eastAsia"/>
          <w:color w:val="000000"/>
          <w:sz w:val="24"/>
        </w:rPr>
        <w:t>library ieee;</w:t>
      </w:r>
    </w:p>
    <w:p>
      <w:pPr>
        <w:jc w:val="both"/>
      </w:pPr>
      <w:r>
        <w:rPr>
          <w:rFonts w:hint="eastAsia"/>
          <w:color w:val="000000"/>
          <w:sz w:val="24"/>
        </w:rPr>
        <w:t>use ieee.std_logic_1164.all;</w:t>
      </w:r>
    </w:p>
    <w:p>
      <w:pPr>
        <w:jc w:val="both"/>
      </w:pPr>
      <w:r>
        <w:rPr>
          <w:rFonts w:hint="eastAsia"/>
          <w:color w:val="000000"/>
          <w:sz w:val="24"/>
        </w:rPr>
        <w:t>entity f_adder is</w:t>
      </w:r>
    </w:p>
    <w:p>
      <w:pPr>
        <w:jc w:val="both"/>
      </w:pPr>
      <w:r>
        <w:rPr>
          <w:rFonts w:hint="eastAsia"/>
          <w:color w:val="000000"/>
          <w:sz w:val="24"/>
        </w:rPr>
        <w:t> port(ain,bin,cin:in std_logic;</w:t>
      </w:r>
    </w:p>
    <w:p>
      <w:pPr>
        <w:jc w:val="both"/>
      </w:pPr>
      <w:r>
        <w:rPr>
          <w:rFonts w:hint="eastAsia"/>
          <w:color w:val="000000"/>
          <w:sz w:val="24"/>
        </w:rPr>
        <w:t>        cout,sum:out std_logic);</w:t>
      </w:r>
    </w:p>
    <w:p>
      <w:pPr>
        <w:jc w:val="both"/>
      </w:pPr>
      <w:r>
        <w:rPr>
          <w:rFonts w:hint="eastAsia"/>
          <w:color w:val="000000"/>
          <w:sz w:val="24"/>
        </w:rPr>
        <w:t>end entity f_adder;</w:t>
      </w:r>
    </w:p>
    <w:p>
      <w:pPr>
        <w:jc w:val="both"/>
      </w:pPr>
      <w:r>
        <w:rPr>
          <w:rFonts w:hint="eastAsia"/>
          <w:color w:val="000000"/>
          <w:sz w:val="24"/>
        </w:rPr>
        <w:t>architecture one of f_adder is</w:t>
      </w:r>
    </w:p>
    <w:p>
      <w:pPr>
        <w:jc w:val="both"/>
      </w:pPr>
      <w:r>
        <w:rPr>
          <w:rFonts w:hint="eastAsia"/>
          <w:color w:val="000000"/>
          <w:sz w:val="24"/>
        </w:rPr>
        <w:t>  component h_adder </w:t>
      </w:r>
    </w:p>
    <w:p>
      <w:pPr>
        <w:jc w:val="both"/>
      </w:pPr>
      <w:r>
        <w:rPr>
          <w:rFonts w:hint="eastAsia"/>
          <w:color w:val="000000"/>
          <w:sz w:val="24"/>
        </w:rPr>
        <w:t>    port(a,b:in std_logic;</w:t>
      </w:r>
    </w:p>
    <w:p>
      <w:pPr>
        <w:jc w:val="both"/>
      </w:pPr>
      <w:r>
        <w:rPr>
          <w:rFonts w:hint="eastAsia"/>
          <w:color w:val="000000"/>
          <w:sz w:val="24"/>
        </w:rPr>
        <w:t>         co,so:out std_logic);</w:t>
      </w:r>
    </w:p>
    <w:p>
      <w:pPr>
        <w:jc w:val="both"/>
      </w:pPr>
      <w:r>
        <w:rPr>
          <w:rFonts w:hint="eastAsia"/>
          <w:color w:val="000000"/>
          <w:sz w:val="24"/>
        </w:rPr>
        <w:t>  end component;</w:t>
      </w:r>
    </w:p>
    <w:p>
      <w:pPr>
        <w:jc w:val="both"/>
      </w:pPr>
      <w:r>
        <w:rPr>
          <w:rFonts w:hint="eastAsia"/>
          <w:color w:val="000000"/>
          <w:sz w:val="24"/>
        </w:rPr>
        <w:t>  component or2a    port(a,b:in std_logic;</w:t>
      </w:r>
    </w:p>
    <w:p>
      <w:pPr>
        <w:jc w:val="both"/>
      </w:pPr>
      <w:r>
        <w:rPr>
          <w:rFonts w:hint="eastAsia"/>
          <w:color w:val="000000"/>
          <w:sz w:val="24"/>
        </w:rPr>
        <w:t>         c:out std_logic);</w:t>
      </w:r>
    </w:p>
    <w:p>
      <w:pPr>
        <w:jc w:val="both"/>
      </w:pPr>
      <w:r>
        <w:rPr>
          <w:rFonts w:hint="eastAsia"/>
          <w:color w:val="000000"/>
          <w:sz w:val="24"/>
        </w:rPr>
        <w:t>  end component;</w:t>
      </w:r>
    </w:p>
    <w:p>
      <w:pPr>
        <w:jc w:val="both"/>
      </w:pPr>
      <w:r>
        <w:rPr>
          <w:rFonts w:hint="eastAsia"/>
          <w:color w:val="000000"/>
          <w:sz w:val="24"/>
        </w:rPr>
        <w:t> signal d,e,f:std_logic;</w:t>
      </w:r>
    </w:p>
    <w:p>
      <w:pPr>
        <w:jc w:val="both"/>
      </w:pPr>
      <w:r>
        <w:rPr>
          <w:rFonts w:hint="eastAsia"/>
          <w:color w:val="000000"/>
          <w:sz w:val="24"/>
        </w:rPr>
        <w:t>  begin</w:t>
      </w:r>
    </w:p>
    <w:p>
      <w:pPr>
        <w:jc w:val="both"/>
      </w:pPr>
      <w:r>
        <w:rPr>
          <w:rFonts w:hint="eastAsia"/>
          <w:color w:val="000000"/>
          <w:sz w:val="24"/>
        </w:rPr>
        <w:t>   u1 : h_adder port map(a=&gt;ain,b=&gt;bin,co=&gt;d,so=&gt;e);</w:t>
      </w:r>
    </w:p>
    <w:p>
      <w:pPr>
        <w:jc w:val="both"/>
      </w:pPr>
      <w:r>
        <w:rPr>
          <w:rFonts w:hint="eastAsia"/>
          <w:color w:val="000000"/>
          <w:sz w:val="24"/>
        </w:rPr>
        <w:t>   u2 : h_adder port map(a=&gt;e,b=&gt;cin,co=&gt;f,so=&gt;sum);</w:t>
      </w:r>
    </w:p>
    <w:p>
      <w:pPr>
        <w:jc w:val="both"/>
      </w:pPr>
      <w:r>
        <w:rPr>
          <w:rFonts w:hint="eastAsia"/>
          <w:color w:val="000000"/>
          <w:sz w:val="24"/>
        </w:rPr>
        <w:t>   u3 : or2a    port map(d,f,cout);end one;</w:t>
      </w:r>
    </w:p>
    <w:p>
      <w:pPr>
        <w:jc w:val="both"/>
      </w:pPr>
      <w:r>
        <w:rPr>
          <w:rFonts w:hint="eastAsia"/>
          <w:color w:val="0000FF"/>
          <w:sz w:val="24"/>
        </w:rPr>
        <w:t>9. 给出1位全减器的VHDL描述；最终实现8位全减器。要求:</w:t>
      </w:r>
    </w:p>
    <w:p>
      <w:pPr>
        <w:jc w:val="both"/>
      </w:pPr>
      <w:r>
        <w:rPr>
          <w:rFonts w:hint="eastAsia"/>
          <w:color w:val="0000FF"/>
          <w:sz w:val="24"/>
        </w:rPr>
        <w:t>1)首先设计1位半减器,然后用例化语句将它们连接起来,图4-20中h_suber是半减器,diff是输出差(diff=x-y),s_out是借位输出(s_out=1,x&lt;y),sub_in是借位输入。</w:t>
      </w:r>
    </w:p>
    <w:p>
      <w:pPr>
        <w:jc w:val="both"/>
      </w:pPr>
      <w:r>
        <w:drawing>
          <wp:inline distT="0" distB="0" distL="0" distR="0">
            <wp:extent cx="4305300" cy="1152525"/>
            <wp:effectExtent l="0" t="0" r="0" b="0"/>
            <wp:docPr id="21" name="" descr=""/>
            <wp:cNvGraphicFramePr>
              <a:graphicFrameLocks noChangeAspect="true"/>
            </wp:cNvGraphicFramePr>
            <a:graphic>
              <a:graphicData uri="http://schemas.openxmlformats.org/drawingml/2006/picture">
                <pic:pic>
                  <pic:nvPicPr>
                    <pic:cNvPr id="22" name=""/>
                    <pic:cNvPicPr/>
                  </pic:nvPicPr>
                  <pic:blipFill>
                    <a:blip r:embed="rId13"/>
                    <a:stretch>
                      <a:fillRect/>
                    </a:stretch>
                  </pic:blipFill>
                  <pic:spPr>
                    <a:xfrm>
                      <a:off x="0" y="0"/>
                      <a:ext cx="4305300" cy="1152525"/>
                    </a:xfrm>
                    <a:prstGeom prst="rect">
                      <a:avLst/>
                    </a:prstGeom>
                  </pic:spPr>
                </pic:pic>
              </a:graphicData>
            </a:graphic>
          </wp:inline>
        </w:drawing>
      </w:r>
    </w:p>
    <w:p>
      <w:pPr>
        <w:jc w:val="both"/>
      </w:pPr>
      <w:r>
        <w:rPr>
          <w:rFonts w:hint="eastAsia"/>
          <w:color w:val="0000FF"/>
          <w:sz w:val="24"/>
        </w:rPr>
        <w:t>--解(1.1)：实现1位半减器h_suber(diff=x-y；s_out=1,x&lt;y)</w:t>
      </w:r>
    </w:p>
    <w:p>
      <w:pPr>
        <w:jc w:val="both"/>
      </w:pPr>
      <w:r>
        <w:rPr>
          <w:rFonts w:hint="eastAsia"/>
          <w:color w:val="0000FF"/>
          <w:sz w:val="24"/>
        </w:rPr>
        <w:t>    LIBRARY IEEE;   --半减器描述(1):布尔方程描述方法</w:t>
      </w:r>
    </w:p>
    <w:p>
      <w:pPr>
        <w:jc w:val="both"/>
      </w:pPr>
      <w:r>
        <w:rPr>
          <w:rFonts w:hint="eastAsia"/>
          <w:color w:val="0000FF"/>
          <w:sz w:val="24"/>
        </w:rPr>
        <w:t>    USE IEEE.STD_LOGIC_1164.ALL;</w:t>
      </w:r>
    </w:p>
    <w:p>
      <w:pPr>
        <w:jc w:val="both"/>
      </w:pPr>
      <w:r>
        <w:rPr>
          <w:rFonts w:hint="eastAsia"/>
          <w:color w:val="0000FF"/>
          <w:sz w:val="24"/>
        </w:rPr>
        <w:t>    ENTITY h_suber IS</w:t>
      </w:r>
    </w:p>
    <w:p>
      <w:pPr>
        <w:jc w:val="both"/>
      </w:pPr>
      <w:r>
        <w:rPr>
          <w:rFonts w:hint="eastAsia"/>
          <w:color w:val="0000FF"/>
          <w:sz w:val="24"/>
        </w:rPr>
        <w:t>      PORT(       x,y:  IN STD_LOGIC;</w:t>
      </w:r>
    </w:p>
    <w:p>
      <w:pPr>
        <w:jc w:val="both"/>
      </w:pPr>
      <w:r>
        <w:rPr>
          <w:rFonts w:hint="eastAsia"/>
          <w:color w:val="0000FF"/>
          <w:sz w:val="24"/>
        </w:rPr>
        <w:t>           diff,s_out: OUT STD_LOGIC);</w:t>
      </w:r>
    </w:p>
    <w:p>
      <w:pPr>
        <w:jc w:val="both"/>
      </w:pPr>
      <w:r>
        <w:rPr>
          <w:rFonts w:hint="eastAsia"/>
          <w:color w:val="0000FF"/>
          <w:sz w:val="24"/>
        </w:rPr>
        <w:t>    END ENTITY  h_suber;</w:t>
      </w:r>
    </w:p>
    <w:p>
      <w:pPr>
        <w:jc w:val="both"/>
      </w:pPr>
      <w:r>
        <w:rPr>
          <w:rFonts w:hint="eastAsia"/>
          <w:color w:val="0000FF"/>
          <w:sz w:val="24"/>
        </w:rPr>
        <w:t>    ARCHITECTURE  hs1  OF h_suber IS</w:t>
      </w:r>
    </w:p>
    <w:p>
      <w:pPr>
        <w:jc w:val="both"/>
      </w:pPr>
      <w:r>
        <w:rPr>
          <w:rFonts w:hint="eastAsia"/>
          <w:color w:val="0000FF"/>
          <w:sz w:val="24"/>
        </w:rPr>
        <w:t>    BEGIN</w:t>
      </w:r>
    </w:p>
    <w:p>
      <w:pPr>
        <w:jc w:val="both"/>
      </w:pPr>
      <w:r>
        <w:rPr>
          <w:rFonts w:hint="eastAsia"/>
          <w:color w:val="0000FF"/>
          <w:sz w:val="24"/>
        </w:rPr>
        <w:t>      Diff  &lt;= x XOR (NOT y);</w:t>
      </w:r>
    </w:p>
    <w:p>
      <w:pPr>
        <w:jc w:val="both"/>
      </w:pPr>
      <w:r>
        <w:rPr>
          <w:rFonts w:hint="eastAsia"/>
          <w:color w:val="0000FF"/>
          <w:sz w:val="24"/>
        </w:rPr>
        <w:t>      s_out &lt;= (NOT x) AND y;</w:t>
      </w:r>
    </w:p>
    <w:p>
      <w:pPr>
        <w:jc w:val="both"/>
      </w:pPr>
      <w:r>
        <w:rPr>
          <w:rFonts w:hint="eastAsia"/>
          <w:color w:val="0000FF"/>
          <w:sz w:val="24"/>
        </w:rPr>
        <w:t>END ARCHITECTURE hs1;</w:t>
      </w:r>
    </w:p>
    <w:p>
      <w:pPr>
        <w:jc w:val="both"/>
      </w:pPr>
      <w:r>
        <w:rPr>
          <w:rFonts w:hint="eastAsia"/>
          <w:color w:val="0000FF"/>
          <w:sz w:val="24"/>
        </w:rPr>
        <w:t>--解(1.2)：采用例化实现图4-20的1位全减器</w:t>
      </w:r>
    </w:p>
    <w:p>
      <w:pPr>
        <w:jc w:val="both"/>
      </w:pPr>
      <w:r>
        <w:rPr>
          <w:rFonts w:hint="eastAsia"/>
          <w:color w:val="0000FF"/>
          <w:sz w:val="24"/>
        </w:rPr>
        <w:t>    LIBRARY  IEEE;  --1位二进制全减器顺层设计描述</w:t>
      </w:r>
    </w:p>
    <w:p>
      <w:pPr>
        <w:jc w:val="both"/>
      </w:pPr>
      <w:r>
        <w:rPr>
          <w:rFonts w:hint="eastAsia"/>
          <w:color w:val="0000FF"/>
          <w:sz w:val="24"/>
        </w:rPr>
        <w:t>    USE IEEE.STD_LOGIC_1164.ALL;</w:t>
      </w:r>
    </w:p>
    <w:p>
      <w:pPr>
        <w:jc w:val="both"/>
      </w:pPr>
      <w:r>
        <w:rPr>
          <w:rFonts w:hint="eastAsia"/>
          <w:color w:val="0000FF"/>
          <w:sz w:val="24"/>
        </w:rPr>
        <w:t>    ENTITY f_suber IS</w:t>
      </w:r>
    </w:p>
    <w:p>
      <w:pPr>
        <w:jc w:val="both"/>
      </w:pPr>
      <w:r>
        <w:rPr>
          <w:rFonts w:hint="eastAsia"/>
          <w:color w:val="0000FF"/>
          <w:sz w:val="24"/>
        </w:rPr>
        <w:t>      PORT(xin,yin,sub_in:    IN STD_LOGIC;</w:t>
      </w:r>
    </w:p>
    <w:p>
      <w:pPr>
        <w:jc w:val="both"/>
      </w:pPr>
      <w:r>
        <w:rPr>
          <w:rFonts w:hint="eastAsia"/>
          <w:color w:val="0000FF"/>
          <w:sz w:val="24"/>
        </w:rPr>
        <w:t>           sub_out,diff_out: OUT STD_LOGIC);</w:t>
      </w:r>
    </w:p>
    <w:p>
      <w:pPr>
        <w:jc w:val="both"/>
      </w:pPr>
      <w:r>
        <w:rPr>
          <w:rFonts w:hint="eastAsia"/>
          <w:color w:val="0000FF"/>
          <w:sz w:val="24"/>
        </w:rPr>
        <w:t>    END ENTITY  f_suber;</w:t>
      </w:r>
    </w:p>
    <w:p>
      <w:pPr>
        <w:jc w:val="both"/>
      </w:pPr>
      <w:r>
        <w:rPr>
          <w:rFonts w:hint="eastAsia"/>
          <w:color w:val="0000FF"/>
          <w:sz w:val="24"/>
        </w:rPr>
        <w:t>    ARCHITECTURE  fs1  OF f_suber IS</w:t>
      </w:r>
    </w:p>
    <w:p>
      <w:pPr>
        <w:jc w:val="both"/>
      </w:pPr>
      <w:r>
        <w:rPr>
          <w:rFonts w:hint="eastAsia"/>
          <w:color w:val="0000FF"/>
          <w:sz w:val="24"/>
        </w:rPr>
        <w:t>      COMPONENT h_suber    --调用半减器声明语句</w:t>
      </w:r>
    </w:p>
    <w:p>
      <w:pPr>
        <w:jc w:val="both"/>
      </w:pPr>
      <w:r>
        <w:rPr>
          <w:rFonts w:hint="eastAsia"/>
          <w:color w:val="0000FF"/>
          <w:sz w:val="24"/>
        </w:rPr>
        <w:t>        PORT(x, y:        IN STD_LOGIC;</w:t>
      </w:r>
    </w:p>
    <w:p>
      <w:pPr>
        <w:jc w:val="both"/>
      </w:pPr>
      <w:r>
        <w:rPr>
          <w:rFonts w:hint="eastAsia"/>
          <w:color w:val="0000FF"/>
          <w:sz w:val="24"/>
        </w:rPr>
        <w:t>             diff,s_out: OUT STD_LOGIC);</w:t>
      </w:r>
    </w:p>
    <w:p>
      <w:pPr>
        <w:jc w:val="both"/>
      </w:pPr>
      <w:r>
        <w:rPr>
          <w:rFonts w:hint="eastAsia"/>
          <w:color w:val="0000FF"/>
          <w:sz w:val="24"/>
        </w:rPr>
        <w:t>      END COMPONENT;</w:t>
      </w:r>
    </w:p>
    <w:p>
      <w:pPr>
        <w:jc w:val="both"/>
      </w:pPr>
      <w:r>
        <w:rPr>
          <w:rFonts w:hint="eastAsia"/>
          <w:color w:val="0000FF"/>
          <w:sz w:val="24"/>
        </w:rPr>
        <w:t>      SIGNAL a,b,c: STD_LOGIC;  --定义1个信号作为内部的连接线。</w:t>
      </w:r>
    </w:p>
    <w:p>
      <w:pPr>
        <w:jc w:val="both"/>
      </w:pPr>
      <w:r>
        <w:rPr>
          <w:rFonts w:hint="eastAsia"/>
          <w:color w:val="0000FF"/>
          <w:sz w:val="24"/>
        </w:rPr>
        <w:t>    BEGIN</w:t>
      </w:r>
    </w:p>
    <w:p>
      <w:pPr>
        <w:jc w:val="both"/>
      </w:pPr>
      <w:r>
        <w:rPr>
          <w:rFonts w:hint="eastAsia"/>
          <w:color w:val="0000FF"/>
          <w:sz w:val="24"/>
        </w:rPr>
        <w:t> u1:  h_suber PORT MAP(x=&gt;xin,y=&gt;yin,diff=&gt;a,s_out=&gt;b);</w:t>
      </w:r>
    </w:p>
    <w:p>
      <w:pPr>
        <w:jc w:val="both"/>
      </w:pPr>
      <w:r>
        <w:rPr>
          <w:rFonts w:hint="eastAsia"/>
          <w:color w:val="0000FF"/>
          <w:sz w:val="24"/>
        </w:rPr>
        <w:t> u2:  h_suber PORT MAP(x=&gt;a,y=&gt;sub_in,diff=&gt;diff_out,s_out=&gt;c);</w:t>
      </w:r>
    </w:p>
    <w:p>
      <w:pPr>
        <w:jc w:val="both"/>
      </w:pPr>
      <w:r>
        <w:rPr>
          <w:rFonts w:hint="eastAsia"/>
          <w:color w:val="0000FF"/>
          <w:sz w:val="24"/>
        </w:rPr>
        <w:t>      sub_out &lt;= c OR b;</w:t>
      </w:r>
    </w:p>
    <w:p>
      <w:pPr>
        <w:jc w:val="both"/>
      </w:pPr>
      <w:r>
        <w:rPr>
          <w:rFonts w:hint="eastAsia"/>
          <w:color w:val="0000FF"/>
          <w:sz w:val="24"/>
        </w:rPr>
        <w:t>END ARCHITECTURE  fs1;</w:t>
      </w:r>
    </w:p>
    <w:p>
      <w:pPr>
        <w:jc w:val="both"/>
      </w:pPr>
      <w:r>
        <w:rPr>
          <w:rFonts w:hint="eastAsia"/>
          <w:b/>
          <w:sz w:val="24"/>
        </w:rPr>
        <w:t>八、考试题型说明：</w:t>
      </w:r>
    </w:p>
    <w:p>
      <w:pPr>
        <w:jc w:val="both"/>
      </w:pPr>
      <w:r>
        <w:rPr>
          <w:rFonts w:hint="eastAsia"/>
          <w:sz w:val="24"/>
        </w:rPr>
        <w:t>1、填空题（20分）</w:t>
      </w:r>
    </w:p>
    <w:p>
      <w:pPr>
        <w:jc w:val="both"/>
      </w:pPr>
      <w:r>
        <w:rPr>
          <w:rFonts w:hint="eastAsia"/>
          <w:color w:val="000000"/>
          <w:sz w:val="24"/>
        </w:rPr>
        <w:t>2、选择题（10分）</w:t>
      </w:r>
    </w:p>
    <w:p>
      <w:pPr>
        <w:jc w:val="both"/>
      </w:pPr>
      <w:r>
        <w:rPr>
          <w:rFonts w:hint="eastAsia"/>
          <w:color w:val="000000"/>
          <w:sz w:val="24"/>
        </w:rPr>
        <w:t>3、EDA名词解释（10分）</w:t>
      </w:r>
    </w:p>
    <w:p>
      <w:pPr>
        <w:jc w:val="both"/>
      </w:pPr>
      <w:r>
        <w:rPr>
          <w:rFonts w:hint="eastAsia"/>
          <w:color w:val="000000"/>
          <w:sz w:val="24"/>
        </w:rPr>
        <w:t>4、简答题（10分）</w:t>
      </w:r>
    </w:p>
    <w:p>
      <w:pPr>
        <w:jc w:val="both"/>
      </w:pPr>
      <w:r>
        <w:rPr>
          <w:rFonts w:hint="eastAsia"/>
          <w:color w:val="000000"/>
          <w:sz w:val="24"/>
        </w:rPr>
        <w:t>5、判断题（5分）</w:t>
      </w:r>
    </w:p>
    <w:p>
      <w:pPr>
        <w:jc w:val="both"/>
      </w:pPr>
      <w:r>
        <w:rPr>
          <w:rFonts w:hint="eastAsia"/>
          <w:color w:val="000000"/>
          <w:sz w:val="24"/>
        </w:rPr>
        <w:t>6、</w:t>
      </w:r>
      <w:r>
        <w:rPr>
          <w:rFonts w:hint="eastAsia"/>
          <w:sz w:val="24"/>
        </w:rPr>
        <w:t>VHDL程序分析和处理（10分）</w:t>
      </w:r>
    </w:p>
    <w:p>
      <w:pPr>
        <w:jc w:val="both"/>
      </w:pPr>
      <w:r>
        <w:rPr>
          <w:rFonts w:hint="eastAsia"/>
          <w:sz w:val="24"/>
        </w:rPr>
        <w:t>7、VHDL程序填空题（10分）</w:t>
      </w:r>
    </w:p>
    <w:p>
      <w:pPr>
        <w:jc w:val="both"/>
      </w:pPr>
      <w:r>
        <w:rPr>
          <w:rFonts w:hint="eastAsia"/>
          <w:sz w:val="24"/>
        </w:rPr>
        <w:t>8、阅读下列VHDL程序，画出结构体的原理图（RTL级）（10分）</w:t>
      </w:r>
    </w:p>
    <w:p>
      <w:pPr>
        <w:jc w:val="both"/>
      </w:pPr>
      <w:r>
        <w:rPr>
          <w:rFonts w:hint="eastAsia"/>
          <w:sz w:val="24"/>
        </w:rPr>
        <w:t>9、VHDL应用设计（15分）</w:t>
      </w:r>
    </w:p>
    <w:p>
      <w:pPr>
        <w:jc w:val="both"/>
      </w:pPr>
      <w:r>
        <w:rPr>
          <w:rFonts w:hint="eastAsia"/>
          <w:b/>
          <w:sz w:val="24"/>
        </w:rPr>
        <w:t>九、复习参考书：</w:t>
      </w:r>
    </w:p>
    <w:p>
      <w:pPr>
        <w:jc w:val="both"/>
      </w:pPr>
      <w:r>
        <w:rPr>
          <w:rFonts w:hint="eastAsia"/>
          <w:sz w:val="24"/>
        </w:rPr>
        <w:t>1、《EDA技术与与应用》（第3版） （江国强主编，电子工业出版社）</w:t>
      </w:r>
    </w:p>
    <w:p>
      <w:pPr>
        <w:jc w:val="both"/>
      </w:pPr>
      <w:r>
        <w:rPr>
          <w:rFonts w:hint="eastAsia"/>
          <w:sz w:val="24"/>
        </w:rPr>
        <w:t>2、《EDA技术实用教程》（第3版） （潘松主编 科学出版社）</w:t>
      </w:r>
    </w:p>
    <w:sectPr>
      <w:pgSz w:w="11906" w:h="16838"/>
      <w:pgMar w:top="1440" w:right="1800" w:bottom="1440" w:left="1800" w:header="851" w:footer="992" w:gutter="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gif" Type="http://schemas.openxmlformats.org/officeDocument/2006/relationships/image" Id="rId3"/>
    <Relationship Target="media/document_image_rId4.gif" Type="http://schemas.openxmlformats.org/officeDocument/2006/relationships/image" Id="rId4"/>
    <Relationship Target="media/document_image_rId5.png" Type="http://schemas.openxmlformats.org/officeDocument/2006/relationships/image" Id="rId5"/>
    <Relationship Target="media/document_image_rId6.gif" Type="http://schemas.openxmlformats.org/officeDocument/2006/relationships/image" Id="rId6"/>
    <Relationship Target="media/document_image_rId7.jpeg" Type="http://schemas.openxmlformats.org/officeDocument/2006/relationships/image" Id="rId7"/>
    <Relationship Target="media/document_image_rId8.jpeg" Type="http://schemas.openxmlformats.org/officeDocument/2006/relationships/image" Id="rId8"/>
    <Relationship Target="media/document_image_rId9.gif" Type="http://schemas.openxmlformats.org/officeDocument/2006/relationships/image" Id="rId9"/>
    <Relationship Target="media/document_image_rId10.jpeg" Type="http://schemas.openxmlformats.org/officeDocument/2006/relationships/image" Id="rId10"/>
    <Relationship Target="media/document_image_rId11.gif" Type="http://schemas.openxmlformats.org/officeDocument/2006/relationships/image" Id="rId11"/>
    <Relationship Target="media/document_image_rId12.gif" Type="http://schemas.openxmlformats.org/officeDocument/2006/relationships/image" Id="rId12"/>
    <Relationship Target="media/document_image_rId13.jpeg" Type="http://schemas.openxmlformats.org/officeDocument/2006/relationships/image" Id="rId13"/>
</Relationships>

</file>

<file path=docProps/app.xml><?xml version="1.0" encoding="utf-8"?>
<properties:Properties xmlns:properties="http://schemas.openxmlformats.org/officeDocument/2006/extended-properties" xmlns:vt="http://schemas.openxmlformats.org/officeDocument/2006/docPropsVTypes">
  <properties:Company>百度在线网络技术有限公司</properties:Company>
  <properties:Application>百度文库</properties:Application>
  <properties:AppVersion>1.0</properties:AppVersion>
</properties:Properties>
</file>

<file path=docProps/core.xml><?xml version="1.0" encoding="utf-8"?>
<cp:coreProperties xmlns:cp="http://schemas.openxmlformats.org/package/2006/metadata/core-properties" xmlns:dcterms="http://purl.org/dc/terms/" xmlns:dc="http://purl.org/dc/elements/1.1/">
  <dc:creator>xuming02</dc:creator>
  <cp:lastModifiedBy>xuming02</cp:lastModifiedBy>
</cp:coreProperties>
</file>