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gif" PartName="/word/media/document_image_rId10.gif"/>
  <Override ContentType="image/gif" PartName="/word/media/document_image_rId11.gif"/>
  <Override ContentType="image/gif" PartName="/word/media/document_image_rId12.gif"/>
  <Override ContentType="image/png" PartName="/word/media/document_image_rId3.png"/>
  <Override ContentType="image/png" PartName="/word/media/document_image_rId4.png"/>
  <Override ContentType="image/png" PartName="/word/media/document_image_rId5.png"/>
  <Override ContentType="image/png" PartName="/word/media/document_image_rId6.png"/>
  <Override ContentType="image/gif" PartName="/word/media/document_image_rId7.gif"/>
  <Override ContentType="image/gif" PartName="/word/media/document_image_rId8.gif"/>
  <Override ContentType="image/gif" PartName="/word/media/document_image_rId9.gif"/>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jc w:val="both"/>
      </w:pPr>
      <w:r>
        <w:rPr>
          <w:rFonts w:hint="eastAsia"/>
          <w:sz w:val="21"/>
        </w:rPr>
        <w:t>一、</w:t>
      </w:r>
      <w:r>
        <w:rPr>
          <w:rFonts w:hint="eastAsia"/>
          <w:color w:val="FF0000"/>
          <w:sz w:val="21"/>
        </w:rPr>
        <w:t>填空题： </w:t>
      </w:r>
      <w:r>
        <w:rPr>
          <w:rFonts w:hint="eastAsia"/>
          <w:sz w:val="21"/>
        </w:rPr>
        <w:t>1、 FPGA结构一般分为三部分：可编程逻辑块（CLB）、可编程I/O模块和可编程内部连线。 2、 CPLD的内部连线为连续式布线互连结构，任意一对输入、输出端之间的延时是固定 ；FPGA的内部连线为分段式布线互连结构，各功能单元间的延时不定(不可预测)。 3、 大规模可编程器件主要有CPLD和FPGA两类，其中CPLD通过可编程乘积项逻辑实现其逻辑功能。 基于SRAM的FPGA器件，每次上电后必须进行一次配置。FPGA内部阵列的配置一般采用在电路可重构技术，编程数据保存在静态存储器(SRAM) ，掉电易失。 4、 目前世界上有十几家生产CPLD/FPGA的公司，最大的两家是：Altera，Xilinx。 </w:t>
      </w:r>
    </w:p>
    <w:p>
      <w:pPr>
        <w:jc w:val="both"/>
      </w:pPr>
      <w:r>
        <w:rPr>
          <w:rFonts w:hint="eastAsia"/>
          <w:sz w:val="21"/>
        </w:rPr>
        <w:t>5、 硬件描述语言(HDL)是EDA技术的重要组成部分，是电子系统硬件行为描述、结构描述、数据流描述的语言，它的种类很多，如VHDL、Verilog HDL、AHDL </w:t>
      </w:r>
    </w:p>
    <w:p>
      <w:pPr>
        <w:jc w:val="both"/>
      </w:pPr>
      <w:r>
        <w:rPr>
          <w:rFonts w:hint="eastAsia"/>
          <w:sz w:val="21"/>
        </w:rPr>
        <w:t>6、 WHEN_ELSE条件信号赋值语句 和 IF_ELSE顺序语句的异同：    * WHEN_ELSE条件信号赋值语句中无标点，只有最后有分号；必须成对出现；是并行语句，必须放在结构体中。    * IF_ELSE顺序语句中有分号；是顺序语句，必须放在进程中 </w:t>
      </w:r>
    </w:p>
    <w:p>
      <w:pPr>
        <w:jc w:val="both"/>
      </w:pPr>
      <w:r>
        <w:rPr>
          <w:rFonts w:hint="eastAsia"/>
          <w:sz w:val="21"/>
        </w:rPr>
        <w:t>7、 可编程逻辑器件设计输入有原理图输入、硬件描述语言输入和波形输入三种方式。原理图输入方式是一种最直接的设计描述方式，波形设计输入适用于时序逻辑和有重复性的逻辑函数。 硬件描述语言的突出优点是：    * 语言与工艺的无关性；语言的公开可利用性，便于实现大规模系统的设计；    * 具有很强逻辑描述和仿真功能，而且输入效率高，在不同设计输入库之间的转换非常方便，用不着对底层的电路和PLD结构的熟悉。  8、 用VHDL/Veilog HDL语言开发可编程逻辑电路的完整流程：文本编辑→功能仿真→逻辑综合→布局布线→时序仿真。 *所谓综合，就是根据设计功能和实现该设计的约束条件(如面积、速度、功耗和成本等)，将设计输入转换成满足要求的电路设计方案，该方案必须同时满足与其的功能和约束条件。综合的过程也是设计目标的优化过程，其目的是将多个模块化设计文件合并为一个网表文件，供布局布线使用，网表中包含了目标器件中的逻辑单元和互连的信息。 *布局布线就是根据设计者指定的约束条件(如面积、延时、时钟等)、目标器件的结构资源和工艺特性，以最优的方式对逻辑元件布局，并准确地实现元件间的互连，完成实现方案(网表)到使实际目标器件(FPGA或CPLD)的变换。/* </w:t>
      </w:r>
    </w:p>
    <w:p>
      <w:pPr>
        <w:jc w:val="both"/>
      </w:pPr>
      <w:r>
        <w:rPr>
          <w:rFonts w:hint="eastAsia"/>
          <w:sz w:val="21"/>
        </w:rPr>
        <w:t>9、 基于EDA软件的FPGA / CPLD设计流程为：原理图/HDL文本输入→功能仿真→综合→适配→时序仿真→编程下载→硬件测试。 * 综合是EDA设计的关键步骤，综合就是将电路的高级语言转换成低级的，可与FPGA/CPLD相映射的功能网表文件。为实现系统的速度、面积、性能的要求，需要对综合加以约束，称为综合约束。 10、构成一个完整的VHDL语言程序的五个基本结构： 实体(ENTITY)、 结构体(ARCHITECURE)、  配置(CONFIGURATION)  、  库(LIBRARY)  、  程序包 (PACKAGE) 。 *实体的由实体说明和结构体两部分组成。实体说明部分用于描述所设计系统的外部端口信号和参数的属性和设置，而结构体部分则定义了设计单元的具体功能、行为、数据流程或内部结构。 *结构体的三种描述方式，即行为级描述、数据流级描述和结构级描述。 *结构体通常由结构体名称、定义语句和并行处理语句构成。 *程序包用于存放各设计模块能共享的数据类型、常数、子程序等。 *库用于存放已编译的实体、结构体、程序包和配置，可以通过其目录进行查询和调用。在VHDL语言中，可以存在多个不同的库，但是库与库之间是独立的，不能互相嵌套。它可由用户生成或由ASIC芯片制造商提供，以便于在设计中为大家所共享。  *库用于存放已编译的实体、结构体、程序包和配置，可以通过其目录进行查询和调用。在VHDL语言中，可以存在多个不同的库，但是库与库之间是独立的，不能互相嵌套。它可由用户生成或由ASIC芯片制造商提供，以便于在设计中为大家所共享。  常用库： (1)IEEE库：IEEE库主要包括std_logic_1164、numeric_bit、numeric_std等程序包，还有一些程序包非IEEE标准，但并入IEEE库，如std_logic_arich、std_logic_unsigned、std_logic_signed。使用IEEE程序包，必须声明。 (2) std库：包含 standard   textio程序包。Std库符合IEEE标准，应用中不必声明。 (3) work库： 用户的VHDL设计先行工作库。 (4) vital 库：包含时序程序包vital_timing和vital_primitives。设计开发过程通常不用，每个设计实体都必须有各自完整的库说明语句和use语句。Use语句的使用将使说明的程序包对本设计实体部分全部开放，即是可视的。/*</w:t>
      </w:r>
    </w:p>
    <w:p>
      <w:pPr>
        <w:jc w:val="both"/>
      </w:pPr>
      <w:r>
        <w:rPr>
          <w:rFonts w:hint="eastAsia"/>
          <w:sz w:val="21"/>
        </w:rPr>
        <w:t> </w:t>
      </w:r>
    </w:p>
    <w:p>
      <w:pPr>
        <w:jc w:val="both"/>
      </w:pPr>
      <w:r>
        <w:rPr>
          <w:rFonts w:hint="eastAsia"/>
          <w:sz w:val="21"/>
        </w:rPr>
        <w:t>11、VHDL的数据对象包括常量(constant)、 变量(varuable) 和 信号(signal) ，它们是用来存放各种类型数据的容器。 12、在VHDL的端口声明语句中，端口方向包括 in 、out 、buffer 、inout、linkage 。“BUFFER”为缓冲端口，与OUT类似，只是缓冲端口允许实体内部使用该端口信号，它可以用于输出，也可以用于端口信号的反馈。当一个结构体用“BUFFER”说明输出端口时，与其连接的另一个结构体的端口也要用BUFFER说明。以“LINKAGE”定义的端口不指定方向，无论哪个方向的信号都可以连接。 13、VHDL的PROCESS（进程）语句是由顺序语句 组成的，但其本身却是并行语句 。 14、VHDL的子程序有 过程(PROCEDURE)  和 函数(FUNCTION) 两种类型,具有可重载性特点。 </w:t>
      </w:r>
    </w:p>
    <w:p>
      <w:pPr/>
      <w:r>
        <w:rPr>
          <w:rFonts w:hint="eastAsia"/>
          <w:sz w:val="21"/>
        </w:rPr>
        <w:t>15、图形文件的扩展名是 .bdf ；矢量波形文件的扩展名是 .vwf ；使用VHDL语言，文本设计文件的扩展名是 .vhd ；自建元件图形符号文件的扩展名.bsf；资源分配说明文件扩展名.qsf，用文本打开它可以修改引脚编号；逻辑综合会生成．edf文件；双击.qpf文件可启动QuartusII并打开已有工程。 16、图形编辑中模块间的连线有三种形式： 节点线 、总线和管道线  17、Quartus编译器编译FPGA工程最终生产两种不同用途的文件，它们分别是.sof和.pof。sof是SRAM Object File，下载到FPGA中，断电丢失。pof是Programmer Object File，下载到配置芯片中，上电重新配置FPGA。 </w:t>
      </w:r>
    </w:p>
    <w:p>
      <w:pPr/>
    </w:p>
    <w:p>
      <w:pPr/>
      <w:r>
        <w:rPr>
          <w:rFonts w:hint="eastAsia"/>
        </w:rPr>
        <w:t>18、</w:t>
      </w:r>
      <w:r>
        <w:rPr>
          <w:rFonts w:hint="eastAsia"/>
        </w:rPr>
        <w:t/>
      </w:r>
      <w:r>
        <w:rPr>
          <w:rFonts w:hint="eastAsia"/>
        </w:rPr>
        <w:t>FPGA</w:t>
      </w:r>
      <w:r>
        <w:rPr>
          <w:rFonts w:hint="eastAsia"/>
        </w:rPr>
        <w:t>过程中的仿真有三种：行为仿真、逻辑仿真、时序仿真。</w:t>
      </w:r>
    </w:p>
    <w:p>
      <w:pPr/>
      <w:r>
        <w:rPr>
          <w:rFonts w:hint="eastAsia"/>
        </w:rPr>
        <w:t> </w:t>
      </w:r>
    </w:p>
    <w:p>
      <w:pPr/>
      <w:r>
        <w:rPr>
          <w:rFonts w:hint="eastAsia"/>
        </w:rPr>
        <w:t>19、</w:t>
      </w:r>
      <w:r>
        <w:rPr>
          <w:rFonts w:hint="eastAsia"/>
        </w:rPr>
        <w:t/>
      </w:r>
      <w:r>
        <w:rPr>
          <w:rFonts w:hint="eastAsia"/>
        </w:rPr>
        <w:t>IP</w:t>
      </w:r>
      <w:r>
        <w:rPr>
          <w:rFonts w:hint="eastAsia"/>
        </w:rPr>
        <w:t>核在</w:t>
      </w:r>
      <w:r>
        <w:rPr>
          <w:rFonts w:hint="eastAsia"/>
        </w:rPr>
        <w:t>EDA</w:t>
      </w:r>
      <w:r>
        <w:rPr>
          <w:rFonts w:hint="eastAsia"/>
        </w:rPr>
        <w:t>技术和开发中占有很重要地位，提供</w:t>
      </w:r>
      <w:r>
        <w:rPr>
          <w:rFonts w:hint="eastAsia"/>
        </w:rPr>
        <w:t>VHDL</w:t>
      </w:r>
      <w:r>
        <w:rPr>
          <w:rFonts w:hint="eastAsia"/>
        </w:rPr>
        <w:t>硬件描述语言功能块，但不涉及实现该功能模块的具体电路的</w:t>
      </w:r>
      <w:r>
        <w:rPr>
          <w:rFonts w:hint="eastAsia"/>
        </w:rPr>
        <w:t>IP</w:t>
      </w:r>
      <w:r>
        <w:rPr>
          <w:rFonts w:hint="eastAsia"/>
        </w:rPr>
        <w:t>核为软件</w:t>
      </w:r>
      <w:r>
        <w:rPr>
          <w:rFonts w:hint="eastAsia"/>
        </w:rPr>
        <w:t>IP</w:t>
      </w:r>
      <w:r>
        <w:rPr>
          <w:rFonts w:hint="eastAsia"/>
        </w:rPr>
        <w:t>。</w:t>
      </w:r>
      <w:r>
        <w:rPr>
          <w:rFonts w:hint="eastAsia"/>
        </w:rPr>
        <w:t> </w:t>
      </w:r>
    </w:p>
    <w:p>
      <w:pPr/>
    </w:p>
    <w:p>
      <w:pPr/>
      <w:r>
        <w:rPr>
          <w:rFonts w:hint="eastAsia"/>
        </w:rPr>
        <w:t>二、</w:t>
      </w:r>
      <w:r>
        <w:rPr>
          <w:rFonts w:hint="eastAsia"/>
        </w:rPr>
        <w:t/>
      </w:r>
      <w:r>
        <w:rPr>
          <w:rFonts w:hint="eastAsia"/>
          <w:color w:val="FF0000"/>
        </w:rPr>
        <w:t>名词解释</w:t>
      </w:r>
      <w:r>
        <w:rPr>
          <w:rFonts w:hint="eastAsia"/>
        </w:rPr>
        <w:t>，写出下列缩写的中文（或者英文）含义：</w:t>
      </w:r>
      <w:r>
        <w:rPr>
          <w:rFonts w:hint="eastAsia"/>
        </w:rPr>
        <w:t> </w:t>
      </w:r>
    </w:p>
    <w:p>
      <w:pPr/>
      <w:r>
        <w:rPr>
          <w:rFonts w:hint="eastAsia"/>
        </w:rPr>
        <w:t>1. FPGA  Field</w:t>
      </w:r>
      <w:r>
        <w:rPr>
          <w:rFonts w:hint="eastAsia"/>
        </w:rPr>
        <w:t>－</w:t>
      </w:r>
      <w:r>
        <w:rPr>
          <w:rFonts w:hint="eastAsia"/>
        </w:rPr>
        <w:t>Programmable Gate Array </w:t>
      </w:r>
      <w:r>
        <w:rPr>
          <w:rFonts w:hint="eastAsia"/>
        </w:rPr>
        <w:t>现场可编程门阵列</w:t>
      </w:r>
      <w:r>
        <w:rPr>
          <w:rFonts w:hint="eastAsia"/>
        </w:rPr>
        <w:t> </w:t>
      </w:r>
    </w:p>
    <w:p>
      <w:pPr/>
      <w:r>
        <w:rPr>
          <w:rFonts w:hint="eastAsia"/>
        </w:rPr>
        <w:t>2  VHDL  Very-High-Speed Integrated Circuit Hardware Description Language</w:t>
      </w:r>
      <w:r>
        <w:rPr>
          <w:rFonts w:hint="eastAsia"/>
        </w:rPr>
        <w:t>）</w:t>
      </w:r>
      <w:r>
        <w:rPr>
          <w:rFonts w:hint="eastAsia"/>
        </w:rPr>
        <w:t>   </w:t>
      </w:r>
      <w:r>
        <w:rPr>
          <w:rFonts w:hint="eastAsia"/>
        </w:rPr>
        <w:t>甚高速集成电路硬件描述语言</w:t>
      </w:r>
      <w:r>
        <w:rPr>
          <w:rFonts w:hint="eastAsia"/>
        </w:rPr>
        <w:t> </w:t>
      </w:r>
    </w:p>
    <w:p>
      <w:pPr/>
      <w:r>
        <w:rPr>
          <w:rFonts w:hint="eastAsia"/>
        </w:rPr>
        <w:t>3  HDL Hardware Description Language</w:t>
      </w:r>
      <w:r>
        <w:rPr>
          <w:rFonts w:hint="eastAsia"/>
        </w:rPr>
        <w:t>硬件描述语言</w:t>
      </w:r>
      <w:r>
        <w:rPr>
          <w:rFonts w:hint="eastAsia"/>
        </w:rPr>
        <w:t>     </w:t>
      </w:r>
    </w:p>
    <w:p>
      <w:pPr/>
      <w:r>
        <w:rPr>
          <w:rFonts w:hint="eastAsia"/>
        </w:rPr>
        <w:t>5  CPLD  Complex Programmable Logic Device</w:t>
      </w:r>
      <w:r>
        <w:rPr>
          <w:rFonts w:hint="eastAsia"/>
        </w:rPr>
        <w:t>复杂可编程逻辑器件</w:t>
      </w:r>
      <w:r>
        <w:rPr>
          <w:rFonts w:hint="eastAsia"/>
        </w:rPr>
        <w:t> </w:t>
      </w:r>
    </w:p>
    <w:p>
      <w:pPr/>
      <w:r>
        <w:rPr>
          <w:rFonts w:hint="eastAsia"/>
        </w:rPr>
        <w:t>6  PLD   Programmable Logic Device </w:t>
      </w:r>
      <w:r>
        <w:rPr>
          <w:rFonts w:hint="eastAsia"/>
        </w:rPr>
        <w:t>可编程逻辑器件</w:t>
      </w:r>
      <w:r>
        <w:rPr>
          <w:rFonts w:hint="eastAsia"/>
        </w:rPr>
        <w:t>     </w:t>
      </w:r>
    </w:p>
    <w:p>
      <w:pPr/>
      <w:r>
        <w:rPr>
          <w:rFonts w:hint="eastAsia"/>
        </w:rPr>
        <w:t>7  GAL  generic array logic</w:t>
      </w:r>
      <w:r>
        <w:rPr>
          <w:rFonts w:hint="eastAsia"/>
        </w:rPr>
        <w:t>通用阵列逻辑</w:t>
      </w:r>
      <w:r>
        <w:rPr>
          <w:rFonts w:hint="eastAsia"/>
        </w:rPr>
        <w:t> </w:t>
      </w:r>
    </w:p>
    <w:p>
      <w:pPr/>
      <w:r>
        <w:rPr>
          <w:rFonts w:hint="eastAsia"/>
        </w:rPr>
        <w:t>8.</w:t>
      </w:r>
      <w:r>
        <w:rPr>
          <w:rFonts w:hint="eastAsia"/>
        </w:rPr>
        <w:t/>
      </w:r>
      <w:r>
        <w:rPr>
          <w:rFonts w:hint="eastAsia"/>
        </w:rPr>
        <w:t> LAB   Logic Array Block</w:t>
      </w:r>
      <w:r>
        <w:rPr>
          <w:rFonts w:hint="eastAsia"/>
        </w:rPr>
        <w:t>逻辑阵列块</w:t>
      </w:r>
      <w:r>
        <w:rPr>
          <w:rFonts w:hint="eastAsia"/>
        </w:rPr>
        <w:t>                 </w:t>
      </w:r>
    </w:p>
    <w:p>
      <w:pPr/>
      <w:r>
        <w:rPr>
          <w:rFonts w:hint="eastAsia"/>
        </w:rPr>
        <w:t>9. CLB Configurable Logic Block  </w:t>
      </w:r>
      <w:r>
        <w:rPr>
          <w:rFonts w:hint="eastAsia"/>
        </w:rPr>
        <w:t>可配置逻辑模块</w:t>
      </w:r>
      <w:r>
        <w:rPr>
          <w:rFonts w:hint="eastAsia"/>
        </w:rPr>
        <w:t> </w:t>
      </w:r>
    </w:p>
    <w:p>
      <w:pPr/>
      <w:r>
        <w:rPr>
          <w:rFonts w:hint="eastAsia"/>
        </w:rPr>
        <w:t>10  EAB   Embedded Array Block </w:t>
      </w:r>
      <w:r>
        <w:rPr>
          <w:rFonts w:hint="eastAsia"/>
        </w:rPr>
        <w:t>嵌入式阵列块</w:t>
      </w:r>
      <w:r>
        <w:rPr>
          <w:rFonts w:hint="eastAsia"/>
        </w:rPr>
        <w:t>          </w:t>
      </w:r>
    </w:p>
    <w:p>
      <w:pPr/>
      <w:r>
        <w:rPr>
          <w:rFonts w:hint="eastAsia"/>
        </w:rPr>
        <w:t>11  SOPC  System-on-a-Programmable-Chip  </w:t>
      </w:r>
      <w:r>
        <w:rPr>
          <w:rFonts w:hint="eastAsia"/>
        </w:rPr>
        <w:t>可编程片上系统</w:t>
      </w:r>
      <w:r>
        <w:rPr>
          <w:rFonts w:hint="eastAsia"/>
        </w:rPr>
        <w:t> </w:t>
      </w:r>
    </w:p>
    <w:p>
      <w:pPr/>
      <w:r>
        <w:rPr>
          <w:rFonts w:hint="eastAsia"/>
        </w:rPr>
        <w:t>12. LUT   Look-Up Table </w:t>
      </w:r>
      <w:r>
        <w:rPr>
          <w:rFonts w:hint="eastAsia"/>
        </w:rPr>
        <w:t>查找表</w:t>
      </w:r>
      <w:r>
        <w:rPr>
          <w:rFonts w:hint="eastAsia"/>
        </w:rPr>
        <w:t>                     </w:t>
      </w:r>
    </w:p>
    <w:p>
      <w:pPr/>
      <w:r>
        <w:rPr>
          <w:rFonts w:hint="eastAsia"/>
        </w:rPr>
        <w:t>13. JTAG  Joint Test Action Group </w:t>
      </w:r>
      <w:r>
        <w:rPr>
          <w:rFonts w:hint="eastAsia"/>
        </w:rPr>
        <w:t>联合测试行为组织</w:t>
      </w:r>
      <w:r>
        <w:rPr>
          <w:rFonts w:hint="eastAsia"/>
        </w:rPr>
        <w:t> </w:t>
      </w:r>
    </w:p>
    <w:p>
      <w:pPr/>
      <w:r>
        <w:rPr>
          <w:rFonts w:hint="eastAsia"/>
        </w:rPr>
        <w:t>14. IP    Intellectual Property </w:t>
      </w:r>
      <w:r>
        <w:rPr>
          <w:rFonts w:hint="eastAsia"/>
        </w:rPr>
        <w:t>知识产权</w:t>
      </w:r>
      <w:r>
        <w:rPr>
          <w:rFonts w:hint="eastAsia"/>
        </w:rPr>
        <w:t>          </w:t>
      </w:r>
    </w:p>
    <w:p>
      <w:pPr/>
      <w:r>
        <w:rPr>
          <w:rFonts w:hint="eastAsia"/>
        </w:rPr>
        <w:t>15  ASIC  Application Specific Integrated Circuits  </w:t>
      </w:r>
      <w:r>
        <w:rPr>
          <w:rFonts w:hint="eastAsia"/>
        </w:rPr>
        <w:t>专用集成电路</w:t>
      </w:r>
      <w:r>
        <w:rPr>
          <w:rFonts w:hint="eastAsia"/>
        </w:rPr>
        <w:t> </w:t>
      </w:r>
    </w:p>
    <w:p>
      <w:pPr/>
      <w:r>
        <w:rPr>
          <w:rFonts w:hint="eastAsia"/>
        </w:rPr>
        <w:t>16  ISP   In System Programmable  </w:t>
      </w:r>
      <w:r>
        <w:rPr>
          <w:rFonts w:hint="eastAsia"/>
        </w:rPr>
        <w:t>在系统可编程</w:t>
      </w:r>
      <w:r>
        <w:rPr>
          <w:rFonts w:hint="eastAsia"/>
        </w:rPr>
        <w:t>       </w:t>
      </w:r>
    </w:p>
    <w:p>
      <w:pPr/>
      <w:r>
        <w:rPr>
          <w:rFonts w:hint="eastAsia"/>
        </w:rPr>
        <w:t>17  ICR   In Circuit Re-config  </w:t>
      </w:r>
      <w:r>
        <w:rPr>
          <w:rFonts w:hint="eastAsia"/>
        </w:rPr>
        <w:t>在电路可重构</w:t>
      </w:r>
      <w:r>
        <w:rPr>
          <w:rFonts w:hint="eastAsia"/>
        </w:rPr>
        <w:t> </w:t>
      </w:r>
    </w:p>
    <w:p>
      <w:pPr/>
      <w:r>
        <w:rPr>
          <w:rFonts w:hint="eastAsia"/>
        </w:rPr>
        <w:t>18  RTL   Register Transfer Level </w:t>
      </w:r>
      <w:r>
        <w:rPr>
          <w:rFonts w:hint="eastAsia"/>
        </w:rPr>
        <w:t>寄存器传输级</w:t>
      </w:r>
      <w:r>
        <w:rPr>
          <w:rFonts w:hint="eastAsia"/>
        </w:rPr>
        <w:t>    </w:t>
      </w:r>
    </w:p>
    <w:p>
      <w:pPr/>
      <w:r>
        <w:rPr>
          <w:rFonts w:hint="eastAsia"/>
        </w:rPr>
        <w:t>19  EDA   Electronic Design Automation  </w:t>
      </w:r>
      <w:r>
        <w:rPr>
          <w:rFonts w:hint="eastAsia"/>
        </w:rPr>
        <w:t>电子设计自动化</w:t>
      </w:r>
      <w:r>
        <w:rPr>
          <w:rFonts w:hint="eastAsia"/>
        </w:rPr>
        <w:t> </w:t>
      </w:r>
    </w:p>
    <w:p>
      <w:pPr/>
    </w:p>
    <w:p>
      <w:pPr/>
      <w:r>
        <w:rPr>
          <w:rFonts w:hint="eastAsia"/>
          <w:color w:val="FF0000"/>
        </w:rPr>
        <w:t>三、选择题</w:t>
      </w:r>
      <w:r>
        <w:rPr>
          <w:rFonts w:hint="eastAsia"/>
        </w:rPr>
        <w:t>：</w:t>
      </w:r>
      <w:r>
        <w:rPr>
          <w:rFonts w:hint="eastAsia"/>
        </w:rPr>
        <w:t> </w:t>
      </w:r>
    </w:p>
    <w:p>
      <w:pPr/>
      <w:r>
        <w:rPr>
          <w:rFonts w:hint="eastAsia"/>
        </w:rPr>
        <w:t>1</w:t>
      </w:r>
      <w:r>
        <w:rPr>
          <w:rFonts w:hint="eastAsia"/>
        </w:rPr>
        <w:t>．</w:t>
      </w:r>
      <w:r>
        <w:rPr>
          <w:rFonts w:hint="eastAsia"/>
        </w:rPr>
        <w:t> </w:t>
      </w:r>
      <w:r>
        <w:rPr>
          <w:rFonts w:hint="eastAsia"/>
        </w:rPr>
        <w:t>基于</w:t>
      </w:r>
      <w:r>
        <w:rPr>
          <w:rFonts w:hint="eastAsia"/>
        </w:rPr>
        <w:t>VHDL</w:t>
      </w:r>
      <w:r>
        <w:rPr>
          <w:rFonts w:hint="eastAsia"/>
        </w:rPr>
        <w:t>设计的仿真包括有①门级时序仿真、②行为仿真、③功能仿真和④前端功能仿真这四种，按照自顶向下的设计流程，其先后顺序应该是：（</w:t>
      </w:r>
      <w:r>
        <w:rPr>
          <w:rFonts w:hint="eastAsia"/>
        </w:rPr>
        <w:t>D</w:t>
      </w:r>
      <w:r>
        <w:rPr>
          <w:rFonts w:hint="eastAsia"/>
        </w:rPr>
        <w:t>）</w:t>
      </w:r>
      <w:r>
        <w:rPr>
          <w:rFonts w:hint="eastAsia"/>
        </w:rPr>
        <w:t> </w:t>
      </w:r>
    </w:p>
    <w:p>
      <w:pPr/>
      <w:r>
        <w:rPr>
          <w:rFonts w:hint="eastAsia"/>
        </w:rPr>
        <w:t>   A</w:t>
      </w:r>
      <w:r>
        <w:rPr>
          <w:rFonts w:hint="eastAsia"/>
        </w:rPr>
        <w:t>．①②③④</w:t>
      </w:r>
      <w:r>
        <w:rPr>
          <w:rFonts w:hint="eastAsia"/>
        </w:rPr>
        <w:t> B.</w:t>
      </w:r>
      <w:r>
        <w:rPr>
          <w:rFonts w:hint="eastAsia"/>
        </w:rPr>
        <w:t>②①④③</w:t>
      </w:r>
      <w:r>
        <w:rPr>
          <w:rFonts w:hint="eastAsia"/>
        </w:rPr>
        <w:t> C</w:t>
      </w:r>
      <w:r>
        <w:rPr>
          <w:rFonts w:hint="eastAsia"/>
        </w:rPr>
        <w:t>．④③②①</w:t>
      </w:r>
      <w:r>
        <w:rPr>
          <w:rFonts w:hint="eastAsia"/>
        </w:rPr>
        <w:t> D</w:t>
      </w:r>
      <w:r>
        <w:rPr>
          <w:rFonts w:hint="eastAsia"/>
        </w:rPr>
        <w:t>．②④③①</w:t>
      </w:r>
      <w:r>
        <w:rPr>
          <w:rFonts w:hint="eastAsia"/>
        </w:rPr>
        <w:t> </w:t>
      </w:r>
    </w:p>
    <w:p>
      <w:pPr/>
      <w:r>
        <w:rPr>
          <w:rFonts w:hint="eastAsia"/>
        </w:rPr>
        <w:t>2</w:t>
      </w:r>
      <w:r>
        <w:rPr>
          <w:rFonts w:hint="eastAsia"/>
        </w:rPr>
        <w:t>．</w:t>
      </w:r>
      <w:r>
        <w:rPr>
          <w:rFonts w:hint="eastAsia"/>
        </w:rPr>
        <w:t>  </w:t>
      </w:r>
      <w:r>
        <w:rPr>
          <w:rFonts w:hint="eastAsia"/>
        </w:rPr>
        <w:t>执行</w:t>
      </w:r>
      <w:r>
        <w:rPr>
          <w:rFonts w:hint="eastAsia"/>
        </w:rPr>
        <w:t>Quartus II</w:t>
      </w:r>
      <w:r>
        <w:rPr>
          <w:rFonts w:hint="eastAsia"/>
        </w:rPr>
        <w:t>的</w:t>
      </w:r>
      <w:r>
        <w:rPr>
          <w:rFonts w:hint="eastAsia"/>
        </w:rPr>
        <w:t>( B )</w:t>
      </w:r>
      <w:r>
        <w:rPr>
          <w:rFonts w:hint="eastAsia"/>
        </w:rPr>
        <w:t>命令，可以检查设计电路错误。</w:t>
      </w:r>
      <w:r>
        <w:rPr>
          <w:rFonts w:hint="eastAsia"/>
        </w:rPr>
        <w:t> </w:t>
      </w:r>
    </w:p>
    <w:p>
      <w:pPr/>
      <w:r>
        <w:rPr>
          <w:rFonts w:hint="eastAsia"/>
        </w:rPr>
        <w:t>A  Create Default Symbol     B  Compiler----</w:t>
      </w:r>
      <w:r>
        <w:rPr>
          <w:rFonts w:hint="eastAsia"/>
        </w:rPr>
        <w:t>编译</w:t>
      </w:r>
      <w:r>
        <w:rPr>
          <w:rFonts w:hint="eastAsia"/>
        </w:rPr>
        <w:t>   C  Simulator ----</w:t>
      </w:r>
      <w:r>
        <w:rPr>
          <w:rFonts w:hint="eastAsia"/>
        </w:rPr>
        <w:t>时序仿真</w:t>
      </w:r>
      <w:r>
        <w:rPr>
          <w:rFonts w:hint="eastAsia"/>
        </w:rPr>
        <w:t>     D  Timing Analyzer ---</w:t>
      </w:r>
      <w:r>
        <w:rPr>
          <w:rFonts w:hint="eastAsia"/>
        </w:rPr>
        <w:t>时序分析</w:t>
      </w:r>
      <w:r>
        <w:rPr>
          <w:rFonts w:hint="eastAsia"/>
        </w:rPr>
        <w:t> </w:t>
      </w:r>
    </w:p>
    <w:p>
      <w:pPr/>
      <w:r>
        <w:rPr>
          <w:rFonts w:hint="eastAsia"/>
        </w:rPr>
        <w:t>3.</w:t>
      </w:r>
      <w:r>
        <w:rPr>
          <w:rFonts w:hint="eastAsia"/>
        </w:rPr>
        <w:t/>
      </w:r>
      <w:r>
        <w:rPr>
          <w:rFonts w:hint="eastAsia"/>
        </w:rPr>
        <w:t> </w:t>
      </w:r>
      <w:r>
        <w:rPr>
          <w:rFonts w:hint="eastAsia"/>
        </w:rPr>
        <w:t>在设计输入完成后，应立即对设计文件进行（</w:t>
      </w:r>
      <w:r>
        <w:rPr>
          <w:rFonts w:hint="eastAsia"/>
        </w:rPr>
        <w:t> C  </w:t>
      </w:r>
      <w:r>
        <w:rPr>
          <w:rFonts w:hint="eastAsia"/>
        </w:rPr>
        <w:t>）。</w:t>
      </w:r>
      <w:r>
        <w:rPr>
          <w:rFonts w:hint="eastAsia"/>
        </w:rPr>
        <w:t>      </w:t>
      </w:r>
    </w:p>
    <w:p>
      <w:pPr/>
      <w:r>
        <w:rPr>
          <w:rFonts w:hint="eastAsia"/>
        </w:rPr>
        <w:t>4.</w:t>
      </w:r>
      <w:r>
        <w:rPr>
          <w:rFonts w:hint="eastAsia"/>
        </w:rPr>
        <w:t/>
      </w:r>
      <w:r>
        <w:rPr>
          <w:rFonts w:hint="eastAsia"/>
        </w:rPr>
        <w:t>A</w:t>
      </w:r>
      <w:r>
        <w:rPr>
          <w:rFonts w:hint="eastAsia"/>
        </w:rPr>
        <w:t>编辑</w:t>
      </w:r>
      <w:r>
        <w:rPr>
          <w:rFonts w:hint="eastAsia"/>
        </w:rPr>
        <w:t>   B </w:t>
      </w:r>
      <w:r>
        <w:rPr>
          <w:rFonts w:hint="eastAsia"/>
        </w:rPr>
        <w:t>编译</w:t>
      </w:r>
      <w:r>
        <w:rPr>
          <w:rFonts w:hint="eastAsia"/>
        </w:rPr>
        <w:t>     C </w:t>
      </w:r>
      <w:r>
        <w:rPr>
          <w:rFonts w:hint="eastAsia"/>
        </w:rPr>
        <w:t>功能仿真</w:t>
      </w:r>
      <w:r>
        <w:rPr>
          <w:rFonts w:hint="eastAsia"/>
        </w:rPr>
        <w:t>   D</w:t>
      </w:r>
      <w:r>
        <w:rPr>
          <w:rFonts w:hint="eastAsia"/>
        </w:rPr>
        <w:t>时序仿真</w:t>
      </w:r>
      <w:r>
        <w:rPr>
          <w:rFonts w:hint="eastAsia"/>
        </w:rPr>
        <w:t> </w:t>
      </w:r>
    </w:p>
    <w:p>
      <w:pPr/>
      <w:r>
        <w:rPr>
          <w:rFonts w:hint="eastAsia"/>
        </w:rPr>
        <w:t>4. </w:t>
      </w:r>
      <w:r>
        <w:rPr>
          <w:rFonts w:hint="eastAsia"/>
        </w:rPr>
        <w:t>在</w:t>
      </w:r>
      <w:r>
        <w:rPr>
          <w:rFonts w:hint="eastAsia"/>
        </w:rPr>
        <w:t>VHDL</w:t>
      </w:r>
      <w:r>
        <w:rPr>
          <w:rFonts w:hint="eastAsia"/>
        </w:rPr>
        <w:t>中用（</w:t>
      </w:r>
      <w:r>
        <w:rPr>
          <w:rFonts w:hint="eastAsia"/>
        </w:rPr>
        <w:t> C  </w:t>
      </w:r>
      <w:r>
        <w:rPr>
          <w:rFonts w:hint="eastAsia"/>
        </w:rPr>
        <w:t>）来把特定的结构体关联一个确定的实体，为一个大型系统的设计提供管理和进行工程组织。</w:t>
      </w:r>
      <w:r>
        <w:rPr>
          <w:rFonts w:hint="eastAsia"/>
        </w:rPr>
        <w:t> </w:t>
      </w:r>
    </w:p>
    <w:p>
      <w:pPr/>
      <w:r>
        <w:rPr>
          <w:rFonts w:hint="eastAsia"/>
        </w:rPr>
        <w:t>A</w:t>
      </w:r>
      <w:r>
        <w:rPr>
          <w:rFonts w:hint="eastAsia"/>
        </w:rPr>
        <w:t>输入</w:t>
      </w:r>
      <w:r>
        <w:rPr>
          <w:rFonts w:hint="eastAsia"/>
        </w:rPr>
        <w:t>   B </w:t>
      </w:r>
      <w:r>
        <w:rPr>
          <w:rFonts w:hint="eastAsia"/>
        </w:rPr>
        <w:t>输出</w:t>
      </w:r>
      <w:r>
        <w:rPr>
          <w:rFonts w:hint="eastAsia"/>
        </w:rPr>
        <w:t>   C</w:t>
      </w:r>
      <w:r>
        <w:rPr>
          <w:rFonts w:hint="eastAsia"/>
        </w:rPr>
        <w:t>综合</w:t>
      </w:r>
      <w:r>
        <w:rPr>
          <w:rFonts w:hint="eastAsia"/>
        </w:rPr>
        <w:t>   D</w:t>
      </w:r>
      <w:r>
        <w:rPr>
          <w:rFonts w:hint="eastAsia"/>
        </w:rPr>
        <w:t>配置</w:t>
      </w:r>
      <w:r>
        <w:rPr>
          <w:rFonts w:hint="eastAsia"/>
        </w:rPr>
        <w:t> </w:t>
      </w:r>
    </w:p>
    <w:p>
      <w:pPr/>
      <w:r>
        <w:rPr>
          <w:rFonts w:hint="eastAsia"/>
        </w:rPr>
        <w:t> 5 </w:t>
      </w:r>
      <w:r>
        <w:rPr>
          <w:rFonts w:hint="eastAsia"/>
        </w:rPr>
        <w:t>电子系统设计优化，主要考虑提高资源利用率减少功耗（即面积优化）及提高运行速度</w:t>
      </w:r>
      <w:r>
        <w:rPr>
          <w:rFonts w:hint="eastAsia"/>
        </w:rPr>
        <w:t>(</w:t>
      </w:r>
      <w:r>
        <w:rPr>
          <w:rFonts w:hint="eastAsia"/>
        </w:rPr>
        <w:t>即速度优化</w:t>
      </w:r>
      <w:r>
        <w:rPr>
          <w:rFonts w:hint="eastAsia"/>
        </w:rPr>
        <w:t>)</w:t>
      </w:r>
      <w:r>
        <w:rPr>
          <w:rFonts w:hint="eastAsia"/>
        </w:rPr>
        <w:t>，下列方法</w:t>
      </w:r>
      <w:r>
        <w:rPr>
          <w:rFonts w:hint="eastAsia"/>
        </w:rPr>
        <w:t>( A )</w:t>
      </w:r>
      <w:r>
        <w:rPr>
          <w:rFonts w:hint="eastAsia"/>
        </w:rPr>
        <w:t>不属于面积优化。</w:t>
      </w:r>
      <w:r>
        <w:rPr>
          <w:rFonts w:hint="eastAsia"/>
        </w:rPr>
        <w:t> </w:t>
      </w:r>
    </w:p>
    <w:p>
      <w:pPr/>
      <w:r>
        <w:rPr>
          <w:rFonts w:hint="eastAsia"/>
        </w:rPr>
        <w:t>A </w:t>
      </w:r>
      <w:r>
        <w:rPr>
          <w:rFonts w:hint="eastAsia"/>
        </w:rPr>
        <w:t>流水线设计</w:t>
      </w:r>
      <w:r>
        <w:rPr>
          <w:rFonts w:hint="eastAsia"/>
        </w:rPr>
        <w:t>  B </w:t>
      </w:r>
      <w:r>
        <w:rPr>
          <w:rFonts w:hint="eastAsia"/>
        </w:rPr>
        <w:t>资源共享</w:t>
      </w:r>
      <w:r>
        <w:rPr>
          <w:rFonts w:hint="eastAsia"/>
        </w:rPr>
        <w:t>  C </w:t>
      </w:r>
      <w:r>
        <w:rPr>
          <w:rFonts w:hint="eastAsia"/>
        </w:rPr>
        <w:t>逻辑优化</w:t>
      </w:r>
      <w:r>
        <w:rPr>
          <w:rFonts w:hint="eastAsia"/>
        </w:rPr>
        <w:t>  D </w:t>
      </w:r>
      <w:r>
        <w:rPr>
          <w:rFonts w:hint="eastAsia"/>
        </w:rPr>
        <w:t>串行化</w:t>
      </w:r>
      <w:r>
        <w:rPr>
          <w:rFonts w:hint="eastAsia"/>
        </w:rPr>
        <w:t> </w:t>
      </w:r>
    </w:p>
    <w:p>
      <w:pPr/>
      <w:r>
        <w:rPr>
          <w:rFonts w:hint="eastAsia"/>
        </w:rPr>
        <w:t>6 </w:t>
      </w:r>
      <w:r>
        <w:rPr>
          <w:rFonts w:hint="eastAsia"/>
        </w:rPr>
        <w:t>不完整地</w:t>
      </w:r>
      <w:r>
        <w:rPr>
          <w:rFonts w:hint="eastAsia"/>
        </w:rPr>
        <w:t>IF</w:t>
      </w:r>
      <w:r>
        <w:rPr>
          <w:rFonts w:hint="eastAsia"/>
        </w:rPr>
        <w:t>语句，其综合结果可实现（</w:t>
      </w:r>
      <w:r>
        <w:rPr>
          <w:rFonts w:hint="eastAsia"/>
        </w:rPr>
        <w:t>  </w:t>
      </w:r>
      <w:r>
        <w:rPr>
          <w:rFonts w:hint="eastAsia"/>
        </w:rPr>
        <w:t>）</w:t>
      </w:r>
      <w:r>
        <w:rPr>
          <w:rFonts w:hint="eastAsia"/>
        </w:rPr>
        <w:t>  </w:t>
      </w:r>
    </w:p>
    <w:p>
      <w:pPr/>
      <w:r>
        <w:rPr>
          <w:rFonts w:hint="eastAsia"/>
        </w:rPr>
        <w:t>A </w:t>
      </w:r>
      <w:r>
        <w:rPr>
          <w:rFonts w:hint="eastAsia"/>
        </w:rPr>
        <w:t>时序逻辑电路</w:t>
      </w:r>
      <w:r>
        <w:rPr>
          <w:rFonts w:hint="eastAsia"/>
        </w:rPr>
        <w:t>  B </w:t>
      </w:r>
      <w:r>
        <w:rPr>
          <w:rFonts w:hint="eastAsia"/>
        </w:rPr>
        <w:t>组合逻辑电路</w:t>
      </w:r>
      <w:r>
        <w:rPr>
          <w:rFonts w:hint="eastAsia"/>
        </w:rPr>
        <w:t>  C </w:t>
      </w:r>
      <w:r>
        <w:rPr>
          <w:rFonts w:hint="eastAsia"/>
        </w:rPr>
        <w:t>双向电路</w:t>
      </w:r>
      <w:r>
        <w:rPr>
          <w:rFonts w:hint="eastAsia"/>
        </w:rPr>
        <w:t>   D </w:t>
      </w:r>
      <w:r>
        <w:rPr>
          <w:rFonts w:hint="eastAsia"/>
        </w:rPr>
        <w:t>三态控制电路</w:t>
      </w:r>
      <w:r>
        <w:rPr>
          <w:rFonts w:hint="eastAsia"/>
        </w:rPr>
        <w:t> </w:t>
      </w:r>
    </w:p>
    <w:p>
      <w:pPr/>
      <w:r>
        <w:rPr>
          <w:rFonts w:hint="eastAsia"/>
        </w:rPr>
        <w:t>7．</w:t>
      </w:r>
      <w:r>
        <w:rPr>
          <w:rFonts w:hint="eastAsia"/>
        </w:rPr>
        <w:t/>
      </w:r>
      <w:r>
        <w:rPr>
          <w:rFonts w:hint="eastAsia"/>
        </w:rPr>
        <w:t> </w:t>
      </w:r>
      <w:r>
        <w:rPr>
          <w:rFonts w:hint="eastAsia"/>
        </w:rPr>
        <w:t>下面对利用原理图输入设计方法进行数字电路系统设计，那一种说法是不正确的（</w:t>
      </w:r>
      <w:r>
        <w:rPr>
          <w:rFonts w:hint="eastAsia"/>
        </w:rPr>
        <w:t>  </w:t>
      </w:r>
      <w:r>
        <w:rPr>
          <w:rFonts w:hint="eastAsia"/>
        </w:rPr>
        <w:t>）。</w:t>
      </w:r>
      <w:r>
        <w:rPr>
          <w:rFonts w:hint="eastAsia"/>
        </w:rPr>
        <w:t>      </w:t>
      </w:r>
    </w:p>
    <w:p>
      <w:pPr/>
      <w:r>
        <w:rPr>
          <w:rFonts w:hint="eastAsia"/>
        </w:rPr>
        <w:t>A.</w:t>
      </w:r>
      <w:r>
        <w:rPr>
          <w:rFonts w:hint="eastAsia"/>
        </w:rPr>
        <w:t/>
      </w:r>
      <w:r>
        <w:rPr>
          <w:rFonts w:hint="eastAsia"/>
        </w:rPr>
        <w:t> </w:t>
      </w:r>
      <w:r>
        <w:rPr>
          <w:rFonts w:hint="eastAsia"/>
        </w:rPr>
        <w:t>原理图输入设计方法直观便捷，但不适合完成较大规模的电路系统设计；</w:t>
      </w:r>
      <w:r>
        <w:rPr>
          <w:rFonts w:hint="eastAsia"/>
        </w:rPr>
        <w:t>     </w:t>
      </w:r>
    </w:p>
    <w:p>
      <w:pPr/>
      <w:r>
        <w:rPr>
          <w:rFonts w:hint="eastAsia"/>
        </w:rPr>
        <w:t> B. </w:t>
      </w:r>
      <w:r>
        <w:rPr>
          <w:rFonts w:hint="eastAsia"/>
        </w:rPr>
        <w:t>原理图输入设计方法一般是一种自底向上的设计方法；</w:t>
      </w:r>
      <w:r>
        <w:rPr>
          <w:rFonts w:hint="eastAsia"/>
        </w:rPr>
        <w:t>      </w:t>
      </w:r>
    </w:p>
    <w:p>
      <w:pPr/>
      <w:r>
        <w:rPr>
          <w:rFonts w:hint="eastAsia"/>
        </w:rPr>
        <w:t>C. </w:t>
      </w:r>
      <w:r>
        <w:rPr>
          <w:rFonts w:hint="eastAsia"/>
        </w:rPr>
        <w:t>原理图输入设计方法无法对电路进行功能描述；</w:t>
      </w:r>
      <w:r>
        <w:rPr>
          <w:rFonts w:hint="eastAsia"/>
        </w:rPr>
        <w:t>       </w:t>
      </w:r>
    </w:p>
    <w:p>
      <w:pPr/>
      <w:r>
        <w:rPr>
          <w:rFonts w:hint="eastAsia"/>
        </w:rPr>
        <w:t>D.  </w:t>
      </w:r>
      <w:r>
        <w:rPr>
          <w:rFonts w:hint="eastAsia"/>
        </w:rPr>
        <w:t>原理图输入设计方法也可进行层次化设计。</w:t>
      </w:r>
      <w:r>
        <w:rPr>
          <w:rFonts w:hint="eastAsia"/>
        </w:rPr>
        <w:t> </w:t>
      </w:r>
    </w:p>
    <w:p>
      <w:pPr/>
      <w:r>
        <w:rPr>
          <w:rFonts w:hint="eastAsia"/>
        </w:rPr>
        <w:t>8．</w:t>
      </w:r>
      <w:r>
        <w:rPr>
          <w:rFonts w:hint="eastAsia"/>
        </w:rPr>
        <w:t/>
      </w:r>
      <w:r>
        <w:rPr>
          <w:rFonts w:hint="eastAsia"/>
        </w:rPr>
        <w:t> </w:t>
      </w:r>
      <w:r>
        <w:rPr>
          <w:rFonts w:hint="eastAsia"/>
        </w:rPr>
        <w:t>在</w:t>
      </w:r>
      <w:r>
        <w:rPr>
          <w:rFonts w:hint="eastAsia"/>
        </w:rPr>
        <w:t>VHDL</w:t>
      </w:r>
      <w:r>
        <w:rPr>
          <w:rFonts w:hint="eastAsia"/>
        </w:rPr>
        <w:t>语言中，下列对进程（</w:t>
      </w:r>
      <w:r>
        <w:rPr>
          <w:rFonts w:hint="eastAsia"/>
        </w:rPr>
        <w:t>PROCESS</w:t>
      </w:r>
      <w:r>
        <w:rPr>
          <w:rFonts w:hint="eastAsia"/>
        </w:rPr>
        <w:t>）语句的语句结构及语法规则的描述中，不正确的是（</w:t>
      </w:r>
      <w:r>
        <w:rPr>
          <w:rFonts w:hint="eastAsia"/>
        </w:rPr>
        <w:t>C</w:t>
      </w:r>
      <w:r>
        <w:rPr>
          <w:rFonts w:hint="eastAsia"/>
        </w:rPr>
        <w:t>）。</w:t>
      </w:r>
      <w:r>
        <w:rPr>
          <w:rFonts w:hint="eastAsia"/>
        </w:rPr>
        <w:t>      </w:t>
      </w:r>
    </w:p>
    <w:p>
      <w:pPr/>
      <w:r>
        <w:rPr>
          <w:rFonts w:hint="eastAsia"/>
        </w:rPr>
        <w:t>A.</w:t>
      </w:r>
      <w:r>
        <w:rPr>
          <w:rFonts w:hint="eastAsia"/>
        </w:rPr>
        <w:t/>
      </w:r>
      <w:r>
        <w:rPr>
          <w:rFonts w:hint="eastAsia"/>
        </w:rPr>
        <w:t>  PROCESS</w:t>
      </w:r>
      <w:r>
        <w:rPr>
          <w:rFonts w:hint="eastAsia"/>
        </w:rPr>
        <w:t>为一无限循环语句；敏感信号发生更新时启动进程，执行完成后，等待下一次进程启动。</w:t>
      </w:r>
      <w:r>
        <w:rPr>
          <w:rFonts w:hint="eastAsia"/>
        </w:rPr>
        <w:t>      </w:t>
      </w:r>
    </w:p>
    <w:p>
      <w:pPr/>
      <w:r>
        <w:rPr>
          <w:rFonts w:hint="eastAsia"/>
        </w:rPr>
        <w:t>B. </w:t>
      </w:r>
      <w:r>
        <w:rPr>
          <w:rFonts w:hint="eastAsia"/>
        </w:rPr>
        <w:t>敏感信号参数表中，不一定要列出进程中使用的所有输入信号；</w:t>
      </w:r>
      <w:r>
        <w:rPr>
          <w:rFonts w:hint="eastAsia"/>
        </w:rPr>
        <w:t>      </w:t>
      </w:r>
    </w:p>
    <w:p>
      <w:pPr/>
      <w:r>
        <w:rPr>
          <w:rFonts w:hint="eastAsia"/>
        </w:rPr>
        <w:t>C.  </w:t>
      </w:r>
      <w:r>
        <w:rPr>
          <w:rFonts w:hint="eastAsia"/>
        </w:rPr>
        <w:t>进程由说明部分、结构体部分、和敏感信号三部分组成；</w:t>
      </w:r>
      <w:r>
        <w:rPr>
          <w:rFonts w:hint="eastAsia"/>
        </w:rPr>
        <w:t>      </w:t>
      </w:r>
    </w:p>
    <w:p>
      <w:pPr/>
      <w:r>
        <w:rPr>
          <w:rFonts w:hint="eastAsia"/>
        </w:rPr>
        <w:t>D.  </w:t>
      </w:r>
      <w:r>
        <w:rPr>
          <w:rFonts w:hint="eastAsia"/>
        </w:rPr>
        <w:t>当前进程中声明的变量不可用于其他进程</w:t>
      </w:r>
      <w:r>
        <w:rPr>
          <w:rFonts w:hint="eastAsia"/>
        </w:rPr>
        <w:t> </w:t>
      </w:r>
    </w:p>
    <w:p>
      <w:pPr/>
      <w:r>
        <w:rPr>
          <w:rFonts w:hint="eastAsia"/>
        </w:rPr>
        <w:t>9  IP</w:t>
      </w:r>
      <w:r>
        <w:rPr>
          <w:rFonts w:hint="eastAsia"/>
        </w:rPr>
        <w:t>核在</w:t>
      </w:r>
      <w:r>
        <w:rPr>
          <w:rFonts w:hint="eastAsia"/>
        </w:rPr>
        <w:t>EDA</w:t>
      </w:r>
      <w:r>
        <w:rPr>
          <w:rFonts w:hint="eastAsia"/>
        </w:rPr>
        <w:t>技术和开发中占有很重要的地位，提供</w:t>
      </w:r>
      <w:r>
        <w:rPr>
          <w:rFonts w:hint="eastAsia"/>
        </w:rPr>
        <w:t>VHDL</w:t>
      </w:r>
      <w:r>
        <w:rPr>
          <w:rFonts w:hint="eastAsia"/>
        </w:rPr>
        <w:t>硬件描述语言功能块，但不涉及实现该功能模块的具体电路的</w:t>
      </w:r>
      <w:r>
        <w:rPr>
          <w:rFonts w:hint="eastAsia"/>
        </w:rPr>
        <w:t>IP</w:t>
      </w:r>
      <w:r>
        <w:rPr>
          <w:rFonts w:hint="eastAsia"/>
        </w:rPr>
        <w:t>核为</w:t>
      </w:r>
      <w:r>
        <w:rPr>
          <w:rFonts w:hint="eastAsia"/>
        </w:rPr>
        <w:t>( C )      </w:t>
      </w:r>
    </w:p>
    <w:p>
      <w:pPr/>
      <w:r>
        <w:rPr>
          <w:rFonts w:hint="eastAsia"/>
        </w:rPr>
        <w:t>   A </w:t>
      </w:r>
      <w:r>
        <w:rPr>
          <w:rFonts w:hint="eastAsia"/>
        </w:rPr>
        <w:t>硬件</w:t>
      </w:r>
      <w:r>
        <w:rPr>
          <w:rFonts w:hint="eastAsia"/>
        </w:rPr>
        <w:t>IP  B </w:t>
      </w:r>
      <w:r>
        <w:rPr>
          <w:rFonts w:hint="eastAsia"/>
        </w:rPr>
        <w:t>固件</w:t>
      </w:r>
      <w:r>
        <w:rPr>
          <w:rFonts w:hint="eastAsia"/>
        </w:rPr>
        <w:t>IP   C </w:t>
      </w:r>
      <w:r>
        <w:rPr>
          <w:rFonts w:hint="eastAsia"/>
        </w:rPr>
        <w:t>软件</w:t>
      </w:r>
      <w:r>
        <w:rPr>
          <w:rFonts w:hint="eastAsia"/>
        </w:rPr>
        <w:t>IP   D </w:t>
      </w:r>
      <w:r>
        <w:rPr>
          <w:rFonts w:hint="eastAsia"/>
        </w:rPr>
        <w:t>都不是</w:t>
      </w:r>
      <w:r>
        <w:rPr>
          <w:rFonts w:hint="eastAsia"/>
        </w:rPr>
        <w:t> </w:t>
      </w:r>
    </w:p>
    <w:p>
      <w:pPr/>
      <w:r>
        <w:rPr>
          <w:rFonts w:hint="eastAsia"/>
        </w:rPr>
        <w:t>10  </w:t>
      </w:r>
      <w:r>
        <w:rPr>
          <w:rFonts w:hint="eastAsia"/>
        </w:rPr>
        <w:t>综合是</w:t>
      </w:r>
      <w:r>
        <w:rPr>
          <w:rFonts w:hint="eastAsia"/>
        </w:rPr>
        <w:t>EDA</w:t>
      </w:r>
      <w:r>
        <w:rPr>
          <w:rFonts w:hint="eastAsia"/>
        </w:rPr>
        <w:t>设计的关键步骤，下面对综合的描述中错误的是（</w:t>
      </w:r>
      <w:r>
        <w:rPr>
          <w:rFonts w:hint="eastAsia"/>
        </w:rPr>
        <w:t>  </w:t>
      </w:r>
      <w:r>
        <w:rPr>
          <w:rFonts w:hint="eastAsia"/>
        </w:rPr>
        <w:t>）</w:t>
      </w:r>
      <w:r>
        <w:rPr>
          <w:rFonts w:hint="eastAsia"/>
        </w:rPr>
        <w:t>     </w:t>
      </w:r>
    </w:p>
    <w:p>
      <w:pPr/>
      <w:r>
        <w:rPr>
          <w:rFonts w:hint="eastAsia"/>
        </w:rPr>
        <w:t>   A </w:t>
      </w:r>
      <w:r>
        <w:rPr>
          <w:rFonts w:hint="eastAsia"/>
        </w:rPr>
        <w:t>综合就是把抽象设计中的一种表示转换成另一种表示的过程。</w:t>
      </w:r>
      <w:r>
        <w:rPr>
          <w:rFonts w:hint="eastAsia"/>
        </w:rPr>
        <w:t> </w:t>
      </w:r>
    </w:p>
    <w:p>
      <w:pPr/>
      <w:r>
        <w:rPr>
          <w:rFonts w:hint="eastAsia"/>
        </w:rPr>
        <w:t>   B </w:t>
      </w:r>
      <w:r>
        <w:rPr>
          <w:rFonts w:hint="eastAsia"/>
        </w:rPr>
        <w:t>综合就是将电路的高级语言转换成低级的，可与</w:t>
      </w:r>
      <w:r>
        <w:rPr>
          <w:rFonts w:hint="eastAsia"/>
        </w:rPr>
        <w:t>FPGA/CPLD</w:t>
      </w:r>
      <w:r>
        <w:rPr>
          <w:rFonts w:hint="eastAsia"/>
        </w:rPr>
        <w:t>相映射的功能网表文</w:t>
      </w:r>
      <w:r>
        <w:rPr>
          <w:rFonts w:hint="eastAsia"/>
        </w:rPr>
        <w:t>   </w:t>
      </w:r>
      <w:r>
        <w:rPr>
          <w:rFonts w:hint="eastAsia"/>
        </w:rPr>
        <w:t>件。</w:t>
      </w:r>
      <w:r>
        <w:rPr>
          <w:rFonts w:hint="eastAsia"/>
        </w:rPr>
        <w:t>     </w:t>
      </w:r>
    </w:p>
    <w:p>
      <w:pPr/>
      <w:r>
        <w:rPr>
          <w:rFonts w:hint="eastAsia"/>
        </w:rPr>
        <w:t>   C </w:t>
      </w:r>
      <w:r>
        <w:rPr>
          <w:rFonts w:hint="eastAsia"/>
        </w:rPr>
        <w:t>为实现系统的速度、面积、性能的要求，需要对综合加以约束，称为综合约束。</w:t>
      </w:r>
      <w:r>
        <w:rPr>
          <w:rFonts w:hint="eastAsia"/>
        </w:rPr>
        <w:t>    </w:t>
      </w:r>
    </w:p>
    <w:p>
      <w:pPr/>
      <w:r>
        <w:rPr>
          <w:rFonts w:hint="eastAsia"/>
        </w:rPr>
        <w:t>    D </w:t>
      </w:r>
      <w:r>
        <w:rPr>
          <w:rFonts w:hint="eastAsia"/>
        </w:rPr>
        <w:t>综合可理解为一种映射过程，并且这种映射关系是唯一的，即综合结果是唯一的。</w:t>
      </w:r>
      <w:r>
        <w:rPr>
          <w:rFonts w:hint="eastAsia"/>
        </w:rPr>
        <w:t> </w:t>
      </w:r>
    </w:p>
    <w:p>
      <w:pPr/>
      <w:r>
        <w:rPr>
          <w:rFonts w:hint="eastAsia"/>
        </w:rPr>
        <w:t>11 </w:t>
      </w:r>
      <w:r>
        <w:rPr>
          <w:rFonts w:hint="eastAsia"/>
        </w:rPr>
        <w:t>大规模可编程器件主要有</w:t>
      </w:r>
      <w:r>
        <w:rPr>
          <w:rFonts w:hint="eastAsia"/>
        </w:rPr>
        <w:t>CPLD</w:t>
      </w:r>
      <w:r>
        <w:rPr>
          <w:rFonts w:hint="eastAsia"/>
        </w:rPr>
        <w:t>和</w:t>
      </w:r>
      <w:r>
        <w:rPr>
          <w:rFonts w:hint="eastAsia"/>
        </w:rPr>
        <w:t>FPGA</w:t>
      </w:r>
      <w:r>
        <w:rPr>
          <w:rFonts w:hint="eastAsia"/>
        </w:rPr>
        <w:t>两类，下面对</w:t>
      </w:r>
      <w:r>
        <w:rPr>
          <w:rFonts w:hint="eastAsia"/>
        </w:rPr>
        <w:t>FPGA</w:t>
      </w:r>
      <w:r>
        <w:rPr>
          <w:rFonts w:hint="eastAsia"/>
        </w:rPr>
        <w:t>结构与工作原理描述中，正确的是（</w:t>
      </w:r>
      <w:r>
        <w:rPr>
          <w:rFonts w:hint="eastAsia"/>
        </w:rPr>
        <w:t>C</w:t>
      </w:r>
      <w:r>
        <w:rPr>
          <w:rFonts w:hint="eastAsia"/>
        </w:rPr>
        <w:t>）</w:t>
      </w:r>
      <w:r>
        <w:rPr>
          <w:rFonts w:hint="eastAsia"/>
        </w:rPr>
        <w:t> </w:t>
      </w:r>
    </w:p>
    <w:p>
      <w:pPr/>
      <w:r>
        <w:rPr>
          <w:rFonts w:hint="eastAsia"/>
        </w:rPr>
        <w:t>   A FPGA</w:t>
      </w:r>
      <w:r>
        <w:rPr>
          <w:rFonts w:hint="eastAsia"/>
        </w:rPr>
        <w:t>全称为复杂可编程逻辑器件</w:t>
      </w:r>
      <w:r>
        <w:rPr>
          <w:rFonts w:hint="eastAsia"/>
        </w:rPr>
        <w:t> </w:t>
      </w:r>
    </w:p>
    <w:p>
      <w:pPr/>
      <w:r>
        <w:rPr>
          <w:rFonts w:hint="eastAsia"/>
        </w:rPr>
        <w:t>   B FPGA</w:t>
      </w:r>
      <w:r>
        <w:rPr>
          <w:rFonts w:hint="eastAsia"/>
        </w:rPr>
        <w:t>是基于乘积项结构的可编程逻辑器件。</w:t>
      </w:r>
      <w:r>
        <w:rPr>
          <w:rFonts w:hint="eastAsia"/>
        </w:rPr>
        <w:t> </w:t>
      </w:r>
    </w:p>
    <w:p>
      <w:pPr/>
      <w:r>
        <w:rPr>
          <w:rFonts w:hint="eastAsia"/>
        </w:rPr>
        <w:t>   C </w:t>
      </w:r>
      <w:r>
        <w:rPr>
          <w:rFonts w:hint="eastAsia"/>
        </w:rPr>
        <w:t>基于</w:t>
      </w:r>
      <w:r>
        <w:rPr>
          <w:rFonts w:hint="eastAsia"/>
        </w:rPr>
        <w:t>SRAM</w:t>
      </w:r>
      <w:r>
        <w:rPr>
          <w:rFonts w:hint="eastAsia"/>
        </w:rPr>
        <w:t>的</w:t>
      </w:r>
      <w:r>
        <w:rPr>
          <w:rFonts w:hint="eastAsia"/>
        </w:rPr>
        <w:t>FPGA</w:t>
      </w:r>
      <w:r>
        <w:rPr>
          <w:rFonts w:hint="eastAsia"/>
        </w:rPr>
        <w:t>器件，每次上电后必须进行一次配置。</w:t>
      </w:r>
      <w:r>
        <w:rPr>
          <w:rFonts w:hint="eastAsia"/>
        </w:rPr>
        <w:t>    </w:t>
      </w:r>
    </w:p>
    <w:p>
      <w:pPr/>
      <w:r>
        <w:rPr>
          <w:rFonts w:hint="eastAsia"/>
        </w:rPr>
        <w:t>   D  </w:t>
      </w:r>
      <w:r>
        <w:rPr>
          <w:rFonts w:hint="eastAsia"/>
        </w:rPr>
        <w:t>在</w:t>
      </w:r>
      <w:r>
        <w:rPr>
          <w:rFonts w:hint="eastAsia"/>
        </w:rPr>
        <w:t>Altera</w:t>
      </w:r>
      <w:r>
        <w:rPr>
          <w:rFonts w:hint="eastAsia"/>
        </w:rPr>
        <w:t>公司生产的器件中，</w:t>
      </w:r>
      <w:r>
        <w:rPr>
          <w:rFonts w:hint="eastAsia"/>
        </w:rPr>
        <w:t>MAX7000</w:t>
      </w:r>
      <w:r>
        <w:rPr>
          <w:rFonts w:hint="eastAsia"/>
        </w:rPr>
        <w:t>系列属于</w:t>
      </w:r>
      <w:r>
        <w:rPr>
          <w:rFonts w:hint="eastAsia"/>
        </w:rPr>
        <w:t>FPGA</w:t>
      </w:r>
      <w:r>
        <w:rPr>
          <w:rFonts w:hint="eastAsia"/>
        </w:rPr>
        <w:t>结构</w:t>
      </w:r>
      <w:r>
        <w:rPr>
          <w:rFonts w:hint="eastAsia"/>
        </w:rPr>
        <w:t> </w:t>
      </w:r>
    </w:p>
    <w:p>
      <w:pPr/>
      <w:r>
        <w:rPr>
          <w:rFonts w:hint="eastAsia"/>
        </w:rPr>
        <w:t>12 </w:t>
      </w:r>
      <w:r>
        <w:rPr>
          <w:rFonts w:hint="eastAsia"/>
        </w:rPr>
        <w:t>大规模可编程器件主要有</w:t>
      </w:r>
      <w:r>
        <w:rPr>
          <w:rFonts w:hint="eastAsia"/>
        </w:rPr>
        <w:t>CPLD</w:t>
      </w:r>
      <w:r>
        <w:rPr>
          <w:rFonts w:hint="eastAsia"/>
        </w:rPr>
        <w:t>和</w:t>
      </w:r>
      <w:r>
        <w:rPr>
          <w:rFonts w:hint="eastAsia"/>
        </w:rPr>
        <w:t>FPGA</w:t>
      </w:r>
      <w:r>
        <w:rPr>
          <w:rFonts w:hint="eastAsia"/>
        </w:rPr>
        <w:t>两类，其中</w:t>
      </w:r>
      <w:r>
        <w:rPr>
          <w:rFonts w:hint="eastAsia"/>
        </w:rPr>
        <w:t>CPLD</w:t>
      </w:r>
      <w:r>
        <w:rPr>
          <w:rFonts w:hint="eastAsia"/>
        </w:rPr>
        <w:t>通过（</w:t>
      </w:r>
      <w:r>
        <w:rPr>
          <w:rFonts w:hint="eastAsia"/>
        </w:rPr>
        <w:t>A</w:t>
      </w:r>
      <w:r>
        <w:rPr>
          <w:rFonts w:hint="eastAsia"/>
        </w:rPr>
        <w:t>）实现其逻辑功能。</w:t>
      </w:r>
      <w:r>
        <w:rPr>
          <w:rFonts w:hint="eastAsia"/>
        </w:rPr>
        <w:t> </w:t>
      </w:r>
    </w:p>
    <w:p>
      <w:pPr/>
      <w:r>
        <w:rPr>
          <w:rFonts w:hint="eastAsia"/>
        </w:rPr>
        <w:t>   A </w:t>
      </w:r>
      <w:r>
        <w:rPr>
          <w:rFonts w:hint="eastAsia"/>
        </w:rPr>
        <w:t>可编程乘积项逻辑；</w:t>
      </w:r>
      <w:r>
        <w:rPr>
          <w:rFonts w:hint="eastAsia"/>
        </w:rPr>
        <w:t>  B </w:t>
      </w:r>
      <w:r>
        <w:rPr>
          <w:rFonts w:hint="eastAsia"/>
        </w:rPr>
        <w:t>查找表</w:t>
      </w:r>
      <w:r>
        <w:rPr>
          <w:rFonts w:hint="eastAsia"/>
        </w:rPr>
        <w:t>(LUT)   C </w:t>
      </w:r>
      <w:r>
        <w:rPr>
          <w:rFonts w:hint="eastAsia"/>
        </w:rPr>
        <w:t>输入缓冲</w:t>
      </w:r>
      <w:r>
        <w:rPr>
          <w:rFonts w:hint="eastAsia"/>
        </w:rPr>
        <w:t>  D </w:t>
      </w:r>
      <w:r>
        <w:rPr>
          <w:rFonts w:hint="eastAsia"/>
        </w:rPr>
        <w:t>输出缓冲</w:t>
      </w:r>
      <w:r>
        <w:rPr>
          <w:rFonts w:hint="eastAsia"/>
        </w:rPr>
        <w:t> </w:t>
      </w:r>
    </w:p>
    <w:p>
      <w:pPr/>
      <w:r>
        <w:rPr>
          <w:rFonts w:hint="eastAsia"/>
        </w:rPr>
        <w:t>13 </w:t>
      </w:r>
      <w:r>
        <w:rPr>
          <w:rFonts w:hint="eastAsia"/>
        </w:rPr>
        <w:t>进程中的信号赋值语句，其信号更新是（</w:t>
      </w:r>
      <w:r>
        <w:rPr>
          <w:rFonts w:hint="eastAsia"/>
        </w:rPr>
        <w:t>C</w:t>
      </w:r>
      <w:r>
        <w:rPr>
          <w:rFonts w:hint="eastAsia"/>
        </w:rPr>
        <w:t>）</w:t>
      </w:r>
      <w:r>
        <w:rPr>
          <w:rFonts w:hint="eastAsia"/>
        </w:rPr>
        <w:t> </w:t>
      </w:r>
    </w:p>
    <w:p>
      <w:pPr/>
      <w:r>
        <w:rPr>
          <w:rFonts w:hint="eastAsia"/>
        </w:rPr>
        <w:t>    A </w:t>
      </w:r>
      <w:r>
        <w:rPr>
          <w:rFonts w:hint="eastAsia"/>
        </w:rPr>
        <w:t>按顺序完成</w:t>
      </w:r>
      <w:r>
        <w:rPr>
          <w:rFonts w:hint="eastAsia"/>
        </w:rPr>
        <w:t>  B</w:t>
      </w:r>
      <w:r>
        <w:rPr>
          <w:rFonts w:hint="eastAsia"/>
        </w:rPr>
        <w:t>比变量更快完成</w:t>
      </w:r>
      <w:r>
        <w:rPr>
          <w:rFonts w:hint="eastAsia"/>
        </w:rPr>
        <w:t>  C </w:t>
      </w:r>
      <w:r>
        <w:rPr>
          <w:rFonts w:hint="eastAsia"/>
        </w:rPr>
        <w:t>在进程最后完成</w:t>
      </w:r>
      <w:r>
        <w:rPr>
          <w:rFonts w:hint="eastAsia"/>
        </w:rPr>
        <w:t>  D </w:t>
      </w:r>
      <w:r>
        <w:rPr>
          <w:rFonts w:hint="eastAsia"/>
        </w:rPr>
        <w:t>都不对</w:t>
      </w:r>
      <w:r>
        <w:rPr>
          <w:rFonts w:hint="eastAsia"/>
        </w:rPr>
        <w:t> </w:t>
      </w:r>
    </w:p>
    <w:p>
      <w:pPr/>
      <w:r>
        <w:rPr>
          <w:rFonts w:hint="eastAsia"/>
        </w:rPr>
        <w:t>14 VHDL</w:t>
      </w:r>
      <w:r>
        <w:rPr>
          <w:rFonts w:hint="eastAsia"/>
        </w:rPr>
        <w:t>语言是一种结构化的语言，一个设计实体</w:t>
      </w:r>
      <w:r>
        <w:rPr>
          <w:rFonts w:hint="eastAsia"/>
        </w:rPr>
        <w:t>(</w:t>
      </w:r>
      <w:r>
        <w:rPr>
          <w:rFonts w:hint="eastAsia"/>
        </w:rPr>
        <w:t>电路模块</w:t>
      </w:r>
      <w:r>
        <w:rPr>
          <w:rFonts w:hint="eastAsia"/>
        </w:rPr>
        <w:t>)</w:t>
      </w:r>
      <w:r>
        <w:rPr>
          <w:rFonts w:hint="eastAsia"/>
        </w:rPr>
        <w:t>包括实体说明与结构体两部分，结构体描述（</w:t>
      </w:r>
      <w:r>
        <w:rPr>
          <w:rFonts w:hint="eastAsia"/>
        </w:rPr>
        <w:t>B</w:t>
      </w:r>
      <w:r>
        <w:rPr>
          <w:rFonts w:hint="eastAsia"/>
        </w:rPr>
        <w:t>）</w:t>
      </w:r>
      <w:r>
        <w:rPr>
          <w:rFonts w:hint="eastAsia"/>
        </w:rPr>
        <w:t>    </w:t>
      </w:r>
    </w:p>
    <w:p>
      <w:pPr/>
      <w:r>
        <w:rPr>
          <w:rFonts w:hint="eastAsia"/>
        </w:rPr>
        <w:t> A </w:t>
      </w:r>
      <w:r>
        <w:rPr>
          <w:rFonts w:hint="eastAsia"/>
        </w:rPr>
        <w:t>器件的外部特性</w:t>
      </w:r>
      <w:r>
        <w:rPr>
          <w:rFonts w:hint="eastAsia"/>
        </w:rPr>
        <w:t>        B </w:t>
      </w:r>
      <w:r>
        <w:rPr>
          <w:rFonts w:hint="eastAsia"/>
        </w:rPr>
        <w:t>器件的内部功能</w:t>
      </w:r>
      <w:r>
        <w:rPr>
          <w:rFonts w:hint="eastAsia"/>
        </w:rPr>
        <w:t>      C </w:t>
      </w:r>
      <w:r>
        <w:rPr>
          <w:rFonts w:hint="eastAsia"/>
        </w:rPr>
        <w:t>器件的综合约束</w:t>
      </w:r>
      <w:r>
        <w:rPr>
          <w:rFonts w:hint="eastAsia"/>
        </w:rPr>
        <w:t>        D </w:t>
      </w:r>
      <w:r>
        <w:rPr>
          <w:rFonts w:hint="eastAsia"/>
        </w:rPr>
        <w:t>器件外部特性与内部功能</w:t>
      </w:r>
      <w:r>
        <w:rPr>
          <w:rFonts w:hint="eastAsia"/>
        </w:rPr>
        <w:t>  </w:t>
      </w:r>
    </w:p>
    <w:p>
      <w:pPr/>
      <w:r>
        <w:rPr>
          <w:rFonts w:hint="eastAsia"/>
        </w:rPr>
        <w:t>15 </w:t>
      </w:r>
      <w:r>
        <w:rPr>
          <w:rFonts w:hint="eastAsia"/>
        </w:rPr>
        <w:t>关于</w:t>
      </w:r>
      <w:r>
        <w:rPr>
          <w:rFonts w:hint="eastAsia"/>
        </w:rPr>
        <w:t>VHDL</w:t>
      </w:r>
      <w:r>
        <w:rPr>
          <w:rFonts w:hint="eastAsia"/>
        </w:rPr>
        <w:t>的数字，请找出以下数字中最大的一个（</w:t>
      </w:r>
      <w:r>
        <w:rPr>
          <w:rFonts w:hint="eastAsia"/>
        </w:rPr>
        <w:t>A</w:t>
      </w:r>
      <w:r>
        <w:rPr>
          <w:rFonts w:hint="eastAsia"/>
        </w:rPr>
        <w:t>）</w:t>
      </w:r>
      <w:r>
        <w:rPr>
          <w:rFonts w:hint="eastAsia"/>
        </w:rPr>
        <w:t> </w:t>
      </w:r>
    </w:p>
    <w:p>
      <w:pPr/>
      <w:r>
        <w:rPr>
          <w:rFonts w:hint="eastAsia"/>
        </w:rPr>
        <w:t>A 2#1111_1110#   B 8#276#     C 10#170#   D   16#E#E1   </w:t>
      </w:r>
    </w:p>
    <w:p>
      <w:pPr/>
      <w:r>
        <w:rPr>
          <w:rFonts w:hint="eastAsia"/>
        </w:rPr>
        <w:t> </w:t>
      </w:r>
      <w:r>
        <w:rPr>
          <w:rFonts w:hint="eastAsia"/>
        </w:rPr>
        <w:t>四、判断下列标识符书写是否合法：</w:t>
      </w:r>
      <w:r>
        <w:rPr>
          <w:rFonts w:hint="eastAsia"/>
        </w:rPr>
        <w:t> </w:t>
      </w:r>
    </w:p>
    <w:p>
      <w:pPr/>
      <w:r>
        <w:rPr>
          <w:rFonts w:hint="eastAsia"/>
        </w:rPr>
        <w:t>Architecture  \architecture\      add2-1      add2_1    2_009          2,009         E3  </w:t>
      </w:r>
    </w:p>
    <w:p>
      <w:pPr/>
      <w:r>
        <w:rPr>
          <w:rFonts w:hint="eastAsia"/>
        </w:rPr>
        <w:t>1</w:t>
      </w:r>
      <w:r>
        <w:rPr>
          <w:rFonts w:hint="eastAsia"/>
        </w:rPr>
        <w:t>、</w:t>
      </w:r>
      <w:r>
        <w:rPr>
          <w:rFonts w:hint="eastAsia"/>
        </w:rPr>
        <w:t>VHDL</w:t>
      </w:r>
      <w:r>
        <w:rPr>
          <w:rFonts w:hint="eastAsia"/>
        </w:rPr>
        <w:t>语言的短标识符遵循以下命名规则：</w:t>
      </w:r>
      <w:r>
        <w:rPr>
          <w:rFonts w:hint="eastAsia"/>
        </w:rPr>
        <w:t>  * </w:t>
      </w:r>
      <w:r>
        <w:rPr>
          <w:rFonts w:hint="eastAsia"/>
        </w:rPr>
        <w:t>短标识符必须以英文字母开头；</w:t>
      </w:r>
      <w:r>
        <w:rPr>
          <w:rFonts w:hint="eastAsia"/>
        </w:rPr>
        <w:t> </w:t>
      </w:r>
    </w:p>
    <w:p>
      <w:pPr/>
      <w:r>
        <w:rPr>
          <w:rFonts w:hint="eastAsia"/>
        </w:rPr>
        <w:t> * </w:t>
      </w:r>
      <w:r>
        <w:rPr>
          <w:rFonts w:hint="eastAsia"/>
        </w:rPr>
        <w:t>短标识符由</w:t>
      </w:r>
      <w:r>
        <w:rPr>
          <w:rFonts w:hint="eastAsia"/>
        </w:rPr>
        <w:t>26</w:t>
      </w:r>
      <w:r>
        <w:rPr>
          <w:rFonts w:hint="eastAsia"/>
        </w:rPr>
        <w:t>个字母</w:t>
      </w:r>
      <w:r>
        <w:rPr>
          <w:rFonts w:hint="eastAsia"/>
        </w:rPr>
        <w:t>(A</w:t>
      </w:r>
      <w:r>
        <w:rPr>
          <w:rFonts w:hint="eastAsia"/>
        </w:rPr>
        <w:t>～</w:t>
      </w:r>
      <w:r>
        <w:rPr>
          <w:rFonts w:hint="eastAsia"/>
        </w:rPr>
        <w:t>Z</w:t>
      </w:r>
      <w:r>
        <w:rPr>
          <w:rFonts w:hint="eastAsia"/>
        </w:rPr>
        <w:t>，</w:t>
      </w:r>
      <w:r>
        <w:rPr>
          <w:rFonts w:hint="eastAsia"/>
        </w:rPr>
        <w:t>a</w:t>
      </w:r>
      <w:r>
        <w:rPr>
          <w:rFonts w:hint="eastAsia"/>
        </w:rPr>
        <w:t>～</w:t>
      </w:r>
      <w:r>
        <w:rPr>
          <w:rFonts w:hint="eastAsia"/>
        </w:rPr>
        <w:t>z)</w:t>
      </w:r>
      <w:r>
        <w:rPr>
          <w:rFonts w:hint="eastAsia"/>
        </w:rPr>
        <w:t>、数字</w:t>
      </w:r>
      <w:r>
        <w:rPr>
          <w:rFonts w:hint="eastAsia"/>
        </w:rPr>
        <w:t>(0</w:t>
      </w:r>
      <w:r>
        <w:rPr>
          <w:rFonts w:hint="eastAsia"/>
        </w:rPr>
        <w:t>～</w:t>
      </w:r>
      <w:r>
        <w:rPr>
          <w:rFonts w:hint="eastAsia"/>
        </w:rPr>
        <w:t>9)</w:t>
      </w:r>
      <w:r>
        <w:rPr>
          <w:rFonts w:hint="eastAsia"/>
        </w:rPr>
        <w:t>和下划线“</w:t>
      </w:r>
      <w:r>
        <w:rPr>
          <w:rFonts w:hint="eastAsia"/>
        </w:rPr>
        <w:t>_</w:t>
      </w:r>
      <w:r>
        <w:rPr>
          <w:rFonts w:hint="eastAsia"/>
        </w:rPr>
        <w:t>”字符组成；</w:t>
      </w:r>
      <w:r>
        <w:rPr>
          <w:rFonts w:hint="eastAsia"/>
        </w:rPr>
        <w:t>  * </w:t>
      </w:r>
      <w:r>
        <w:rPr>
          <w:rFonts w:hint="eastAsia"/>
        </w:rPr>
        <w:t>下划线“</w:t>
      </w:r>
      <w:r>
        <w:rPr>
          <w:rFonts w:hint="eastAsia"/>
        </w:rPr>
        <w:t>_</w:t>
      </w:r>
      <w:r>
        <w:rPr>
          <w:rFonts w:hint="eastAsia"/>
        </w:rPr>
        <w:t>”的前后都必须有英文字母或者数字；</w:t>
      </w:r>
      <w:r>
        <w:rPr>
          <w:rFonts w:hint="eastAsia"/>
        </w:rPr>
        <w:t>  * </w:t>
      </w:r>
      <w:r>
        <w:rPr>
          <w:rFonts w:hint="eastAsia"/>
        </w:rPr>
        <w:t>短标识符不区分大小写；</w:t>
      </w:r>
      <w:r>
        <w:rPr>
          <w:rFonts w:hint="eastAsia"/>
        </w:rPr>
        <w:t> </w:t>
      </w:r>
      <w:r>
        <w:rPr>
          <w:rFonts w:hint="eastAsia"/>
        </w:rPr>
        <w:t>如：</w:t>
      </w:r>
      <w:r>
        <w:rPr>
          <w:rFonts w:hint="eastAsia"/>
        </w:rPr>
        <w:t>EDA</w:t>
      </w:r>
      <w:r>
        <w:rPr>
          <w:rFonts w:hint="eastAsia"/>
        </w:rPr>
        <w:t>、</w:t>
      </w:r>
      <w:r>
        <w:rPr>
          <w:rFonts w:hint="eastAsia"/>
        </w:rPr>
        <w:t>Eda</w:t>
      </w:r>
      <w:r>
        <w:rPr>
          <w:rFonts w:hint="eastAsia"/>
        </w:rPr>
        <w:t>、</w:t>
      </w:r>
      <w:r>
        <w:rPr>
          <w:rFonts w:hint="eastAsia"/>
        </w:rPr>
        <w:t>eda</w:t>
      </w:r>
      <w:r>
        <w:rPr>
          <w:rFonts w:hint="eastAsia"/>
        </w:rPr>
        <w:t>均为相同的命名。</w:t>
      </w:r>
      <w:r>
        <w:rPr>
          <w:rFonts w:hint="eastAsia"/>
        </w:rPr>
        <w:t> </w:t>
      </w:r>
    </w:p>
    <w:p>
      <w:pPr/>
      <w:r>
        <w:rPr>
          <w:rFonts w:hint="eastAsia"/>
        </w:rPr>
        <w:t>2</w:t>
      </w:r>
      <w:r>
        <w:rPr>
          <w:rFonts w:hint="eastAsia"/>
        </w:rPr>
        <w:t>、</w:t>
      </w:r>
      <w:r>
        <w:rPr>
          <w:rFonts w:hint="eastAsia"/>
        </w:rPr>
        <w:t>VHDL</w:t>
      </w:r>
      <w:r>
        <w:rPr>
          <w:rFonts w:hint="eastAsia"/>
        </w:rPr>
        <w:t>语言的扩展标识符遵循以下命名规则</w:t>
      </w:r>
      <w:r>
        <w:rPr>
          <w:rFonts w:hint="eastAsia"/>
        </w:rPr>
        <w:t>: </w:t>
      </w:r>
    </w:p>
    <w:p>
      <w:pPr/>
      <w:r>
        <w:rPr>
          <w:rFonts w:hint="eastAsia"/>
        </w:rPr>
        <w:t>* </w:t>
      </w:r>
      <w:r>
        <w:rPr>
          <w:rFonts w:hint="eastAsia"/>
        </w:rPr>
        <w:t>扩展标识符用反斜杠来分隔；如：</w:t>
      </w:r>
      <w:r>
        <w:rPr>
          <w:rFonts w:hint="eastAsia"/>
        </w:rPr>
        <w:t>\adde\</w:t>
      </w:r>
      <w:r>
        <w:rPr>
          <w:rFonts w:hint="eastAsia"/>
        </w:rPr>
        <w:t>，</w:t>
      </w:r>
      <w:r>
        <w:rPr>
          <w:rFonts w:hint="eastAsia"/>
        </w:rPr>
        <w:t>\begin-add\</w:t>
      </w:r>
      <w:r>
        <w:rPr>
          <w:rFonts w:hint="eastAsia"/>
        </w:rPr>
        <w:t>等。</w:t>
      </w:r>
      <w:r>
        <w:rPr>
          <w:rFonts w:hint="eastAsia"/>
        </w:rPr>
        <w:t> </w:t>
      </w:r>
    </w:p>
    <w:p>
      <w:pPr/>
      <w:r>
        <w:rPr>
          <w:rFonts w:hint="eastAsia"/>
        </w:rPr>
        <w:t>* </w:t>
      </w:r>
      <w:r>
        <w:rPr>
          <w:rFonts w:hint="eastAsia"/>
        </w:rPr>
        <w:t>扩展标识符允许包含图形符号及空格等；如：</w:t>
      </w:r>
      <w:r>
        <w:rPr>
          <w:rFonts w:hint="eastAsia"/>
        </w:rPr>
        <w:t>\counter &amp; adder\</w:t>
      </w:r>
      <w:r>
        <w:rPr>
          <w:rFonts w:hint="eastAsia"/>
        </w:rPr>
        <w:t>，</w:t>
      </w:r>
      <w:r>
        <w:rPr>
          <w:rFonts w:hint="eastAsia"/>
        </w:rPr>
        <w:t>\entity%end\ </w:t>
      </w:r>
    </w:p>
    <w:p>
      <w:pPr/>
      <w:r>
        <w:rPr>
          <w:rFonts w:hint="eastAsia"/>
        </w:rPr>
        <w:t>* </w:t>
      </w:r>
      <w:r>
        <w:rPr>
          <w:rFonts w:hint="eastAsia"/>
        </w:rPr>
        <w:t>扩展标识符的两个反斜杠之间可以用保留字；如：</w:t>
      </w:r>
      <w:r>
        <w:rPr>
          <w:rFonts w:hint="eastAsia"/>
        </w:rPr>
        <w:t>\entity\</w:t>
      </w:r>
      <w:r>
        <w:rPr>
          <w:rFonts w:hint="eastAsia"/>
        </w:rPr>
        <w:t>，</w:t>
      </w:r>
      <w:r>
        <w:rPr>
          <w:rFonts w:hint="eastAsia"/>
        </w:rPr>
        <w:t>\architecture\</w:t>
      </w:r>
      <w:r>
        <w:rPr>
          <w:rFonts w:hint="eastAsia"/>
        </w:rPr>
        <w:t>等。</w:t>
      </w:r>
      <w:r>
        <w:rPr>
          <w:rFonts w:hint="eastAsia"/>
        </w:rPr>
        <w:t> </w:t>
      </w:r>
    </w:p>
    <w:p>
      <w:pPr/>
      <w:r>
        <w:rPr>
          <w:rFonts w:hint="eastAsia"/>
        </w:rPr>
        <w:t>* </w:t>
      </w:r>
      <w:r>
        <w:rPr>
          <w:rFonts w:hint="eastAsia"/>
        </w:rPr>
        <w:t>扩展标识符的两个反斜杠之间可以用数字开头；如：</w:t>
      </w:r>
      <w:r>
        <w:rPr>
          <w:rFonts w:hint="eastAsia"/>
        </w:rPr>
        <w:t>\ l adder\</w:t>
      </w:r>
      <w:r>
        <w:rPr>
          <w:rFonts w:hint="eastAsia"/>
        </w:rPr>
        <w:t>，</w:t>
      </w:r>
      <w:r>
        <w:rPr>
          <w:rFonts w:hint="eastAsia"/>
        </w:rPr>
        <w:t>\44counter\</w:t>
      </w:r>
      <w:r>
        <w:rPr>
          <w:rFonts w:hint="eastAsia"/>
        </w:rPr>
        <w:t>等。</w:t>
      </w:r>
      <w:r>
        <w:rPr>
          <w:rFonts w:hint="eastAsia"/>
        </w:rPr>
        <w:t>  </w:t>
      </w:r>
    </w:p>
    <w:p>
      <w:pPr/>
      <w:r>
        <w:rPr>
          <w:rFonts w:hint="eastAsia"/>
        </w:rPr>
        <w:t>*  counter\</w:t>
      </w:r>
      <w:r>
        <w:rPr>
          <w:rFonts w:hint="eastAsia"/>
        </w:rPr>
        <w:t>等。</w:t>
      </w:r>
      <w:r>
        <w:rPr>
          <w:rFonts w:hint="eastAsia"/>
        </w:rPr>
        <w:t> </w:t>
      </w:r>
    </w:p>
    <w:p>
      <w:pPr/>
      <w:r>
        <w:rPr>
          <w:rFonts w:hint="eastAsia"/>
        </w:rPr>
        <w:t>* </w:t>
      </w:r>
      <w:r>
        <w:rPr>
          <w:rFonts w:hint="eastAsia"/>
        </w:rPr>
        <w:t>同名的扩展标识符和短标识符不表示同一名称；如：</w:t>
      </w:r>
      <w:r>
        <w:rPr>
          <w:rFonts w:hint="eastAsia"/>
        </w:rPr>
        <w:t>\adder\</w:t>
      </w:r>
      <w:r>
        <w:rPr>
          <w:rFonts w:hint="eastAsia"/>
        </w:rPr>
        <w:t>和</w:t>
      </w:r>
      <w:r>
        <w:rPr>
          <w:rFonts w:hint="eastAsia"/>
        </w:rPr>
        <w:t>adder</w:t>
      </w:r>
      <w:r>
        <w:rPr>
          <w:rFonts w:hint="eastAsia"/>
        </w:rPr>
        <w:t>不相同。</w:t>
      </w:r>
      <w:r>
        <w:rPr>
          <w:rFonts w:hint="eastAsia"/>
        </w:rPr>
        <w:t> </w:t>
      </w:r>
    </w:p>
    <w:p>
      <w:pPr/>
      <w:r>
        <w:rPr>
          <w:rFonts w:hint="eastAsia"/>
        </w:rPr>
        <w:t>* </w:t>
      </w:r>
      <w:r>
        <w:rPr>
          <w:rFonts w:hint="eastAsia"/>
        </w:rPr>
        <w:t>扩展标识符区分大小写字母；如：</w:t>
      </w:r>
      <w:r>
        <w:rPr>
          <w:rFonts w:hint="eastAsia"/>
        </w:rPr>
        <w:t>\EDA\</w:t>
      </w:r>
      <w:r>
        <w:rPr>
          <w:rFonts w:hint="eastAsia"/>
        </w:rPr>
        <w:t>和</w:t>
      </w:r>
      <w:r>
        <w:rPr>
          <w:rFonts w:hint="eastAsia"/>
        </w:rPr>
        <w:t>\eda\</w:t>
      </w:r>
      <w:r>
        <w:rPr>
          <w:rFonts w:hint="eastAsia"/>
        </w:rPr>
        <w:t>不相同。</w:t>
      </w:r>
      <w:r>
        <w:rPr>
          <w:rFonts w:hint="eastAsia"/>
        </w:rPr>
        <w:t> </w:t>
      </w:r>
    </w:p>
    <w:p>
      <w:pPr/>
      <w:r>
        <w:rPr>
          <w:rFonts w:hint="eastAsia"/>
        </w:rPr>
        <w:t>* </w:t>
      </w:r>
      <w:r>
        <w:rPr>
          <w:rFonts w:hint="eastAsia"/>
        </w:rPr>
        <w:t>扩展标识符中如果含有一个反斜杠，可以两个反斜杠来代替；</w:t>
      </w:r>
      <w:r>
        <w:rPr>
          <w:rFonts w:hint="eastAsia"/>
        </w:rPr>
        <w:t> </w:t>
      </w:r>
      <w:r>
        <w:rPr>
          <w:rFonts w:hint="eastAsia"/>
        </w:rPr>
        <w:t>如：</w:t>
      </w:r>
      <w:r>
        <w:rPr>
          <w:rFonts w:hint="eastAsia"/>
        </w:rPr>
        <w:t>\adder\\counter\</w:t>
      </w:r>
      <w:r>
        <w:rPr>
          <w:rFonts w:hint="eastAsia"/>
        </w:rPr>
        <w:t>表示的扩展标识符名称为</w:t>
      </w:r>
      <w:r>
        <w:rPr>
          <w:rFonts w:hint="eastAsia"/>
        </w:rPr>
        <w:t>adder\countera </w:t>
      </w:r>
    </w:p>
    <w:p>
      <w:pPr/>
      <w:r>
        <w:rPr>
          <w:rFonts w:hint="eastAsia"/>
        </w:rPr>
        <w:t>3</w:t>
      </w:r>
      <w:r>
        <w:rPr>
          <w:rFonts w:hint="eastAsia"/>
        </w:rPr>
        <w:t>、十进制数的定义格式为：</w:t>
      </w:r>
      <w:r>
        <w:rPr>
          <w:rFonts w:hint="eastAsia"/>
        </w:rPr>
        <w:t> </w:t>
      </w:r>
      <w:r>
        <w:rPr>
          <w:rFonts w:hint="eastAsia"/>
        </w:rPr>
        <w:t>整数</w:t>
      </w:r>
      <w:r>
        <w:rPr>
          <w:rFonts w:hint="eastAsia"/>
        </w:rPr>
        <w:t>[.</w:t>
      </w:r>
      <w:r>
        <w:rPr>
          <w:rFonts w:hint="eastAsia"/>
        </w:rPr>
        <w:t>整数</w:t>
      </w:r>
      <w:r>
        <w:rPr>
          <w:rFonts w:hint="eastAsia"/>
        </w:rPr>
        <w:t>][</w:t>
      </w:r>
      <w:r>
        <w:rPr>
          <w:rFonts w:hint="eastAsia"/>
        </w:rPr>
        <w:t>指数</w:t>
      </w:r>
      <w:r>
        <w:rPr>
          <w:rFonts w:hint="eastAsia"/>
        </w:rPr>
        <w:t>] </w:t>
      </w:r>
    </w:p>
    <w:p>
      <w:pPr/>
      <w:r>
        <w:rPr>
          <w:rFonts w:hint="eastAsia"/>
        </w:rPr>
        <w:t>其中整数可表示为</w:t>
      </w:r>
      <w:r>
        <w:rPr>
          <w:rFonts w:hint="eastAsia"/>
        </w:rPr>
        <w:t>"</w:t>
      </w:r>
      <w:r>
        <w:rPr>
          <w:rFonts w:hint="eastAsia"/>
        </w:rPr>
        <w:t>数字</w:t>
      </w:r>
      <w:r>
        <w:rPr>
          <w:rFonts w:hint="eastAsia"/>
        </w:rPr>
        <w:t>_</w:t>
      </w:r>
      <w:r>
        <w:rPr>
          <w:rFonts w:hint="eastAsia"/>
        </w:rPr>
        <w:t>数字</w:t>
      </w:r>
      <w:r>
        <w:rPr>
          <w:rFonts w:hint="eastAsia"/>
        </w:rPr>
        <w:t>"</w:t>
      </w:r>
      <w:r>
        <w:rPr>
          <w:rFonts w:hint="eastAsia"/>
        </w:rPr>
        <w:t>，指数可表示为</w:t>
      </w:r>
      <w:r>
        <w:rPr>
          <w:rFonts w:hint="eastAsia"/>
        </w:rPr>
        <w:t>"E+(</w:t>
      </w:r>
      <w:r>
        <w:rPr>
          <w:rFonts w:hint="eastAsia"/>
        </w:rPr>
        <w:t>或－</w:t>
      </w:r>
      <w:r>
        <w:rPr>
          <w:rFonts w:hint="eastAsia"/>
        </w:rPr>
        <w:t>)</w:t>
      </w:r>
      <w:r>
        <w:rPr>
          <w:rFonts w:hint="eastAsia"/>
        </w:rPr>
        <w:t>整数</w:t>
      </w:r>
      <w:r>
        <w:rPr>
          <w:rFonts w:hint="eastAsia"/>
        </w:rPr>
        <w:t>"</w:t>
      </w:r>
      <w:r>
        <w:rPr>
          <w:rFonts w:hint="eastAsia"/>
        </w:rPr>
        <w:t>，但只有十进制的实数才允许指数为负值。在相邻的数字之间插入下划线，对数值并无影响，而且允许在数字之前冠以若干个零，但是不允许在数字中存在空格或其它字符。</w:t>
      </w:r>
      <w:r>
        <w:rPr>
          <w:rFonts w:hint="eastAsia"/>
        </w:rPr>
        <w:t>  </w:t>
      </w:r>
      <w:r>
        <w:rPr>
          <w:rFonts w:hint="eastAsia"/>
        </w:rPr>
        <w:t>以基表示的数，格式：</w:t>
      </w:r>
      <w:r>
        <w:rPr>
          <w:rFonts w:hint="eastAsia"/>
        </w:rPr>
        <w:t> </w:t>
      </w:r>
      <w:r>
        <w:rPr>
          <w:rFonts w:hint="eastAsia"/>
        </w:rPr>
        <w:t>基</w:t>
      </w:r>
      <w:r>
        <w:rPr>
          <w:rFonts w:hint="eastAsia"/>
        </w:rPr>
        <w:t>#</w:t>
      </w:r>
      <w:r>
        <w:rPr>
          <w:rFonts w:hint="eastAsia"/>
        </w:rPr>
        <w:t>基于基的整数</w:t>
      </w:r>
      <w:r>
        <w:rPr>
          <w:rFonts w:hint="eastAsia"/>
        </w:rPr>
        <w:t>[.</w:t>
      </w:r>
      <w:r>
        <w:rPr>
          <w:rFonts w:hint="eastAsia"/>
        </w:rPr>
        <w:t>基于基的整数</w:t>
      </w:r>
      <w:r>
        <w:rPr>
          <w:rFonts w:hint="eastAsia"/>
        </w:rPr>
        <w:t>]#</w:t>
      </w:r>
      <w:r>
        <w:rPr>
          <w:rFonts w:hint="eastAsia"/>
        </w:rPr>
        <w:t>指数</w:t>
      </w:r>
      <w:r>
        <w:rPr>
          <w:rFonts w:hint="eastAsia"/>
        </w:rPr>
        <w:t> </w:t>
      </w:r>
    </w:p>
    <w:p>
      <w:pPr/>
      <w:r>
        <w:rPr>
          <w:rFonts w:hint="eastAsia"/>
        </w:rPr>
        <w:t>基是一个整数，其最小值是</w:t>
      </w:r>
      <w:r>
        <w:rPr>
          <w:rFonts w:hint="eastAsia"/>
        </w:rPr>
        <w:t>2</w:t>
      </w:r>
      <w:r>
        <w:rPr>
          <w:rFonts w:hint="eastAsia"/>
        </w:rPr>
        <w:t>，最大值是</w:t>
      </w:r>
      <w:r>
        <w:rPr>
          <w:rFonts w:hint="eastAsia"/>
        </w:rPr>
        <w:t>16</w:t>
      </w:r>
      <w:r>
        <w:rPr>
          <w:rFonts w:hint="eastAsia"/>
        </w:rPr>
        <w:t>。基于基的整数可表示为“扩展数字</w:t>
      </w:r>
      <w:r>
        <w:rPr>
          <w:rFonts w:hint="eastAsia"/>
        </w:rPr>
        <w:t>_</w:t>
      </w:r>
      <w:r>
        <w:rPr>
          <w:rFonts w:hint="eastAsia"/>
        </w:rPr>
        <w:t>扩展数字”，其中扩展数字为数字</w:t>
      </w:r>
      <w:r>
        <w:rPr>
          <w:rFonts w:hint="eastAsia"/>
        </w:rPr>
        <w:t>(</w:t>
      </w:r>
      <w:r>
        <w:rPr>
          <w:rFonts w:hint="eastAsia"/>
        </w:rPr>
        <w:t>或字母，如十六进制中的</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w:t>
      </w:r>
      <w:r>
        <w:rPr>
          <w:rFonts w:hint="eastAsia"/>
        </w:rPr>
        <w:t>、</w:t>
      </w:r>
      <w:r>
        <w:rPr>
          <w:rFonts w:hint="eastAsia"/>
        </w:rPr>
        <w:t>F</w:t>
      </w:r>
      <w:r>
        <w:rPr>
          <w:rFonts w:hint="eastAsia"/>
        </w:rPr>
        <w:t>，且大小写字母所表达的意义相同</w:t>
      </w:r>
      <w:r>
        <w:rPr>
          <w:rFonts w:hint="eastAsia"/>
        </w:rPr>
        <w:t>)</w:t>
      </w:r>
      <w:r>
        <w:rPr>
          <w:rFonts w:hint="eastAsia"/>
        </w:rPr>
        <w:t>，插入下划线不会影响其数值大小。</w:t>
      </w:r>
      <w:r>
        <w:rPr>
          <w:rFonts w:hint="eastAsia"/>
        </w:rPr>
        <w:t>  2#111111_11#  </w:t>
      </w:r>
      <w:r>
        <w:rPr>
          <w:rFonts w:hint="eastAsia"/>
        </w:rPr>
        <w:t>等效于</w:t>
      </w:r>
      <w:r>
        <w:rPr>
          <w:rFonts w:hint="eastAsia"/>
        </w:rPr>
        <w:t>(2#11111111#)</w:t>
      </w:r>
      <w:r>
        <w:rPr>
          <w:rFonts w:hint="eastAsia"/>
        </w:rPr>
        <w:t>，表示十进制数</w:t>
      </w:r>
      <w:r>
        <w:rPr>
          <w:rFonts w:hint="eastAsia"/>
        </w:rPr>
        <w:t>255 </w:t>
      </w:r>
    </w:p>
    <w:p>
      <w:pPr/>
      <w:r>
        <w:rPr>
          <w:rFonts w:hint="eastAsia"/>
        </w:rPr>
        <w:t>8#0037         </w:t>
      </w:r>
      <w:r>
        <w:rPr>
          <w:rFonts w:hint="eastAsia"/>
        </w:rPr>
        <w:t>等效于</w:t>
      </w:r>
      <w:r>
        <w:rPr>
          <w:rFonts w:hint="eastAsia"/>
        </w:rPr>
        <w:t>(8#377#)</w:t>
      </w:r>
      <w:r>
        <w:rPr>
          <w:rFonts w:hint="eastAsia"/>
        </w:rPr>
        <w:t>，表示十进制数</w:t>
      </w:r>
      <w:r>
        <w:rPr>
          <w:rFonts w:hint="eastAsia"/>
        </w:rPr>
        <w:t>255         3</w:t>
      </w:r>
      <w:r>
        <w:rPr>
          <w:rFonts w:hint="eastAsia"/>
        </w:rPr>
        <w:t>×</w:t>
      </w:r>
      <w:r>
        <w:rPr>
          <w:rFonts w:hint="eastAsia"/>
        </w:rPr>
        <w:t>8*8+7</w:t>
      </w:r>
      <w:r>
        <w:rPr>
          <w:rFonts w:hint="eastAsia"/>
        </w:rPr>
        <w:t>×</w:t>
      </w:r>
      <w:r>
        <w:rPr>
          <w:rFonts w:hint="eastAsia"/>
        </w:rPr>
        <w:t>8+7 </w:t>
      </w:r>
    </w:p>
    <w:p>
      <w:pPr/>
      <w:r>
        <w:rPr>
          <w:rFonts w:hint="eastAsia"/>
        </w:rPr>
        <w:t>016#0Ff#   </w:t>
      </w:r>
      <w:r>
        <w:rPr>
          <w:rFonts w:hint="eastAsia"/>
        </w:rPr>
        <w:t>等效于</w:t>
      </w:r>
      <w:r>
        <w:rPr>
          <w:rFonts w:hint="eastAsia"/>
        </w:rPr>
        <w:t>(16#FF#)</w:t>
      </w:r>
      <w:r>
        <w:rPr>
          <w:rFonts w:hint="eastAsia"/>
        </w:rPr>
        <w:t>，表示十进制数</w:t>
      </w:r>
      <w:r>
        <w:rPr>
          <w:rFonts w:hint="eastAsia"/>
        </w:rPr>
        <w:t>255=16</w:t>
      </w:r>
      <w:r>
        <w:rPr>
          <w:rFonts w:hint="eastAsia"/>
        </w:rPr>
        <w:t>×</w:t>
      </w:r>
      <w:r>
        <w:rPr>
          <w:rFonts w:hint="eastAsia"/>
        </w:rPr>
        <w:t>15+15 </w:t>
      </w:r>
    </w:p>
    <w:p>
      <w:pPr/>
      <w:r>
        <w:rPr>
          <w:rFonts w:hint="eastAsia"/>
        </w:rPr>
        <w:t>16#8F#E1   </w:t>
      </w:r>
      <w:r>
        <w:rPr>
          <w:rFonts w:hint="eastAsia"/>
        </w:rPr>
        <w:t>表示十进制数</w:t>
      </w:r>
      <w:r>
        <w:rPr>
          <w:rFonts w:hint="eastAsia"/>
        </w:rPr>
        <w:t>2288</w:t>
      </w:r>
      <w:r>
        <w:rPr>
          <w:rFonts w:hint="eastAsia"/>
        </w:rPr>
        <w:t>，即</w:t>
      </w:r>
      <w:r>
        <w:rPr>
          <w:rFonts w:hint="eastAsia"/>
        </w:rPr>
        <w:t>143</w:t>
      </w:r>
      <w:r>
        <w:rPr>
          <w:rFonts w:hint="eastAsia"/>
        </w:rPr>
        <w:t>×</w:t>
      </w:r>
      <w:r>
        <w:rPr>
          <w:rFonts w:hint="eastAsia"/>
        </w:rPr>
        <w:t>16=(16 </w:t>
      </w:r>
      <w:r>
        <w:rPr>
          <w:rFonts w:hint="eastAsia"/>
        </w:rPr>
        <w:t>×</w:t>
      </w:r>
      <w:r>
        <w:rPr>
          <w:rFonts w:hint="eastAsia"/>
        </w:rPr>
        <w:t>8+15</w:t>
      </w:r>
      <w:r>
        <w:rPr>
          <w:rFonts w:hint="eastAsia"/>
        </w:rPr>
        <w:t>）×</w:t>
      </w:r>
      <w:r>
        <w:rPr>
          <w:rFonts w:hint="eastAsia"/>
        </w:rPr>
        <w:t>16 </w:t>
      </w:r>
    </w:p>
    <w:p>
      <w:pPr/>
      <w:r>
        <w:rPr>
          <w:rFonts w:hint="eastAsia"/>
        </w:rPr>
        <w:t>2#1.1111_01#e8 </w:t>
      </w:r>
      <w:r>
        <w:rPr>
          <w:rFonts w:hint="eastAsia"/>
        </w:rPr>
        <w:t>表示十进制数</w:t>
      </w:r>
      <w:r>
        <w:rPr>
          <w:rFonts w:hint="eastAsia"/>
        </w:rPr>
        <w:t>500=(1+2^-1+2^-2+2^-3+2^-4+2^-6) </w:t>
      </w:r>
      <w:r>
        <w:rPr>
          <w:rFonts w:hint="eastAsia"/>
        </w:rPr>
        <w:t>×</w:t>
      </w:r>
      <w:r>
        <w:rPr>
          <w:rFonts w:hint="eastAsia"/>
        </w:rPr>
        <w:t>2^8 </w:t>
      </w:r>
    </w:p>
    <w:p>
      <w:pPr/>
      <w:r>
        <w:rPr>
          <w:rFonts w:hint="eastAsia"/>
        </w:rPr>
        <w:t>16#0.E#E0    =(16</w:t>
      </w:r>
      <w:r>
        <w:rPr>
          <w:rFonts w:hint="eastAsia"/>
        </w:rPr>
        <w:t>×</w:t>
      </w:r>
      <w:r>
        <w:rPr>
          <w:rFonts w:hint="eastAsia"/>
        </w:rPr>
        <w:t>0+14</w:t>
      </w:r>
      <w:r>
        <w:rPr>
          <w:rFonts w:hint="eastAsia"/>
        </w:rPr>
        <w:t>×</w:t>
      </w:r>
      <w:r>
        <w:rPr>
          <w:rFonts w:hint="eastAsia"/>
        </w:rPr>
        <w:t>16-1) </w:t>
      </w:r>
      <w:r>
        <w:rPr>
          <w:rFonts w:hint="eastAsia"/>
        </w:rPr>
        <w:t>×</w:t>
      </w:r>
      <w:r>
        <w:rPr>
          <w:rFonts w:hint="eastAsia"/>
        </w:rPr>
        <w:t>160</w:t>
      </w:r>
    </w:p>
    <w:p>
      <w:pPr/>
    </w:p>
    <w:p>
      <w:pPr/>
      <w:r>
        <w:rPr>
          <w:rFonts w:hint="eastAsia"/>
        </w:rPr>
        <w:t> 4</w:t>
      </w:r>
      <w:r>
        <w:rPr>
          <w:rFonts w:hint="eastAsia"/>
        </w:rPr>
        <w:t>、位串用于表示位矢量，格式为：</w:t>
      </w:r>
      <w:r>
        <w:rPr>
          <w:rFonts w:hint="eastAsia"/>
        </w:rPr>
        <w:t>  </w:t>
      </w:r>
      <w:r>
        <w:rPr>
          <w:rFonts w:hint="eastAsia"/>
        </w:rPr>
        <w:t>基数说明符“数字字符串”</w:t>
      </w:r>
      <w:r>
        <w:rPr>
          <w:rFonts w:hint="eastAsia"/>
        </w:rPr>
        <w:t> </w:t>
      </w:r>
    </w:p>
    <w:p>
      <w:pPr/>
      <w:r>
        <w:rPr>
          <w:rFonts w:hint="eastAsia"/>
        </w:rPr>
        <w:t>其中的基数说明符包括</w:t>
      </w:r>
      <w:r>
        <w:rPr>
          <w:rFonts w:hint="eastAsia"/>
        </w:rPr>
        <w:t>B</w:t>
      </w:r>
      <w:r>
        <w:rPr>
          <w:rFonts w:hint="eastAsia"/>
        </w:rPr>
        <w:t>、</w:t>
      </w:r>
      <w:r>
        <w:rPr>
          <w:rFonts w:hint="eastAsia"/>
        </w:rPr>
        <w:t>O</w:t>
      </w:r>
      <w:r>
        <w:rPr>
          <w:rFonts w:hint="eastAsia"/>
        </w:rPr>
        <w:t>和</w:t>
      </w:r>
      <w:r>
        <w:rPr>
          <w:rFonts w:hint="eastAsia"/>
        </w:rPr>
        <w:t>X</w:t>
      </w:r>
      <w:r>
        <w:rPr>
          <w:rFonts w:hint="eastAsia"/>
        </w:rPr>
        <w:t>。</w:t>
      </w:r>
      <w:r>
        <w:rPr>
          <w:rFonts w:hint="eastAsia"/>
        </w:rPr>
        <w:t>B</w:t>
      </w:r>
      <w:r>
        <w:rPr>
          <w:rFonts w:hint="eastAsia"/>
        </w:rPr>
        <w:t>表示二进制数，</w:t>
      </w:r>
      <w:r>
        <w:rPr>
          <w:rFonts w:hint="eastAsia"/>
        </w:rPr>
        <w:t>O</w:t>
      </w:r>
      <w:r>
        <w:rPr>
          <w:rFonts w:hint="eastAsia"/>
        </w:rPr>
        <w:t>表示八进制数，</w:t>
      </w:r>
      <w:r>
        <w:rPr>
          <w:rFonts w:hint="eastAsia"/>
        </w:rPr>
        <w:t>X</w:t>
      </w:r>
      <w:r>
        <w:rPr>
          <w:rFonts w:hint="eastAsia"/>
        </w:rPr>
        <w:t>表示十六进制数。</w:t>
      </w:r>
      <w:r>
        <w:rPr>
          <w:rFonts w:hint="eastAsia"/>
        </w:rPr>
        <w:t> </w:t>
      </w:r>
    </w:p>
    <w:p>
      <w:pPr/>
      <w:r>
        <w:rPr>
          <w:rFonts w:hint="eastAsia"/>
        </w:rPr>
        <w:t>B</w:t>
      </w:r>
      <w:r>
        <w:rPr>
          <w:rFonts w:hint="eastAsia"/>
        </w:rPr>
        <w:t>“</w:t>
      </w:r>
      <w:r>
        <w:rPr>
          <w:rFonts w:hint="eastAsia"/>
        </w:rPr>
        <w:t>10101111</w:t>
      </w:r>
      <w:r>
        <w:rPr>
          <w:rFonts w:hint="eastAsia"/>
        </w:rPr>
        <w:t>”，</w:t>
      </w:r>
      <w:r>
        <w:rPr>
          <w:rFonts w:hint="eastAsia"/>
        </w:rPr>
        <w:t>O</w:t>
      </w:r>
      <w:r>
        <w:rPr>
          <w:rFonts w:hint="eastAsia"/>
        </w:rPr>
        <w:t>“</w:t>
      </w:r>
      <w:r>
        <w:rPr>
          <w:rFonts w:hint="eastAsia"/>
        </w:rPr>
        <w:t>375</w:t>
      </w:r>
      <w:r>
        <w:rPr>
          <w:rFonts w:hint="eastAsia"/>
        </w:rPr>
        <w:t>”，</w:t>
      </w:r>
      <w:r>
        <w:rPr>
          <w:rFonts w:hint="eastAsia"/>
        </w:rPr>
        <w:t>X</w:t>
      </w:r>
      <w:r>
        <w:rPr>
          <w:rFonts w:hint="eastAsia"/>
        </w:rPr>
        <w:t>“</w:t>
      </w:r>
      <w:r>
        <w:rPr>
          <w:rFonts w:hint="eastAsia"/>
        </w:rPr>
        <w:t>89AC</w:t>
      </w:r>
      <w:r>
        <w:rPr>
          <w:rFonts w:hint="eastAsia"/>
        </w:rPr>
        <w:t>”，</w:t>
      </w:r>
      <w:r>
        <w:rPr>
          <w:rFonts w:hint="eastAsia"/>
        </w:rPr>
        <w:t> </w:t>
      </w:r>
      <w:r>
        <w:rPr>
          <w:rFonts w:hint="eastAsia"/>
        </w:rPr>
        <w:t>数位字符串实际是位矢量，只有</w:t>
      </w:r>
      <w:r>
        <w:rPr>
          <w:rFonts w:hint="eastAsia"/>
        </w:rPr>
        <w:t>2</w:t>
      </w:r>
      <w:r>
        <w:rPr>
          <w:rFonts w:hint="eastAsia"/>
        </w:rPr>
        <w:t>，</w:t>
      </w:r>
      <w:r>
        <w:rPr>
          <w:rFonts w:hint="eastAsia"/>
        </w:rPr>
        <w:t>8</w:t>
      </w:r>
      <w:r>
        <w:rPr>
          <w:rFonts w:hint="eastAsia"/>
        </w:rPr>
        <w:t>，</w:t>
      </w:r>
      <w:r>
        <w:rPr>
          <w:rFonts w:hint="eastAsia"/>
        </w:rPr>
        <w:t>16</w:t>
      </w:r>
      <w:r>
        <w:rPr>
          <w:rFonts w:hint="eastAsia"/>
        </w:rPr>
        <w:t>进制，默认为</w:t>
      </w:r>
      <w:r>
        <w:rPr>
          <w:rFonts w:hint="eastAsia"/>
        </w:rPr>
        <w:t>B</w:t>
      </w:r>
      <w:r>
        <w:rPr>
          <w:rFonts w:hint="eastAsia"/>
        </w:rPr>
        <w:t>，用于对一维位矢量的赋值，</w:t>
      </w:r>
      <w:r>
        <w:rPr>
          <w:rFonts w:hint="eastAsia"/>
        </w:rPr>
        <w:t>8</w:t>
      </w:r>
      <w:r>
        <w:rPr>
          <w:rFonts w:hint="eastAsia"/>
        </w:rPr>
        <w:t>每数占</w:t>
      </w:r>
      <w:r>
        <w:rPr>
          <w:rFonts w:hint="eastAsia"/>
        </w:rPr>
        <w:t>3</w:t>
      </w:r>
      <w:r>
        <w:rPr>
          <w:rFonts w:hint="eastAsia"/>
        </w:rPr>
        <w:t>位，</w:t>
      </w:r>
      <w:r>
        <w:rPr>
          <w:rFonts w:hint="eastAsia"/>
        </w:rPr>
        <w:t>16</w:t>
      </w:r>
      <w:r>
        <w:rPr>
          <w:rFonts w:hint="eastAsia"/>
        </w:rPr>
        <w:t>每数占</w:t>
      </w:r>
      <w:r>
        <w:rPr>
          <w:rFonts w:hint="eastAsia"/>
        </w:rPr>
        <w:t>4</w:t>
      </w:r>
      <w:r>
        <w:rPr>
          <w:rFonts w:hint="eastAsia"/>
        </w:rPr>
        <w:t>位</w:t>
      </w:r>
      <w:r>
        <w:rPr>
          <w:rFonts w:hint="eastAsia"/>
        </w:rPr>
        <w:t> </w:t>
      </w:r>
    </w:p>
    <w:p>
      <w:pPr/>
    </w:p>
    <w:p>
      <w:pPr/>
      <w:r>
        <w:rPr>
          <w:rFonts w:hint="eastAsia"/>
        </w:rPr>
        <w:t>5</w:t>
      </w:r>
      <w:r>
        <w:rPr>
          <w:rFonts w:hint="eastAsia"/>
        </w:rPr>
        <w:t>、逻辑运算符的左边和右边以及代入的信号的数据类型必须是相同的，否则编译时会给出出错警告。当一个语句中存在两个以上的逻辑表达式时，在</w:t>
      </w:r>
      <w:r>
        <w:rPr>
          <w:rFonts w:hint="eastAsia"/>
        </w:rPr>
        <w:t>VHDL</w:t>
      </w:r>
      <w:r>
        <w:rPr>
          <w:rFonts w:hint="eastAsia"/>
        </w:rPr>
        <w:t>语言中，左右没有优先级差别。</w:t>
      </w:r>
      <w:r>
        <w:rPr>
          <w:rFonts w:hint="eastAsia"/>
        </w:rPr>
        <w:t>X&lt;=(a AND b) OR c</w:t>
      </w:r>
      <w:r>
        <w:rPr>
          <w:rFonts w:hint="eastAsia"/>
        </w:rPr>
        <w:t>；若去掉式中的括号，则从语法上来说是错误的。不过，如果一个逻辑表达式中只有一种逻辑运算符，那么改变运算的顺序不会导致逻辑的改变，此时括号就可以省略掉。例如：</w:t>
      </w:r>
      <w:r>
        <w:rPr>
          <w:rFonts w:hint="eastAsia"/>
        </w:rPr>
        <w:t> </w:t>
      </w:r>
    </w:p>
    <w:p>
      <w:pPr/>
      <w:r>
        <w:rPr>
          <w:rFonts w:hint="eastAsia"/>
        </w:rPr>
        <w:t>a&lt;=b OR c OR d OR e</w:t>
      </w:r>
      <w:r>
        <w:rPr>
          <w:rFonts w:hint="eastAsia"/>
        </w:rPr>
        <w:t>；</w:t>
      </w:r>
      <w:r>
        <w:rPr>
          <w:rFonts w:hint="eastAsia"/>
        </w:rPr>
        <w:t> </w:t>
      </w:r>
    </w:p>
    <w:p>
      <w:pPr/>
    </w:p>
    <w:p>
      <w:pPr/>
    </w:p>
    <w:p>
      <w:pPr/>
    </w:p>
    <w:p>
      <w:pPr/>
    </w:p>
    <w:p>
      <w:pPr/>
    </w:p>
    <w:p>
      <w:pPr/>
    </w:p>
    <w:p>
      <w:pPr/>
      <w:r>
        <w:rPr>
          <w:rFonts w:hint="eastAsia"/>
        </w:rPr>
        <w:t>a&lt;=b AND c AND d AND e   --</w:t>
      </w:r>
      <w:r>
        <w:rPr>
          <w:rFonts w:hint="eastAsia"/>
        </w:rPr>
        <w:t>对应的逻辑表达式为</w:t>
      </w:r>
      <w:r>
        <w:rPr>
          <w:rFonts w:hint="eastAsia"/>
        </w:rPr>
        <w:t>a=b</w:t>
      </w:r>
      <w:r>
        <w:rPr>
          <w:rFonts w:hint="eastAsia"/>
        </w:rPr>
        <w:t>·</w:t>
      </w:r>
      <w:r>
        <w:rPr>
          <w:rFonts w:hint="eastAsia"/>
        </w:rPr>
        <w:t>c</w:t>
      </w:r>
      <w:r>
        <w:rPr>
          <w:rFonts w:hint="eastAsia"/>
        </w:rPr>
        <w:t>·</w:t>
      </w:r>
      <w:r>
        <w:rPr>
          <w:rFonts w:hint="eastAsia"/>
        </w:rPr>
        <w:t>d</w:t>
      </w:r>
      <w:r>
        <w:rPr>
          <w:rFonts w:hint="eastAsia"/>
        </w:rPr>
        <w:t>·</w:t>
      </w:r>
      <w:r>
        <w:rPr>
          <w:rFonts w:hint="eastAsia"/>
        </w:rPr>
        <w:t>e   a&lt;=b OR c OR d OR e      --</w:t>
      </w:r>
      <w:r>
        <w:rPr>
          <w:rFonts w:hint="eastAsia"/>
        </w:rPr>
        <w:t>对应的逻辑表达式为</w:t>
      </w:r>
      <w:r>
        <w:rPr>
          <w:rFonts w:hint="eastAsia"/>
        </w:rPr>
        <w:t>a=b</w:t>
      </w:r>
      <w:r>
        <w:rPr>
          <w:rFonts w:hint="eastAsia"/>
        </w:rPr>
        <w:t>＋</w:t>
      </w:r>
      <w:r>
        <w:rPr>
          <w:rFonts w:hint="eastAsia"/>
        </w:rPr>
        <w:t>c</w:t>
      </w:r>
      <w:r>
        <w:rPr>
          <w:rFonts w:hint="eastAsia"/>
        </w:rPr>
        <w:t>＋</w:t>
      </w:r>
      <w:r>
        <w:rPr>
          <w:rFonts w:hint="eastAsia"/>
        </w:rPr>
        <w:t>d</w:t>
      </w:r>
      <w:r>
        <w:rPr>
          <w:rFonts w:hint="eastAsia"/>
        </w:rPr>
        <w:t>＋</w:t>
      </w:r>
      <w:r>
        <w:rPr>
          <w:rFonts w:hint="eastAsia"/>
        </w:rPr>
        <w:t>e      a&lt;= (b OR c) AND (d OR e)   --</w:t>
      </w:r>
      <w:r>
        <w:rPr>
          <w:rFonts w:hint="eastAsia"/>
        </w:rPr>
        <w:t>对应的逻辑表达式为</w:t>
      </w:r>
      <w:r>
        <w:rPr>
          <w:rFonts w:hint="eastAsia"/>
        </w:rPr>
        <w:t>a= (b</w:t>
      </w:r>
      <w:r>
        <w:rPr>
          <w:rFonts w:hint="eastAsia"/>
        </w:rPr>
        <w:t>＋</w:t>
      </w:r>
      <w:r>
        <w:rPr>
          <w:rFonts w:hint="eastAsia"/>
        </w:rPr>
        <w:t>c)</w:t>
      </w:r>
      <w:r>
        <w:rPr>
          <w:rFonts w:hint="eastAsia"/>
        </w:rPr>
        <w:t>·</w:t>
      </w:r>
      <w:r>
        <w:rPr>
          <w:rFonts w:hint="eastAsia"/>
        </w:rPr>
        <w:t>(d</w:t>
      </w:r>
      <w:r>
        <w:rPr>
          <w:rFonts w:hint="eastAsia"/>
        </w:rPr>
        <w:t>＋</w:t>
      </w:r>
      <w:r>
        <w:rPr>
          <w:rFonts w:hint="eastAsia"/>
        </w:rPr>
        <w:t>e) </w:t>
      </w:r>
    </w:p>
    <w:p>
      <w:pPr/>
      <w:r>
        <w:rPr>
          <w:rFonts w:hint="eastAsia"/>
        </w:rPr>
        <w:t>6</w:t>
      </w:r>
      <w:r>
        <w:rPr>
          <w:rFonts w:hint="eastAsia"/>
        </w:rPr>
        <w:t>、在进行关系运算时，左右两边的操作数的类型必须相同，但是位长度不一定相同。在利用关系运算符对位矢量数据进行比较时，比较过程是从最左边的位开始，自左至右按位进行比较的。在位长不同的情况下，只能按自左至右的比较结果作为关系运算的结果。</w:t>
      </w:r>
      <w:r>
        <w:rPr>
          <w:rFonts w:hint="eastAsia"/>
        </w:rPr>
        <w:t>  </w:t>
      </w:r>
    </w:p>
    <w:p>
      <w:pPr/>
      <w:r>
        <w:rPr>
          <w:rFonts w:hint="eastAsia"/>
        </w:rPr>
        <w:t>关系运算符中的小于等于运算符“</w:t>
      </w:r>
      <w:r>
        <w:rPr>
          <w:rFonts w:hint="eastAsia"/>
        </w:rPr>
        <w:t>&lt;=</w:t>
      </w:r>
      <w:r>
        <w:rPr>
          <w:rFonts w:hint="eastAsia"/>
        </w:rPr>
        <w:t>”与信号赋值时的符号“</w:t>
      </w:r>
      <w:r>
        <w:rPr>
          <w:rFonts w:hint="eastAsia"/>
        </w:rPr>
        <w:t>&lt;=</w:t>
      </w:r>
      <w:r>
        <w:rPr>
          <w:rFonts w:hint="eastAsia"/>
        </w:rPr>
        <w:t>”是相同的。在阅读程序时，应按照上下文关系来判断此符号到底是关系运算符还是代入符。</w:t>
      </w:r>
      <w:r>
        <w:rPr>
          <w:rFonts w:hint="eastAsia"/>
        </w:rPr>
        <w:t> </w:t>
      </w:r>
    </w:p>
    <w:p>
      <w:pPr/>
      <w:r>
        <w:rPr>
          <w:rFonts w:hint="eastAsia"/>
        </w:rPr>
        <w:t>7</w:t>
      </w:r>
      <w:r>
        <w:rPr>
          <w:rFonts w:hint="eastAsia"/>
        </w:rPr>
        <w:t>、移位运算：</w:t>
      </w:r>
      <w:r>
        <w:rPr>
          <w:rFonts w:hint="eastAsia"/>
        </w:rPr>
        <w:t>SLL</w:t>
      </w:r>
      <w:r>
        <w:rPr>
          <w:rFonts w:hint="eastAsia"/>
        </w:rPr>
        <w:t>是将位向量左移，右边移空位补零；</w:t>
      </w:r>
      <w:r>
        <w:rPr>
          <w:rFonts w:hint="eastAsia"/>
        </w:rPr>
        <w:t>SLA</w:t>
      </w:r>
      <w:r>
        <w:rPr>
          <w:rFonts w:hint="eastAsia"/>
        </w:rPr>
        <w:t>是将位向量左移，右边第一位的数值保持原值不变；</w:t>
      </w:r>
      <w:r>
        <w:rPr>
          <w:rFonts w:hint="eastAsia"/>
        </w:rPr>
        <w:t>SRL</w:t>
      </w:r>
      <w:r>
        <w:rPr>
          <w:rFonts w:hint="eastAsia"/>
        </w:rPr>
        <w:t>是将位向量右移，左边移空位补零；</w:t>
      </w:r>
      <w:r>
        <w:rPr>
          <w:rFonts w:hint="eastAsia"/>
        </w:rPr>
        <w:t>SRA</w:t>
      </w:r>
      <w:r>
        <w:rPr>
          <w:rFonts w:hint="eastAsia"/>
        </w:rPr>
        <w:t>是将位向量右移，左边第一位的数值保持原值不变。</w:t>
      </w:r>
      <w:r>
        <w:rPr>
          <w:rFonts w:hint="eastAsia"/>
        </w:rPr>
        <w:t>ROR</w:t>
      </w:r>
      <w:r>
        <w:rPr>
          <w:rFonts w:hint="eastAsia"/>
        </w:rPr>
        <w:t>和</w:t>
      </w:r>
      <w:r>
        <w:rPr>
          <w:rFonts w:hint="eastAsia"/>
        </w:rPr>
        <w:t>ROL</w:t>
      </w:r>
      <w:r>
        <w:rPr>
          <w:rFonts w:hint="eastAsia"/>
        </w:rPr>
        <w:t>是自循环移位方式。</w:t>
      </w:r>
      <w:r>
        <w:rPr>
          <w:rFonts w:hint="eastAsia"/>
        </w:rPr>
        <w:t>   </w:t>
      </w:r>
    </w:p>
    <w:p>
      <w:pPr/>
      <w:r>
        <w:rPr>
          <w:rFonts w:hint="eastAsia"/>
        </w:rPr>
        <w:t>A&lt;= "1001"; </w:t>
      </w:r>
    </w:p>
    <w:p>
      <w:pPr/>
      <w:r>
        <w:rPr>
          <w:rFonts w:hint="eastAsia"/>
        </w:rPr>
        <w:t>B&lt;=A SLL 1;     </w:t>
      </w:r>
      <w:r>
        <w:rPr>
          <w:rFonts w:hint="eastAsia"/>
        </w:rPr>
        <w:t>逻辑左移</w:t>
      </w:r>
      <w:r>
        <w:rPr>
          <w:rFonts w:hint="eastAsia"/>
        </w:rPr>
        <w:t>B=0010 C&lt;=A SRL 1;     </w:t>
      </w:r>
      <w:r>
        <w:rPr>
          <w:rFonts w:hint="eastAsia"/>
        </w:rPr>
        <w:t>逻辑右移</w:t>
      </w:r>
      <w:r>
        <w:rPr>
          <w:rFonts w:hint="eastAsia"/>
        </w:rPr>
        <w:t>C=0100 D&lt;=A SLA 1;     </w:t>
      </w:r>
      <w:r>
        <w:rPr>
          <w:rFonts w:hint="eastAsia"/>
        </w:rPr>
        <w:t>算术左移</w:t>
      </w:r>
      <w:r>
        <w:rPr>
          <w:rFonts w:hint="eastAsia"/>
        </w:rPr>
        <w:t> D=0011 E&lt;=A SRA 1;     </w:t>
      </w:r>
      <w:r>
        <w:rPr>
          <w:rFonts w:hint="eastAsia"/>
        </w:rPr>
        <w:t>算术右移</w:t>
      </w:r>
      <w:r>
        <w:rPr>
          <w:rFonts w:hint="eastAsia"/>
        </w:rPr>
        <w:t> E=1100 F&lt;=A ROL 1;     </w:t>
      </w:r>
      <w:r>
        <w:rPr>
          <w:rFonts w:hint="eastAsia"/>
        </w:rPr>
        <w:t>循环左移</w:t>
      </w:r>
      <w:r>
        <w:rPr>
          <w:rFonts w:hint="eastAsia"/>
        </w:rPr>
        <w:t> F=0011 G&lt;=A ROR 1;     </w:t>
      </w:r>
      <w:r>
        <w:rPr>
          <w:rFonts w:hint="eastAsia"/>
        </w:rPr>
        <w:t>循环右移</w:t>
      </w:r>
      <w:r>
        <w:rPr>
          <w:rFonts w:hint="eastAsia"/>
        </w:rPr>
        <w:t> G=1100 </w:t>
      </w:r>
    </w:p>
    <w:p>
      <w:pPr/>
      <w:r>
        <w:rPr>
          <w:rFonts w:hint="eastAsia"/>
        </w:rPr>
        <w:t>8、</w:t>
      </w:r>
      <w:r>
        <w:rPr>
          <w:rFonts w:hint="eastAsia"/>
        </w:rPr>
        <w:t/>
      </w:r>
      <w:r>
        <w:rPr>
          <w:rFonts w:hint="eastAsia"/>
        </w:rPr>
        <w:t>VHDL</w:t>
      </w:r>
      <w:r>
        <w:rPr>
          <w:rFonts w:hint="eastAsia"/>
        </w:rPr>
        <w:t>的数据对象有三种类型：常量</w:t>
      </w:r>
      <w:r>
        <w:rPr>
          <w:rFonts w:hint="eastAsia"/>
        </w:rPr>
        <w:t>(constant)</w:t>
      </w:r>
      <w:r>
        <w:rPr>
          <w:rFonts w:hint="eastAsia"/>
        </w:rPr>
        <w:t>、</w:t>
      </w:r>
      <w:r>
        <w:rPr>
          <w:rFonts w:hint="eastAsia"/>
        </w:rPr>
        <w:t> </w:t>
      </w:r>
      <w:r>
        <w:rPr>
          <w:rFonts w:hint="eastAsia"/>
        </w:rPr>
        <w:t>变量</w:t>
      </w:r>
      <w:r>
        <w:rPr>
          <w:rFonts w:hint="eastAsia"/>
        </w:rPr>
        <w:t>(varuable)  </w:t>
      </w:r>
      <w:r>
        <w:rPr>
          <w:rFonts w:hint="eastAsia"/>
        </w:rPr>
        <w:t>和信号</w:t>
      </w:r>
      <w:r>
        <w:rPr>
          <w:rFonts w:hint="eastAsia"/>
        </w:rPr>
        <w:t>(signal)</w:t>
      </w:r>
      <w:r>
        <w:rPr>
          <w:rFonts w:hint="eastAsia"/>
        </w:rPr>
        <w:t>它们是用来存放各种类型数据的容器。</w:t>
      </w:r>
      <w:r>
        <w:rPr>
          <w:rFonts w:hint="eastAsia"/>
        </w:rPr>
        <w:t>    </w:t>
      </w:r>
    </w:p>
    <w:p>
      <w:pPr/>
      <w:r>
        <w:rPr>
          <w:rFonts w:hint="eastAsia"/>
        </w:rPr>
        <w:t> * </w:t>
      </w:r>
      <w:r>
        <w:rPr>
          <w:rFonts w:hint="eastAsia"/>
        </w:rPr>
        <w:t>常量。全局量</w:t>
      </w:r>
      <w:r>
        <w:rPr>
          <w:rFonts w:hint="eastAsia"/>
        </w:rPr>
        <w:t>   CONSTANT </w:t>
      </w:r>
      <w:r>
        <w:rPr>
          <w:rFonts w:hint="eastAsia"/>
        </w:rPr>
        <w:t>常量名</w:t>
      </w:r>
      <w:r>
        <w:rPr>
          <w:rFonts w:hint="eastAsia"/>
        </w:rPr>
        <w:t>: </w:t>
      </w:r>
      <w:r>
        <w:rPr>
          <w:rFonts w:hint="eastAsia"/>
        </w:rPr>
        <w:t>数据类型</w:t>
      </w:r>
      <w:r>
        <w:rPr>
          <w:rFonts w:hint="eastAsia"/>
        </w:rPr>
        <w:t>: = </w:t>
      </w:r>
      <w:r>
        <w:rPr>
          <w:rFonts w:hint="eastAsia"/>
        </w:rPr>
        <w:t>表达式</w:t>
      </w:r>
      <w:r>
        <w:rPr>
          <w:rFonts w:hint="eastAsia"/>
        </w:rPr>
        <w:t>;             </w:t>
      </w:r>
    </w:p>
    <w:p>
      <w:pPr/>
      <w:r>
        <w:rPr>
          <w:rFonts w:hint="eastAsia"/>
        </w:rPr>
        <w:t>CONSTANT DELAY : TIME : = 50 ns; </w:t>
      </w:r>
    </w:p>
    <w:p>
      <w:pPr/>
      <w:r>
        <w:rPr>
          <w:rFonts w:hint="eastAsia"/>
        </w:rPr>
        <w:t>  Constant  fbt: std_logic_vector:= </w:t>
      </w:r>
      <w:r>
        <w:rPr>
          <w:rFonts w:hint="eastAsia"/>
        </w:rPr>
        <w:t>“</w:t>
      </w:r>
      <w:r>
        <w:rPr>
          <w:rFonts w:hint="eastAsia"/>
        </w:rPr>
        <w:t>010110</w:t>
      </w:r>
      <w:r>
        <w:rPr>
          <w:rFonts w:hint="eastAsia"/>
        </w:rPr>
        <w:t>”</w:t>
      </w:r>
      <w:r>
        <w:rPr>
          <w:rFonts w:hint="eastAsia"/>
        </w:rPr>
        <w:t> </w:t>
      </w:r>
      <w:r>
        <w:rPr>
          <w:rFonts w:hint="eastAsia"/>
        </w:rPr>
        <w:t>；</w:t>
      </w:r>
      <w:r>
        <w:rPr>
          <w:rFonts w:hint="eastAsia"/>
        </w:rPr>
        <w:t>       </w:t>
      </w:r>
    </w:p>
    <w:p>
      <w:pPr/>
      <w:r>
        <w:rPr>
          <w:rFonts w:hint="eastAsia"/>
        </w:rPr>
        <w:t>* </w:t>
      </w:r>
      <w:r>
        <w:rPr>
          <w:rFonts w:hint="eastAsia"/>
        </w:rPr>
        <w:t>变量。局部量，在进程说明、过程说明和函数调用说明中使用。</w:t>
      </w:r>
      <w:r>
        <w:rPr>
          <w:rFonts w:hint="eastAsia"/>
        </w:rPr>
        <w:t>    </w:t>
      </w:r>
      <w:r>
        <w:rPr>
          <w:rFonts w:hint="eastAsia"/>
        </w:rPr>
        <w:t>变量说明语句的一般格式为：</w:t>
      </w:r>
      <w:r>
        <w:rPr>
          <w:rFonts w:hint="eastAsia"/>
        </w:rPr>
        <w:t> </w:t>
      </w:r>
    </w:p>
    <w:p>
      <w:pPr/>
      <w:r>
        <w:rPr>
          <w:rFonts w:hint="eastAsia"/>
        </w:rPr>
        <w:t>  ARIABLE </w:t>
      </w:r>
      <w:r>
        <w:rPr>
          <w:rFonts w:hint="eastAsia"/>
        </w:rPr>
        <w:t>变量名</w:t>
      </w:r>
      <w:r>
        <w:rPr>
          <w:rFonts w:hint="eastAsia"/>
        </w:rPr>
        <w:t>: </w:t>
      </w:r>
      <w:r>
        <w:rPr>
          <w:rFonts w:hint="eastAsia"/>
        </w:rPr>
        <w:t>数据类型</w:t>
      </w:r>
      <w:r>
        <w:rPr>
          <w:rFonts w:hint="eastAsia"/>
        </w:rPr>
        <w:t> </w:t>
      </w:r>
      <w:r>
        <w:rPr>
          <w:rFonts w:hint="eastAsia"/>
        </w:rPr>
        <w:t>约束条件</w:t>
      </w:r>
      <w:r>
        <w:rPr>
          <w:rFonts w:hint="eastAsia"/>
        </w:rPr>
        <w:t>: = </w:t>
      </w:r>
      <w:r>
        <w:rPr>
          <w:rFonts w:hint="eastAsia"/>
        </w:rPr>
        <w:t>表达式</w:t>
      </w:r>
      <w:r>
        <w:rPr>
          <w:rFonts w:hint="eastAsia"/>
        </w:rPr>
        <w:t>;           </w:t>
      </w:r>
    </w:p>
    <w:p>
      <w:pPr/>
      <w:r>
        <w:rPr>
          <w:rFonts w:hint="eastAsia"/>
        </w:rPr>
        <w:t>VARIABLE num : INTEGER RANGE 0 TO 127 : = 20;    </w:t>
      </w:r>
    </w:p>
    <w:p>
      <w:pPr/>
      <w:r>
        <w:rPr>
          <w:rFonts w:hint="eastAsia"/>
        </w:rPr>
        <w:t>变量赋值语句的格式：</w:t>
      </w:r>
      <w:r>
        <w:rPr>
          <w:rFonts w:hint="eastAsia"/>
        </w:rPr>
        <w:t>[</w:t>
      </w:r>
      <w:r>
        <w:rPr>
          <w:rFonts w:hint="eastAsia"/>
        </w:rPr>
        <w:t>变量名</w:t>
      </w:r>
      <w:r>
        <w:rPr>
          <w:rFonts w:hint="eastAsia"/>
        </w:rPr>
        <w:t>] : = [</w:t>
      </w:r>
      <w:r>
        <w:rPr>
          <w:rFonts w:hint="eastAsia"/>
        </w:rPr>
        <w:t>表达式</w:t>
      </w:r>
      <w:r>
        <w:rPr>
          <w:rFonts w:hint="eastAsia"/>
        </w:rPr>
        <w:t>];         </w:t>
      </w:r>
      <w:r>
        <w:rPr>
          <w:rFonts w:hint="eastAsia"/>
        </w:rPr>
        <w:t>对变量的赋值是立即生效的</w:t>
      </w:r>
      <w:r>
        <w:rPr>
          <w:rFonts w:hint="eastAsia"/>
        </w:rPr>
        <w:t> </w:t>
      </w:r>
    </w:p>
    <w:p>
      <w:pPr/>
      <w:r>
        <w:rPr>
          <w:rFonts w:hint="eastAsia"/>
        </w:rPr>
        <w:t>* </w:t>
      </w:r>
      <w:r>
        <w:rPr>
          <w:rFonts w:hint="eastAsia"/>
        </w:rPr>
        <w:t>信号。全局量</w:t>
      </w:r>
      <w:r>
        <w:rPr>
          <w:rFonts w:hint="eastAsia"/>
        </w:rPr>
        <w:t>     </w:t>
      </w:r>
    </w:p>
    <w:p>
      <w:pPr/>
      <w:r>
        <w:rPr>
          <w:rFonts w:hint="eastAsia"/>
        </w:rPr>
        <w:t>信号说明语句的格式：</w:t>
      </w:r>
      <w:r>
        <w:rPr>
          <w:rFonts w:hint="eastAsia"/>
        </w:rPr>
        <w:t>SIGNAL </w:t>
      </w:r>
      <w:r>
        <w:rPr>
          <w:rFonts w:hint="eastAsia"/>
        </w:rPr>
        <w:t>信号名</w:t>
      </w:r>
      <w:r>
        <w:rPr>
          <w:rFonts w:hint="eastAsia"/>
        </w:rPr>
        <w:t>: </w:t>
      </w:r>
      <w:r>
        <w:rPr>
          <w:rFonts w:hint="eastAsia"/>
        </w:rPr>
        <w:t>数据类型</w:t>
      </w:r>
      <w:r>
        <w:rPr>
          <w:rFonts w:hint="eastAsia"/>
        </w:rPr>
        <w:t> </w:t>
      </w:r>
      <w:r>
        <w:rPr>
          <w:rFonts w:hint="eastAsia"/>
        </w:rPr>
        <w:t>约束条件</w:t>
      </w:r>
      <w:r>
        <w:rPr>
          <w:rFonts w:hint="eastAsia"/>
        </w:rPr>
        <w:t>: = </w:t>
      </w:r>
      <w:r>
        <w:rPr>
          <w:rFonts w:hint="eastAsia"/>
        </w:rPr>
        <w:t>表达式</w:t>
      </w:r>
      <w:r>
        <w:rPr>
          <w:rFonts w:hint="eastAsia"/>
        </w:rPr>
        <w:t>;        </w:t>
      </w:r>
    </w:p>
    <w:p>
      <w:pPr/>
      <w:r>
        <w:rPr>
          <w:rFonts w:hint="eastAsia"/>
        </w:rPr>
        <w:t>SINGNAL gnd : BIT : = '0';  </w:t>
      </w:r>
    </w:p>
    <w:p>
      <w:pPr/>
      <w:r>
        <w:rPr>
          <w:rFonts w:hint="eastAsia"/>
        </w:rPr>
        <w:t>信号赋值语句的格式：</w:t>
      </w:r>
      <w:r>
        <w:rPr>
          <w:rFonts w:hint="eastAsia"/>
        </w:rPr>
        <w:t>[</w:t>
      </w:r>
      <w:r>
        <w:rPr>
          <w:rFonts w:hint="eastAsia"/>
        </w:rPr>
        <w:t>信号名</w:t>
      </w:r>
      <w:r>
        <w:rPr>
          <w:rFonts w:hint="eastAsia"/>
        </w:rPr>
        <w:t>] &lt;= [</w:t>
      </w:r>
      <w:r>
        <w:rPr>
          <w:rFonts w:hint="eastAsia"/>
        </w:rPr>
        <w:t>表达式</w:t>
      </w:r>
      <w:r>
        <w:rPr>
          <w:rFonts w:hint="eastAsia"/>
        </w:rPr>
        <w:t>] [AFTER[</w:t>
      </w:r>
      <w:r>
        <w:rPr>
          <w:rFonts w:hint="eastAsia"/>
        </w:rPr>
        <w:t>时间表达式</w:t>
      </w:r>
      <w:r>
        <w:rPr>
          <w:rFonts w:hint="eastAsia"/>
        </w:rPr>
        <w:t>]];       </w:t>
      </w:r>
    </w:p>
    <w:p>
      <w:pPr/>
      <w:r>
        <w:rPr>
          <w:rFonts w:hint="eastAsia"/>
        </w:rPr>
        <w:t>D1&lt;=D2 AFTER 15 ns</w:t>
      </w:r>
      <w:r>
        <w:rPr>
          <w:rFonts w:hint="eastAsia"/>
        </w:rPr>
        <w:t>；</w:t>
      </w:r>
      <w:r>
        <w:rPr>
          <w:rFonts w:hint="eastAsia"/>
        </w:rPr>
        <w:t> </w:t>
      </w:r>
    </w:p>
    <w:p>
      <w:pPr/>
      <w:r>
        <w:rPr>
          <w:rFonts w:hint="eastAsia"/>
        </w:rPr>
        <w:t>9</w:t>
      </w:r>
      <w:r>
        <w:rPr>
          <w:rFonts w:hint="eastAsia"/>
        </w:rPr>
        <w:t>、信号与变量的区别：</w:t>
      </w:r>
      <w:r>
        <w:rPr>
          <w:rFonts w:hint="eastAsia"/>
        </w:rPr>
        <w:t> </w:t>
      </w:r>
    </w:p>
    <w:p>
      <w:pPr/>
      <w:r>
        <w:rPr>
          <w:rFonts w:hint="eastAsia"/>
        </w:rPr>
        <w:t>信号赋值语句在进程外作为并行语句，并发执行，与语句所处的位置无关。变赋值语句在进程内或子程序内作为顺序语句，按顺序执行，与语句所处的位置有关。信号赋值符号为</w:t>
      </w:r>
      <w:r>
        <w:rPr>
          <w:rFonts w:hint="eastAsia"/>
        </w:rPr>
        <w:t> &lt;=</w:t>
      </w:r>
      <w:r>
        <w:rPr>
          <w:rFonts w:hint="eastAsia"/>
        </w:rPr>
        <w:t>，变量赋值符号位</w:t>
      </w:r>
      <w:r>
        <w:rPr>
          <w:rFonts w:hint="eastAsia"/>
        </w:rPr>
        <w:t> := </w:t>
      </w:r>
      <w:r>
        <w:rPr>
          <w:rFonts w:hint="eastAsia"/>
        </w:rPr>
        <w:t>。信号赋值符号用于信号赋值动作，不立即生效，变量赋值符号用于变量赋值动作，立即生效。</w:t>
      </w:r>
      <w:r>
        <w:rPr>
          <w:rFonts w:hint="eastAsia"/>
        </w:rPr>
        <w:t> </w:t>
      </w:r>
    </w:p>
    <w:p>
      <w:pPr/>
      <w:r>
        <w:rPr>
          <w:rFonts w:hint="eastAsia"/>
        </w:rPr>
        <w:t> </w:t>
      </w:r>
    </w:p>
    <w:p>
      <w:pPr/>
      <w:r>
        <w:rPr>
          <w:rFonts w:hint="eastAsia"/>
        </w:rPr>
        <w:t>例如：已知</w:t>
      </w:r>
      <w:r>
        <w:rPr>
          <w:rFonts w:hint="eastAsia"/>
        </w:rPr>
        <w:t>start</w:t>
      </w:r>
      <w:r>
        <w:rPr>
          <w:rFonts w:hint="eastAsia"/>
        </w:rPr>
        <w:t>为</w:t>
      </w:r>
      <w:r>
        <w:rPr>
          <w:rFonts w:hint="eastAsia"/>
        </w:rPr>
        <w:t>STD_LOGIC</w:t>
      </w:r>
      <w:r>
        <w:rPr>
          <w:rFonts w:hint="eastAsia"/>
        </w:rPr>
        <w:t>类型信号，</w:t>
      </w:r>
      <w:r>
        <w:rPr>
          <w:rFonts w:hint="eastAsia"/>
        </w:rPr>
        <w:t>sum</w:t>
      </w:r>
      <w:r>
        <w:rPr>
          <w:rFonts w:hint="eastAsia"/>
        </w:rPr>
        <w:t>是</w:t>
      </w:r>
      <w:r>
        <w:rPr>
          <w:rFonts w:hint="eastAsia"/>
        </w:rPr>
        <w:t>INTEGER</w:t>
      </w:r>
      <w:r>
        <w:rPr>
          <w:rFonts w:hint="eastAsia"/>
        </w:rPr>
        <w:t>类型信号，判断下列程序段</w:t>
      </w:r>
      <w:r>
        <w:rPr>
          <w:rFonts w:hint="eastAsia"/>
        </w:rPr>
        <w:t>    PROCESS (start)    BEGIN </w:t>
      </w:r>
    </w:p>
    <w:p>
      <w:pPr/>
      <w:r>
        <w:rPr>
          <w:rFonts w:hint="eastAsia"/>
        </w:rPr>
        <w:t>FOR I in 1 to 9 LOOP   Sum:=sum+i </w:t>
      </w:r>
    </w:p>
    <w:p>
      <w:pPr/>
    </w:p>
    <w:p>
      <w:pPr/>
    </w:p>
    <w:p>
      <w:pPr/>
    </w:p>
    <w:p>
      <w:pPr/>
    </w:p>
    <w:p>
      <w:pPr/>
    </w:p>
    <w:p>
      <w:pPr/>
    </w:p>
    <w:p>
      <w:pPr/>
      <w:r>
        <w:rPr>
          <w:rFonts w:hint="eastAsia"/>
        </w:rPr>
        <w:t>END LOOP; END PROCESS; </w:t>
      </w:r>
    </w:p>
    <w:p>
      <w:pPr/>
      <w:r>
        <w:rPr>
          <w:rFonts w:hint="eastAsia"/>
        </w:rPr>
        <w:t>-----sum </w:t>
      </w:r>
      <w:r>
        <w:rPr>
          <w:rFonts w:hint="eastAsia"/>
        </w:rPr>
        <w:t>是信号，赋值应该用</w:t>
      </w:r>
      <w:r>
        <w:rPr>
          <w:rFonts w:hint="eastAsia"/>
        </w:rPr>
        <w:t>&lt;=         VHDL</w:t>
      </w:r>
      <w:r>
        <w:rPr>
          <w:rFonts w:hint="eastAsia"/>
        </w:rPr>
        <w:t>数据类型——枚举类型</w:t>
      </w:r>
      <w:r>
        <w:rPr>
          <w:rFonts w:hint="eastAsia"/>
        </w:rPr>
        <w:t> </w:t>
      </w:r>
    </w:p>
    <w:p>
      <w:pPr/>
      <w:r>
        <w:rPr>
          <w:rFonts w:hint="eastAsia"/>
        </w:rPr>
        <w:t> </w:t>
      </w:r>
    </w:p>
    <w:p>
      <w:pPr/>
      <w:r>
        <w:rPr>
          <w:rFonts w:hint="eastAsia"/>
        </w:rPr>
        <w:t>IEEE1164</w:t>
      </w:r>
      <w:r>
        <w:rPr>
          <w:rFonts w:hint="eastAsia"/>
        </w:rPr>
        <w:t>标准中预定义了一个枚举类型</w:t>
      </w:r>
      <w:r>
        <w:rPr>
          <w:rFonts w:hint="eastAsia"/>
        </w:rPr>
        <w:t>type std_logic is</w:t>
      </w:r>
      <w:r>
        <w:rPr>
          <w:rFonts w:hint="eastAsia"/>
        </w:rPr>
        <w:t>（‘</w:t>
      </w:r>
      <w:r>
        <w:rPr>
          <w:rFonts w:hint="eastAsia"/>
        </w:rPr>
        <w:t>U</w:t>
      </w:r>
      <w:r>
        <w:rPr>
          <w:rFonts w:hint="eastAsia"/>
        </w:rPr>
        <w:t>’‘</w:t>
      </w:r>
      <w:r>
        <w:rPr>
          <w:rFonts w:hint="eastAsia"/>
        </w:rPr>
        <w:t>X</w:t>
      </w:r>
      <w:r>
        <w:rPr>
          <w:rFonts w:hint="eastAsia"/>
        </w:rPr>
        <w:t>’‘</w:t>
      </w:r>
      <w:r>
        <w:rPr>
          <w:rFonts w:hint="eastAsia"/>
        </w:rPr>
        <w:t>0</w:t>
      </w:r>
      <w:r>
        <w:rPr>
          <w:rFonts w:hint="eastAsia"/>
        </w:rPr>
        <w:t>’‘</w:t>
      </w:r>
      <w:r>
        <w:rPr>
          <w:rFonts w:hint="eastAsia"/>
        </w:rPr>
        <w:t>1</w:t>
      </w:r>
      <w:r>
        <w:rPr>
          <w:rFonts w:hint="eastAsia"/>
        </w:rPr>
        <w:t>’‘</w:t>
      </w:r>
      <w:r>
        <w:rPr>
          <w:rFonts w:hint="eastAsia"/>
        </w:rPr>
        <w:t>Z</w:t>
      </w:r>
      <w:r>
        <w:rPr>
          <w:rFonts w:hint="eastAsia"/>
        </w:rPr>
        <w:t>’‘</w:t>
      </w:r>
      <w:r>
        <w:rPr>
          <w:rFonts w:hint="eastAsia"/>
        </w:rPr>
        <w:t>W</w:t>
      </w:r>
      <w:r>
        <w:rPr>
          <w:rFonts w:hint="eastAsia"/>
        </w:rPr>
        <w:t>’‘</w:t>
      </w:r>
      <w:r>
        <w:rPr>
          <w:rFonts w:hint="eastAsia"/>
        </w:rPr>
        <w:t>L</w:t>
      </w:r>
      <w:r>
        <w:rPr>
          <w:rFonts w:hint="eastAsia"/>
        </w:rPr>
        <w:t>’‘</w:t>
      </w:r>
      <w:r>
        <w:rPr>
          <w:rFonts w:hint="eastAsia"/>
        </w:rPr>
        <w:t>H</w:t>
      </w:r>
      <w:r>
        <w:rPr>
          <w:rFonts w:hint="eastAsia"/>
        </w:rPr>
        <w:t>’‘</w:t>
      </w:r>
      <w:r>
        <w:rPr>
          <w:rFonts w:hint="eastAsia"/>
        </w:rPr>
        <w:t>-</w:t>
      </w:r>
      <w:r>
        <w:rPr>
          <w:rFonts w:hint="eastAsia"/>
        </w:rPr>
        <w:t>’）</w:t>
      </w:r>
      <w:r>
        <w:rPr>
          <w:rFonts w:hint="eastAsia"/>
        </w:rPr>
        <w:t> </w:t>
      </w:r>
      <w:r>
        <w:rPr>
          <w:rFonts w:hint="eastAsia"/>
        </w:rPr>
        <w:t>注意这里的大小写。</w:t>
      </w:r>
      <w:r>
        <w:rPr>
          <w:rFonts w:hint="eastAsia"/>
        </w:rPr>
        <w:t> </w:t>
      </w:r>
      <w:r>
        <w:rPr>
          <w:rFonts w:hint="eastAsia"/>
        </w:rPr>
        <w:t>如：已知</w:t>
      </w:r>
      <w:r>
        <w:rPr>
          <w:rFonts w:hint="eastAsia"/>
        </w:rPr>
        <w:t>AB </w:t>
      </w:r>
      <w:r>
        <w:rPr>
          <w:rFonts w:hint="eastAsia"/>
        </w:rPr>
        <w:t>均为</w:t>
      </w:r>
      <w:r>
        <w:rPr>
          <w:rFonts w:hint="eastAsia"/>
        </w:rPr>
        <w:t>std_logic</w:t>
      </w:r>
      <w:r>
        <w:rPr>
          <w:rFonts w:hint="eastAsia"/>
        </w:rPr>
        <w:t>类型的信号，请判断下面的程序片段</w:t>
      </w:r>
      <w:r>
        <w:rPr>
          <w:rFonts w:hint="eastAsia"/>
        </w:rPr>
        <w:t>   A&lt;=</w:t>
      </w:r>
      <w:r>
        <w:rPr>
          <w:rFonts w:hint="eastAsia"/>
        </w:rPr>
        <w:t>‘</w:t>
      </w:r>
      <w:r>
        <w:rPr>
          <w:rFonts w:hint="eastAsia"/>
        </w:rPr>
        <w:t>0</w:t>
      </w:r>
      <w:r>
        <w:rPr>
          <w:rFonts w:hint="eastAsia"/>
        </w:rPr>
        <w:t>’；</w:t>
      </w:r>
      <w:r>
        <w:rPr>
          <w:rFonts w:hint="eastAsia"/>
        </w:rPr>
        <w:t>B&lt;=</w:t>
      </w:r>
      <w:r>
        <w:rPr>
          <w:rFonts w:hint="eastAsia"/>
        </w:rPr>
        <w:t>‘</w:t>
      </w:r>
      <w:r>
        <w:rPr>
          <w:rFonts w:hint="eastAsia"/>
        </w:rPr>
        <w:t>x</w:t>
      </w:r>
      <w:r>
        <w:rPr>
          <w:rFonts w:hint="eastAsia"/>
        </w:rPr>
        <w:t>’；</w:t>
      </w:r>
      <w:r>
        <w:rPr>
          <w:rFonts w:hint="eastAsia"/>
        </w:rPr>
        <w:t>   </w:t>
      </w:r>
      <w:r>
        <w:rPr>
          <w:rFonts w:hint="eastAsia"/>
        </w:rPr>
        <w:t>不定态符号应该由小写‘</w:t>
      </w:r>
      <w:r>
        <w:rPr>
          <w:rFonts w:hint="eastAsia"/>
        </w:rPr>
        <w:t>x</w:t>
      </w:r>
      <w:r>
        <w:rPr>
          <w:rFonts w:hint="eastAsia"/>
        </w:rPr>
        <w:t>’改为大写‘</w:t>
      </w:r>
      <w:r>
        <w:rPr>
          <w:rFonts w:hint="eastAsia"/>
        </w:rPr>
        <w:t>X</w:t>
      </w:r>
      <w:r>
        <w:rPr>
          <w:rFonts w:hint="eastAsia"/>
        </w:rPr>
        <w:t>’</w:t>
      </w:r>
      <w:r>
        <w:rPr>
          <w:rFonts w:hint="eastAsia"/>
        </w:rPr>
        <w:t> 10</w:t>
      </w:r>
      <w:r>
        <w:rPr>
          <w:rFonts w:hint="eastAsia"/>
        </w:rPr>
        <w:t>、根据</w:t>
      </w:r>
      <w:r>
        <w:rPr>
          <w:rFonts w:hint="eastAsia"/>
        </w:rPr>
        <w:t>VHDL</w:t>
      </w:r>
      <w:r>
        <w:rPr>
          <w:rFonts w:hint="eastAsia"/>
        </w:rPr>
        <w:t>源程序，画出所设计的电路原理图。给定原理图写程序</w:t>
      </w:r>
      <w:r>
        <w:rPr>
          <w:rFonts w:hint="eastAsia"/>
        </w:rPr>
        <w:t> (1) LIBRARY  IEEE; </w:t>
      </w:r>
    </w:p>
    <w:p>
      <w:pPr/>
      <w:r>
        <w:rPr>
          <w:rFonts w:hint="eastAsia"/>
        </w:rPr>
        <w:t>    USE </w:t>
      </w:r>
      <w:r>
        <w:rPr>
          <w:rFonts w:hint="eastAsia"/>
        </w:rPr>
        <w:t>’</w:t>
      </w:r>
      <w:r>
        <w:rPr>
          <w:rFonts w:hint="eastAsia"/>
        </w:rPr>
        <w:t>     ENTITY HAD IS </w:t>
      </w:r>
    </w:p>
    <w:p>
      <w:pPr/>
      <w:r>
        <w:rPr>
          <w:rFonts w:hint="eastAsia"/>
        </w:rPr>
        <w:t>PORT( a: IN STD_LOGIC;         b : IN STD_LOGIC;         c : OUT STD_LOGIC;         d : OUT STD_LOGIC;); END ENTITY HAD; </w:t>
      </w:r>
    </w:p>
    <w:p>
      <w:pPr/>
      <w:r>
        <w:rPr>
          <w:rFonts w:hint="eastAsia"/>
        </w:rPr>
        <w:t>ARCHITECTURE fh1OF HAD IS BEGIN </w:t>
      </w:r>
    </w:p>
    <w:p>
      <w:pPr/>
      <w:r>
        <w:rPr>
          <w:rFonts w:hint="eastAsia"/>
        </w:rPr>
        <w:t>     c&lt;=a NAND b; </w:t>
      </w:r>
    </w:p>
    <w:p>
      <w:pPr/>
      <w:r>
        <w:rPr>
          <w:rFonts w:hint="eastAsia"/>
        </w:rPr>
        <w:t>     d&lt;=(a OR b) AND (a NAND b); END ARCHITECTURE fh1; </w:t>
      </w:r>
      <w:r>
        <w:rPr>
          <w:rFonts w:hint="eastAsia"/>
        </w:rPr>
        <w:t>（</w:t>
      </w:r>
      <w:r>
        <w:rPr>
          <w:rFonts w:hint="eastAsia"/>
        </w:rPr>
        <w:t>2</w:t>
      </w:r>
      <w:r>
        <w:rPr>
          <w:rFonts w:hint="eastAsia"/>
        </w:rPr>
        <w:t>）</w:t>
      </w:r>
      <w:r>
        <w:rPr>
          <w:rFonts w:hint="eastAsia"/>
        </w:rPr>
        <w:t>LIBRARY IEEE; </w:t>
      </w:r>
    </w:p>
    <w:p>
      <w:pPr/>
      <w:r>
        <w:rPr>
          <w:rFonts w:hint="eastAsia"/>
        </w:rPr>
        <w:t>USE IEEE.STD_LOGIC_1164.ALL; ENTITY  comp4 IS </w:t>
      </w:r>
    </w:p>
    <w:p>
      <w:pPr/>
      <w:r>
        <w:rPr>
          <w:rFonts w:hint="eastAsia"/>
        </w:rPr>
        <w:t>       PORT(a, b: IN STD_LOGIC_VECTOR(3 downto 0);                y: OUT STD_LOGIC); END comp4; </w:t>
      </w:r>
    </w:p>
    <w:p>
      <w:pPr/>
      <w:r>
        <w:rPr>
          <w:rFonts w:hint="eastAsia"/>
        </w:rPr>
        <w:t>ARCHITECTURE structural OF comp4 IS COMPONENT xnor2 </w:t>
      </w:r>
    </w:p>
    <w:p>
      <w:pPr/>
      <w:r>
        <w:rPr>
          <w:rFonts w:hint="eastAsia"/>
        </w:rPr>
        <w:t>       PORT(in1,in2: IN STD_LOGIC;                 out: OUT STD_LOGIC); END COMPONENT; COMPONENT and4 </w:t>
      </w:r>
    </w:p>
    <w:p>
      <w:pPr/>
      <w:r>
        <w:rPr>
          <w:rFonts w:hint="eastAsia"/>
        </w:rPr>
        <w:t>       PORT(in1,in2,in3,in4: IN STD_LOGIC;                      out: OUT STD_LOGIC); END COMPONENT; </w:t>
      </w:r>
    </w:p>
    <w:p>
      <w:pPr/>
      <w:r>
        <w:rPr>
          <w:rFonts w:hint="eastAsia"/>
        </w:rPr>
        <w:t>SIGNAL s: STD_LOGIC(0 TO 3); BEGIN </w:t>
      </w:r>
    </w:p>
    <w:p>
      <w:pPr/>
      <w:r>
        <w:rPr>
          <w:rFonts w:hint="eastAsia"/>
        </w:rPr>
        <w:t>       u0: xnor2 PORT MAP(a(0), b(0), s(0));        u1: xnor2 PORT MAP(a(1), b(1), s(1));        u2: xnor2 PORT MAP(a(2), b(2), s(2));        u3: xnor2 PORT MAP(a(3), b(3), s(3)); </w:t>
      </w:r>
    </w:p>
    <w:p>
      <w:pPr/>
      <w:r>
        <w:rPr>
          <w:rFonts w:hint="eastAsia"/>
        </w:rPr>
        <w:t>       u4: and4 PORT MAP(s(0), s(1), s(2), s(3), y); END structural;</w:t>
      </w:r>
    </w:p>
    <w:p>
      <w:pPr/>
    </w:p>
    <w:p>
      <w:pPr/>
    </w:p>
    <w:p>
      <w:pPr/>
    </w:p>
    <w:p>
      <w:pPr/>
      <w:r>
        <w:rPr>
          <w:rFonts w:hint="eastAsia"/>
        </w:rPr>
        <w:br w:type="page"/>
      </w:r>
    </w:p>
    <w:p>
      <w:pPr>
        <w:jc w:val="center"/>
      </w:pPr>
      <w:r>
        <w:rPr>
          <w:rFonts w:hint="eastAsia"/>
          <w:b/>
          <w:sz w:val="32"/>
        </w:rPr>
        <w:t>高中第三册</w:t>
      </w:r>
      <w:r>
        <w:rPr>
          <w:rFonts w:hint="eastAsia"/>
        </w:rPr>
        <w:br/>
      </w:r>
      <w:r>
        <w:rPr>
          <w:rFonts w:hint="eastAsia"/>
          <w:b/>
          <w:sz w:val="32"/>
        </w:rPr>
        <w:t>第一单元</w:t>
      </w:r>
      <w:r>
        <w:rPr>
          <w:rFonts w:hint="eastAsia"/>
          <w:b/>
          <w:sz w:val="32"/>
        </w:rPr>
        <w:t>FrontPage 2000 </w:t>
      </w:r>
      <w:r>
        <w:rPr>
          <w:rFonts w:hint="eastAsia"/>
          <w:b/>
          <w:sz w:val="32"/>
        </w:rPr>
        <w:t>网页制作基础</w:t>
      </w:r>
    </w:p>
    <w:p>
      <w:pPr/>
      <w:r>
        <w:rPr>
          <w:rFonts w:hint="eastAsia"/>
          <w:b/>
          <w:sz w:val="24"/>
        </w:rPr>
        <w:t>一、选择题</w:t>
      </w:r>
    </w:p>
    <w:p>
      <w:pPr>
        <w:ind w:left="420"/>
      </w:pPr>
      <w:r>
        <w:rPr>
          <w:rFonts w:hint="eastAsia"/>
        </w:rPr>
        <w:t>1.</w:t>
      </w:r>
      <w:r>
        <w:rPr>
          <w:rFonts w:hint="eastAsia"/>
        </w:rPr>
        <w:t/>
      </w:r>
      <w:r>
        <w:rPr>
          <w:rFonts w:hint="eastAsia"/>
        </w:rPr>
        <w:t>普通网页文件的扩展名为（</w:t>
      </w:r>
      <w:r>
        <w:rPr>
          <w:rFonts w:hint="eastAsia"/>
        </w:rPr>
        <w:t>C</w:t>
      </w:r>
      <w:r>
        <w:rPr>
          <w:rFonts w:hint="eastAsia"/>
        </w:rPr>
        <w:t>）。</w:t>
      </w:r>
      <w:r>
        <w:rPr>
          <w:rFonts w:hint="eastAsia"/>
        </w:rPr>
        <w:br/>
      </w:r>
      <w:r>
        <w:rPr>
          <w:rFonts w:hint="eastAsia"/>
        </w:rPr>
        <w:t>A</w:t>
      </w:r>
      <w:r>
        <w:rPr>
          <w:rFonts w:hint="eastAsia"/>
        </w:rPr>
        <w:t>．</w:t>
      </w:r>
      <w:r>
        <w:rPr>
          <w:rFonts w:hint="eastAsia"/>
        </w:rPr>
        <w:t>exe </w:t>
      </w:r>
      <w:r>
        <w:rPr>
          <w:rFonts w:hint="eastAsia"/>
        </w:rPr>
        <w:t>    </w:t>
      </w:r>
      <w:r>
        <w:rPr>
          <w:rFonts w:hint="eastAsia"/>
        </w:rPr>
        <w:t>    </w:t>
      </w:r>
      <w:r>
        <w:rPr>
          <w:rFonts w:hint="eastAsia"/>
        </w:rPr>
        <w:t>    B</w:t>
      </w:r>
      <w:r>
        <w:rPr>
          <w:rFonts w:hint="eastAsia"/>
        </w:rPr>
        <w:t>．</w:t>
      </w:r>
      <w:r>
        <w:rPr>
          <w:rFonts w:hint="eastAsia"/>
        </w:rPr>
        <w:t>doc </w:t>
      </w:r>
      <w:r>
        <w:rPr>
          <w:rFonts w:hint="eastAsia"/>
        </w:rPr>
        <w:t>    </w:t>
      </w:r>
      <w:r>
        <w:rPr>
          <w:rFonts w:hint="eastAsia"/>
        </w:rPr>
        <w:t>    </w:t>
      </w:r>
      <w:r>
        <w:rPr>
          <w:rFonts w:hint="eastAsia"/>
        </w:rPr>
        <w:t>    C</w:t>
      </w:r>
      <w:r>
        <w:rPr>
          <w:rFonts w:hint="eastAsia"/>
        </w:rPr>
        <w:t>．</w:t>
      </w:r>
      <w:r>
        <w:rPr>
          <w:rFonts w:hint="eastAsia"/>
        </w:rPr>
        <w:t>htm </w:t>
      </w:r>
      <w:r>
        <w:rPr>
          <w:rFonts w:hint="eastAsia"/>
        </w:rPr>
        <w:t>    </w:t>
      </w:r>
      <w:r>
        <w:rPr>
          <w:rFonts w:hint="eastAsia"/>
        </w:rPr>
        <w:t>    </w:t>
      </w:r>
      <w:r>
        <w:rPr>
          <w:rFonts w:hint="eastAsia"/>
        </w:rPr>
        <w:t>    D</w:t>
      </w:r>
      <w:r>
        <w:rPr>
          <w:rFonts w:hint="eastAsia"/>
        </w:rPr>
        <w:t>．</w:t>
      </w:r>
      <w:r>
        <w:rPr>
          <w:rFonts w:hint="eastAsia"/>
        </w:rPr>
        <w:t>gif </w:t>
      </w:r>
    </w:p>
    <w:p>
      <w:pPr>
        <w:ind w:left="420"/>
      </w:pPr>
      <w:r>
        <w:rPr>
          <w:rFonts w:hint="eastAsia"/>
        </w:rPr>
        <w:t>2.</w:t>
      </w:r>
      <w:r>
        <w:rPr>
          <w:rFonts w:hint="eastAsia"/>
        </w:rPr>
        <w:t/>
      </w:r>
      <w:r>
        <w:rPr>
          <w:rFonts w:hint="eastAsia"/>
        </w:rPr>
        <w:t>用</w:t>
      </w:r>
      <w:r>
        <w:rPr>
          <w:rFonts w:hint="eastAsia"/>
        </w:rPr>
        <w:t>FrontPage </w:t>
      </w:r>
      <w:r>
        <w:rPr>
          <w:rFonts w:hint="eastAsia"/>
        </w:rPr>
        <w:t>编辑网页时，如果要以列表形式显示当前站点的文件夹和文件夹里包含的文件时，应选用（</w:t>
      </w:r>
      <w:r>
        <w:rPr>
          <w:rFonts w:hint="eastAsia"/>
        </w:rPr>
        <w:t>D</w:t>
      </w:r>
      <w:r>
        <w:rPr>
          <w:rFonts w:hint="eastAsia"/>
        </w:rPr>
        <w:t>）视图。</w:t>
      </w:r>
      <w:r>
        <w:rPr>
          <w:rFonts w:hint="eastAsia"/>
        </w:rPr>
        <w:br/>
      </w:r>
      <w:r>
        <w:rPr>
          <w:rFonts w:hint="eastAsia"/>
        </w:rPr>
        <w:t>A </w:t>
      </w:r>
      <w:r>
        <w:rPr>
          <w:rFonts w:hint="eastAsia"/>
        </w:rPr>
        <w:t>．网页</w:t>
      </w:r>
      <w:r>
        <w:rPr>
          <w:rFonts w:hint="eastAsia"/>
        </w:rPr>
        <w:t>    </w:t>
      </w:r>
      <w:r>
        <w:rPr>
          <w:rFonts w:hint="eastAsia"/>
        </w:rPr>
        <w:t>    B </w:t>
      </w:r>
      <w:r>
        <w:rPr>
          <w:rFonts w:hint="eastAsia"/>
        </w:rPr>
        <w:t>．文件夹</w:t>
      </w:r>
      <w:r>
        <w:rPr>
          <w:rFonts w:hint="eastAsia"/>
        </w:rPr>
        <w:t>    </w:t>
      </w:r>
      <w:r>
        <w:rPr>
          <w:rFonts w:hint="eastAsia"/>
        </w:rPr>
        <w:t>    C </w:t>
      </w:r>
      <w:r>
        <w:rPr>
          <w:rFonts w:hint="eastAsia"/>
        </w:rPr>
        <w:t>．报表</w:t>
      </w:r>
      <w:r>
        <w:rPr>
          <w:rFonts w:hint="eastAsia"/>
        </w:rPr>
        <w:t>    </w:t>
      </w:r>
      <w:r>
        <w:rPr>
          <w:rFonts w:hint="eastAsia"/>
        </w:rPr>
        <w:t>    D </w:t>
      </w:r>
      <w:r>
        <w:rPr>
          <w:rFonts w:hint="eastAsia"/>
        </w:rPr>
        <w:t>．导航</w:t>
      </w:r>
    </w:p>
    <w:p>
      <w:pPr>
        <w:ind w:left="420"/>
      </w:pPr>
      <w:r>
        <w:rPr>
          <w:rFonts w:hint="eastAsia"/>
        </w:rPr>
        <w:t>3.</w:t>
      </w:r>
      <w:r>
        <w:rPr>
          <w:rFonts w:hint="eastAsia"/>
        </w:rPr>
        <w:t/>
      </w:r>
      <w:r>
        <w:rPr>
          <w:rFonts w:hint="eastAsia"/>
        </w:rPr>
        <w:t>以下关于</w:t>
      </w:r>
      <w:r>
        <w:rPr>
          <w:rFonts w:hint="eastAsia"/>
        </w:rPr>
        <w:t>FrontPage </w:t>
      </w:r>
      <w:r>
        <w:rPr>
          <w:rFonts w:hint="eastAsia"/>
        </w:rPr>
        <w:t>“导航”视图的说法中错误的是（</w:t>
      </w:r>
      <w:r>
        <w:rPr>
          <w:rFonts w:hint="eastAsia"/>
        </w:rPr>
        <w:t>A</w:t>
      </w:r>
      <w:r>
        <w:rPr>
          <w:rFonts w:hint="eastAsia"/>
        </w:rPr>
        <w:t>）。</w:t>
      </w:r>
      <w:r>
        <w:rPr>
          <w:rFonts w:hint="eastAsia"/>
        </w:rPr>
        <w:br/>
      </w:r>
      <w:r>
        <w:rPr>
          <w:rFonts w:hint="eastAsia"/>
        </w:rPr>
        <w:t>A </w:t>
      </w:r>
      <w:r>
        <w:rPr>
          <w:rFonts w:hint="eastAsia"/>
        </w:rPr>
        <w:t>．视图中网页的从属关系是不能改变的</w:t>
      </w:r>
      <w:r>
        <w:rPr>
          <w:rFonts w:hint="eastAsia"/>
        </w:rPr>
        <w:br/>
      </w:r>
      <w:r>
        <w:rPr>
          <w:rFonts w:hint="eastAsia"/>
        </w:rPr>
        <w:t>B </w:t>
      </w:r>
      <w:r>
        <w:rPr>
          <w:rFonts w:hint="eastAsia"/>
        </w:rPr>
        <w:t>．在导航视图中可以直接修改网页的标题</w:t>
      </w:r>
      <w:r>
        <w:rPr>
          <w:rFonts w:hint="eastAsia"/>
        </w:rPr>
        <w:br/>
      </w:r>
      <w:r>
        <w:rPr>
          <w:rFonts w:hint="eastAsia"/>
        </w:rPr>
        <w:t>C </w:t>
      </w:r>
      <w:r>
        <w:rPr>
          <w:rFonts w:hint="eastAsia"/>
        </w:rPr>
        <w:t>．在导航视图中可以新建网页</w:t>
      </w:r>
      <w:r>
        <w:rPr>
          <w:rFonts w:hint="eastAsia"/>
        </w:rPr>
        <w:br/>
      </w:r>
      <w:r>
        <w:rPr>
          <w:rFonts w:hint="eastAsia"/>
        </w:rPr>
        <w:t>D </w:t>
      </w:r>
      <w:r>
        <w:rPr>
          <w:rFonts w:hint="eastAsia"/>
        </w:rPr>
        <w:t>．导航视图中的网站结构可以横向显示，也可以纵向显示</w:t>
      </w:r>
    </w:p>
    <w:p>
      <w:pPr>
        <w:ind w:left="420"/>
      </w:pPr>
      <w:r>
        <w:rPr>
          <w:rFonts w:hint="eastAsia"/>
        </w:rPr>
        <w:t>4.</w:t>
      </w:r>
      <w:r>
        <w:rPr>
          <w:rFonts w:hint="eastAsia"/>
        </w:rPr>
        <w:t/>
      </w:r>
      <w:r>
        <w:rPr>
          <w:rFonts w:hint="eastAsia"/>
        </w:rPr>
        <w:t>设计网页时，使用共享边框的目的是（</w:t>
      </w:r>
      <w:r>
        <w:rPr>
          <w:rFonts w:hint="eastAsia"/>
        </w:rPr>
        <w:t>A</w:t>
      </w:r>
      <w:r>
        <w:rPr>
          <w:rFonts w:hint="eastAsia"/>
        </w:rPr>
        <w:t>）。</w:t>
      </w:r>
      <w:r>
        <w:rPr>
          <w:rFonts w:hint="eastAsia"/>
        </w:rPr>
        <w:br/>
      </w:r>
      <w:r>
        <w:rPr>
          <w:rFonts w:hint="eastAsia"/>
        </w:rPr>
        <w:t>A </w:t>
      </w:r>
      <w:r>
        <w:rPr>
          <w:rFonts w:hint="eastAsia"/>
        </w:rPr>
        <w:t>．使每一个网页显示相同的信息</w:t>
      </w:r>
      <w:r>
        <w:rPr>
          <w:rFonts w:hint="eastAsia"/>
        </w:rPr>
        <w:br/>
      </w:r>
      <w:r>
        <w:rPr>
          <w:rFonts w:hint="eastAsia"/>
        </w:rPr>
        <w:t>B </w:t>
      </w:r>
      <w:r>
        <w:rPr>
          <w:rFonts w:hint="eastAsia"/>
        </w:rPr>
        <w:t>．共享服务器上的存储空间</w:t>
      </w:r>
      <w:r>
        <w:rPr>
          <w:rFonts w:hint="eastAsia"/>
        </w:rPr>
        <w:br/>
      </w:r>
      <w:r>
        <w:rPr>
          <w:rFonts w:hint="eastAsia"/>
        </w:rPr>
        <w:t>C </w:t>
      </w:r>
      <w:r>
        <w:rPr>
          <w:rFonts w:hint="eastAsia"/>
        </w:rPr>
        <w:t>．使网页有相同的背景</w:t>
      </w:r>
      <w:r>
        <w:rPr>
          <w:rFonts w:hint="eastAsia"/>
        </w:rPr>
        <w:br/>
      </w:r>
      <w:r>
        <w:rPr>
          <w:rFonts w:hint="eastAsia"/>
        </w:rPr>
        <w:t>D </w:t>
      </w:r>
      <w:r>
        <w:rPr>
          <w:rFonts w:hint="eastAsia"/>
        </w:rPr>
        <w:t>．在网页中插人更多的多媒体信息</w:t>
      </w:r>
    </w:p>
    <w:p>
      <w:pPr>
        <w:ind w:left="420"/>
      </w:pPr>
      <w:r>
        <w:rPr>
          <w:rFonts w:hint="eastAsia"/>
        </w:rPr>
        <w:t>5.</w:t>
      </w:r>
      <w:r>
        <w:rPr>
          <w:rFonts w:hint="eastAsia"/>
        </w:rPr>
        <w:t/>
      </w:r>
      <w:r>
        <w:rPr>
          <w:rFonts w:hint="eastAsia"/>
        </w:rPr>
        <w:t>用</w:t>
      </w:r>
      <w:r>
        <w:rPr>
          <w:rFonts w:hint="eastAsia"/>
        </w:rPr>
        <w:t>FrontPage </w:t>
      </w:r>
      <w:r>
        <w:rPr>
          <w:rFonts w:hint="eastAsia"/>
        </w:rPr>
        <w:t>编辑网页时，如果只想换行而不想另起一段时，可以按（</w:t>
      </w:r>
      <w:r>
        <w:rPr>
          <w:rFonts w:hint="eastAsia"/>
        </w:rPr>
        <w:t>C</w:t>
      </w:r>
      <w:r>
        <w:rPr>
          <w:rFonts w:hint="eastAsia"/>
        </w:rPr>
        <w:t>）键。</w:t>
      </w:r>
      <w:r>
        <w:rPr>
          <w:rFonts w:hint="eastAsia"/>
        </w:rPr>
        <w:br/>
      </w:r>
      <w:r>
        <w:rPr>
          <w:rFonts w:hint="eastAsia"/>
        </w:rPr>
        <w:t>A</w:t>
      </w:r>
      <w:r>
        <w:rPr>
          <w:rFonts w:hint="eastAsia"/>
        </w:rPr>
        <w:t>．</w:t>
      </w:r>
      <w:r>
        <w:rPr>
          <w:rFonts w:hint="eastAsia"/>
        </w:rPr>
        <w:t>Enter</w:t>
      </w:r>
      <w:r>
        <w:rPr>
          <w:rFonts w:hint="eastAsia"/>
        </w:rPr>
        <w:t>    </w:t>
      </w:r>
      <w:r>
        <w:rPr>
          <w:rFonts w:hint="eastAsia"/>
        </w:rPr>
        <w:t>     B</w:t>
      </w:r>
      <w:r>
        <w:rPr>
          <w:rFonts w:hint="eastAsia"/>
        </w:rPr>
        <w:t>．</w:t>
      </w:r>
      <w:r>
        <w:rPr>
          <w:rFonts w:hint="eastAsia"/>
        </w:rPr>
        <w:t>Alt + Enter </w:t>
      </w:r>
      <w:r>
        <w:rPr>
          <w:rFonts w:hint="eastAsia"/>
        </w:rPr>
        <w:t>    </w:t>
      </w:r>
      <w:r>
        <w:rPr>
          <w:rFonts w:hint="eastAsia"/>
        </w:rPr>
        <w:t>    C</w:t>
      </w:r>
      <w:r>
        <w:rPr>
          <w:rFonts w:hint="eastAsia"/>
        </w:rPr>
        <w:t>．</w:t>
      </w:r>
      <w:r>
        <w:rPr>
          <w:rFonts w:hint="eastAsia"/>
        </w:rPr>
        <w:t>Shift + Enter</w:t>
      </w:r>
      <w:r>
        <w:rPr>
          <w:rFonts w:hint="eastAsia"/>
        </w:rPr>
        <w:t>    </w:t>
      </w:r>
      <w:r>
        <w:rPr>
          <w:rFonts w:hint="eastAsia"/>
        </w:rPr>
        <w:t>     D</w:t>
      </w:r>
      <w:r>
        <w:rPr>
          <w:rFonts w:hint="eastAsia"/>
        </w:rPr>
        <w:t>．</w:t>
      </w:r>
      <w:r>
        <w:rPr>
          <w:rFonts w:hint="eastAsia"/>
        </w:rPr>
        <w:t>Tab </w:t>
      </w:r>
    </w:p>
    <w:p>
      <w:pPr>
        <w:ind w:left="420"/>
      </w:pPr>
      <w:r>
        <w:rPr>
          <w:rFonts w:hint="eastAsia"/>
        </w:rPr>
        <w:t>6.</w:t>
      </w:r>
      <w:r>
        <w:rPr>
          <w:rFonts w:hint="eastAsia"/>
        </w:rPr>
        <w:t/>
      </w:r>
      <w:r>
        <w:rPr>
          <w:rFonts w:hint="eastAsia"/>
        </w:rPr>
        <w:t>在</w:t>
      </w:r>
      <w:r>
        <w:rPr>
          <w:rFonts w:hint="eastAsia"/>
        </w:rPr>
        <w:t>FrontPage </w:t>
      </w:r>
      <w:r>
        <w:rPr>
          <w:rFonts w:hint="eastAsia"/>
        </w:rPr>
        <w:t>中，一般常用的动画文件格式有（</w:t>
      </w:r>
      <w:r>
        <w:rPr>
          <w:rFonts w:hint="eastAsia"/>
        </w:rPr>
        <w:t>B</w:t>
      </w:r>
      <w:r>
        <w:rPr>
          <w:rFonts w:hint="eastAsia"/>
        </w:rPr>
        <w:t>）格式。</w:t>
      </w:r>
      <w:r>
        <w:rPr>
          <w:rFonts w:hint="eastAsia"/>
        </w:rPr>
        <w:br/>
      </w:r>
      <w:r>
        <w:rPr>
          <w:rFonts w:hint="eastAsia"/>
        </w:rPr>
        <w:t>A</w:t>
      </w:r>
      <w:r>
        <w:rPr>
          <w:rFonts w:hint="eastAsia"/>
        </w:rPr>
        <w:t>．</w:t>
      </w:r>
      <w:r>
        <w:rPr>
          <w:rFonts w:hint="eastAsia"/>
        </w:rPr>
        <w:t>bmp</w:t>
      </w:r>
      <w:r>
        <w:rPr>
          <w:rFonts w:hint="eastAsia"/>
        </w:rPr>
        <w:t>    </w:t>
      </w:r>
      <w:r>
        <w:rPr>
          <w:rFonts w:hint="eastAsia"/>
        </w:rPr>
        <w:t>    B</w:t>
      </w:r>
      <w:r>
        <w:rPr>
          <w:rFonts w:hint="eastAsia"/>
        </w:rPr>
        <w:t>．</w:t>
      </w:r>
      <w:r>
        <w:rPr>
          <w:rFonts w:hint="eastAsia"/>
        </w:rPr>
        <w:t>gif</w:t>
      </w:r>
      <w:r>
        <w:rPr>
          <w:rFonts w:hint="eastAsia"/>
        </w:rPr>
        <w:t>    </w:t>
      </w:r>
      <w:r>
        <w:rPr>
          <w:rFonts w:hint="eastAsia"/>
        </w:rPr>
        <w:t>     C </w:t>
      </w:r>
      <w:r>
        <w:rPr>
          <w:rFonts w:hint="eastAsia"/>
        </w:rPr>
        <w:t>．</w:t>
      </w:r>
      <w:r>
        <w:rPr>
          <w:rFonts w:hint="eastAsia"/>
        </w:rPr>
        <w:t>tif </w:t>
      </w:r>
      <w:r>
        <w:rPr>
          <w:rFonts w:hint="eastAsia"/>
        </w:rPr>
        <w:t>    </w:t>
      </w:r>
      <w:r>
        <w:rPr>
          <w:rFonts w:hint="eastAsia"/>
        </w:rPr>
        <w:t>    D</w:t>
      </w:r>
      <w:r>
        <w:rPr>
          <w:rFonts w:hint="eastAsia"/>
        </w:rPr>
        <w:t>．</w:t>
      </w:r>
      <w:r>
        <w:rPr>
          <w:rFonts w:hint="eastAsia"/>
        </w:rPr>
        <w:t>ipg </w:t>
      </w:r>
    </w:p>
    <w:p>
      <w:pPr>
        <w:ind w:left="420"/>
      </w:pPr>
      <w:r>
        <w:rPr>
          <w:rFonts w:hint="eastAsia"/>
        </w:rPr>
        <w:t>7.</w:t>
      </w:r>
      <w:r>
        <w:rPr>
          <w:rFonts w:hint="eastAsia"/>
        </w:rPr>
        <w:t/>
      </w:r>
      <w:r>
        <w:rPr>
          <w:rFonts w:hint="eastAsia"/>
        </w:rPr>
        <w:t>要在网页中插入背景音乐，应单击“文件”菜单中的（</w:t>
      </w:r>
      <w:r>
        <w:rPr>
          <w:rFonts w:hint="eastAsia"/>
        </w:rPr>
        <w:t>C</w:t>
      </w:r>
      <w:r>
        <w:rPr>
          <w:rFonts w:hint="eastAsia"/>
        </w:rPr>
        <w:t>）命令。</w:t>
      </w:r>
      <w:r>
        <w:rPr>
          <w:rFonts w:hint="eastAsia"/>
        </w:rPr>
        <w:br/>
      </w:r>
      <w:r>
        <w:rPr>
          <w:rFonts w:hint="eastAsia"/>
        </w:rPr>
        <w:t>A</w:t>
      </w:r>
      <w:r>
        <w:rPr>
          <w:rFonts w:hint="eastAsia"/>
        </w:rPr>
        <w:t>．属性</w:t>
      </w:r>
      <w:r>
        <w:rPr>
          <w:rFonts w:hint="eastAsia"/>
        </w:rPr>
        <w:t>    </w:t>
      </w:r>
      <w:r>
        <w:rPr>
          <w:rFonts w:hint="eastAsia"/>
        </w:rPr>
        <w:t>    B </w:t>
      </w:r>
      <w:r>
        <w:rPr>
          <w:rFonts w:hint="eastAsia"/>
        </w:rPr>
        <w:t>．新建</w:t>
      </w:r>
      <w:r>
        <w:rPr>
          <w:rFonts w:hint="eastAsia"/>
        </w:rPr>
        <w:t>    </w:t>
      </w:r>
      <w:r>
        <w:rPr>
          <w:rFonts w:hint="eastAsia"/>
        </w:rPr>
        <w:t>    C </w:t>
      </w:r>
      <w:r>
        <w:rPr>
          <w:rFonts w:hint="eastAsia"/>
        </w:rPr>
        <w:t>．背景</w:t>
      </w:r>
      <w:r>
        <w:rPr>
          <w:rFonts w:hint="eastAsia"/>
        </w:rPr>
        <w:t>    </w:t>
      </w:r>
      <w:r>
        <w:rPr>
          <w:rFonts w:hint="eastAsia"/>
        </w:rPr>
        <w:t>    D </w:t>
      </w:r>
      <w:r>
        <w:rPr>
          <w:rFonts w:hint="eastAsia"/>
        </w:rPr>
        <w:t>．保存</w:t>
      </w:r>
    </w:p>
    <w:p>
      <w:pPr>
        <w:ind w:left="420"/>
      </w:pPr>
      <w:r>
        <w:rPr>
          <w:rFonts w:hint="eastAsia"/>
        </w:rPr>
        <w:t>8.</w:t>
      </w:r>
      <w:r>
        <w:rPr>
          <w:rFonts w:hint="eastAsia"/>
        </w:rPr>
        <w:t/>
      </w:r>
      <w:r>
        <w:rPr>
          <w:rFonts w:hint="eastAsia"/>
        </w:rPr>
        <w:t>在</w:t>
      </w:r>
      <w:r>
        <w:rPr>
          <w:rFonts w:hint="eastAsia"/>
        </w:rPr>
        <w:t>FrontPage </w:t>
      </w:r>
      <w:r>
        <w:rPr>
          <w:rFonts w:hint="eastAsia"/>
        </w:rPr>
        <w:t>中插入水平线后，不能在水平线属性对话框中设置水平线的（</w:t>
      </w:r>
      <w:r>
        <w:rPr>
          <w:rFonts w:hint="eastAsia"/>
        </w:rPr>
        <w:t>D</w:t>
      </w:r>
      <w:r>
        <w:rPr>
          <w:rFonts w:hint="eastAsia"/>
        </w:rPr>
        <w:t>）。</w:t>
      </w:r>
      <w:r>
        <w:rPr>
          <w:rFonts w:hint="eastAsia"/>
        </w:rPr>
        <w:br/>
      </w:r>
      <w:r>
        <w:rPr>
          <w:rFonts w:hint="eastAsia"/>
        </w:rPr>
        <w:t>A </w:t>
      </w:r>
      <w:r>
        <w:rPr>
          <w:rFonts w:hint="eastAsia"/>
        </w:rPr>
        <w:t>．高度</w:t>
      </w:r>
      <w:r>
        <w:rPr>
          <w:rFonts w:hint="eastAsia"/>
        </w:rPr>
        <w:t>    </w:t>
      </w:r>
      <w:r>
        <w:rPr>
          <w:rFonts w:hint="eastAsia"/>
        </w:rPr>
        <w:t>    B </w:t>
      </w:r>
      <w:r>
        <w:rPr>
          <w:rFonts w:hint="eastAsia"/>
        </w:rPr>
        <w:t>．宽度</w:t>
      </w:r>
      <w:r>
        <w:rPr>
          <w:rFonts w:hint="eastAsia"/>
        </w:rPr>
        <w:t>    </w:t>
      </w:r>
      <w:r>
        <w:rPr>
          <w:rFonts w:hint="eastAsia"/>
        </w:rPr>
        <w:t>    C </w:t>
      </w:r>
      <w:r>
        <w:rPr>
          <w:rFonts w:hint="eastAsia"/>
        </w:rPr>
        <w:t>．颜色</w:t>
      </w:r>
      <w:r>
        <w:rPr>
          <w:rFonts w:hint="eastAsia"/>
        </w:rPr>
        <w:t>    </w:t>
      </w:r>
      <w:r>
        <w:rPr>
          <w:rFonts w:hint="eastAsia"/>
        </w:rPr>
        <w:t>    D </w:t>
      </w:r>
      <w:r>
        <w:rPr>
          <w:rFonts w:hint="eastAsia"/>
        </w:rPr>
        <w:t>．背景</w:t>
      </w:r>
    </w:p>
    <w:p>
      <w:pPr>
        <w:ind w:left="420"/>
      </w:pPr>
      <w:r>
        <w:rPr>
          <w:rFonts w:hint="eastAsia"/>
        </w:rPr>
        <w:t>9.</w:t>
      </w:r>
      <w:r>
        <w:rPr>
          <w:rFonts w:hint="eastAsia"/>
        </w:rPr>
        <w:t/>
      </w:r>
      <w:r>
        <w:rPr>
          <w:rFonts w:hint="eastAsia"/>
        </w:rPr>
        <w:t>在</w:t>
      </w:r>
      <w:r>
        <w:rPr>
          <w:rFonts w:hint="eastAsia"/>
        </w:rPr>
        <w:t>FrontPage </w:t>
      </w:r>
      <w:r>
        <w:rPr>
          <w:rFonts w:hint="eastAsia"/>
        </w:rPr>
        <w:t>编辑网页时，选中滚动字幕，字幕周围会出现</w:t>
      </w:r>
      <w:r>
        <w:rPr>
          <w:rFonts w:hint="eastAsia"/>
        </w:rPr>
        <w:t>8 </w:t>
      </w:r>
      <w:r>
        <w:rPr>
          <w:rFonts w:hint="eastAsia"/>
        </w:rPr>
        <w:t>个控制点，调节这些控制点可以改变字幕的（</w:t>
      </w:r>
      <w:r>
        <w:rPr>
          <w:rFonts w:hint="eastAsia"/>
        </w:rPr>
        <w:t>C</w:t>
      </w:r>
      <w:r>
        <w:rPr>
          <w:rFonts w:hint="eastAsia"/>
        </w:rPr>
        <w:t>）。</w:t>
      </w:r>
      <w:r>
        <w:rPr>
          <w:rFonts w:hint="eastAsia"/>
        </w:rPr>
        <w:br/>
      </w:r>
      <w:r>
        <w:rPr>
          <w:rFonts w:hint="eastAsia"/>
        </w:rPr>
        <w:t>A </w:t>
      </w:r>
      <w:r>
        <w:rPr>
          <w:rFonts w:hint="eastAsia"/>
        </w:rPr>
        <w:t>．滚动方向</w:t>
      </w:r>
      <w:r>
        <w:rPr>
          <w:rFonts w:hint="eastAsia"/>
        </w:rPr>
        <w:t>    </w:t>
      </w:r>
      <w:r>
        <w:rPr>
          <w:rFonts w:hint="eastAsia"/>
        </w:rPr>
        <w:t>    B </w:t>
      </w:r>
      <w:r>
        <w:rPr>
          <w:rFonts w:hint="eastAsia"/>
        </w:rPr>
        <w:t>．滚动速度</w:t>
      </w:r>
      <w:r>
        <w:rPr>
          <w:rFonts w:hint="eastAsia"/>
        </w:rPr>
        <w:t>    C </w:t>
      </w:r>
      <w:r>
        <w:rPr>
          <w:rFonts w:hint="eastAsia"/>
        </w:rPr>
        <w:t>．滚动范围</w:t>
      </w:r>
      <w:r>
        <w:rPr>
          <w:rFonts w:hint="eastAsia"/>
        </w:rPr>
        <w:t>    </w:t>
      </w:r>
      <w:r>
        <w:rPr>
          <w:rFonts w:hint="eastAsia"/>
        </w:rPr>
        <w:t>    D </w:t>
      </w:r>
      <w:r>
        <w:rPr>
          <w:rFonts w:hint="eastAsia"/>
        </w:rPr>
        <w:t>．对齐方式</w:t>
      </w:r>
    </w:p>
    <w:p>
      <w:pPr>
        <w:ind w:left="420"/>
      </w:pPr>
      <w:r>
        <w:rPr>
          <w:rFonts w:hint="eastAsia"/>
        </w:rPr>
        <w:t>10.</w:t>
      </w:r>
      <w:r>
        <w:rPr>
          <w:rFonts w:hint="eastAsia"/>
        </w:rPr>
        <w:t/>
      </w:r>
      <w:r>
        <w:rPr>
          <w:rFonts w:hint="eastAsia"/>
        </w:rPr>
        <w:t>以下关于超链接的说法中错误的是（</w:t>
      </w:r>
      <w:r>
        <w:rPr>
          <w:rFonts w:hint="eastAsia"/>
        </w:rPr>
        <w:t>D</w:t>
      </w:r>
      <w:r>
        <w:rPr>
          <w:rFonts w:hint="eastAsia"/>
        </w:rPr>
        <w:t>）。</w:t>
      </w:r>
      <w:r>
        <w:rPr>
          <w:rFonts w:hint="eastAsia"/>
        </w:rPr>
        <w:br/>
      </w:r>
      <w:r>
        <w:rPr>
          <w:rFonts w:hint="eastAsia"/>
        </w:rPr>
        <w:t>A </w:t>
      </w:r>
      <w:r>
        <w:rPr>
          <w:rFonts w:hint="eastAsia"/>
        </w:rPr>
        <w:t>．在文字上能创建超链接</w:t>
      </w:r>
      <w:r>
        <w:rPr>
          <w:rFonts w:hint="eastAsia"/>
        </w:rPr>
        <w:t>    </w:t>
      </w:r>
      <w:r>
        <w:rPr>
          <w:rFonts w:hint="eastAsia"/>
        </w:rPr>
        <w:t>    B </w:t>
      </w:r>
      <w:r>
        <w:rPr>
          <w:rFonts w:hint="eastAsia"/>
        </w:rPr>
        <w:t>．在图片上能创建超链接</w:t>
      </w:r>
      <w:r>
        <w:rPr>
          <w:rFonts w:hint="eastAsia"/>
        </w:rPr>
        <w:br/>
      </w:r>
      <w:r>
        <w:rPr>
          <w:rFonts w:hint="eastAsia"/>
        </w:rPr>
        <w:t>C </w:t>
      </w:r>
      <w:r>
        <w:rPr>
          <w:rFonts w:hint="eastAsia"/>
        </w:rPr>
        <w:t>．在表格中能创建超链接</w:t>
      </w:r>
      <w:r>
        <w:rPr>
          <w:rFonts w:hint="eastAsia"/>
        </w:rPr>
        <w:t>    </w:t>
      </w:r>
      <w:r>
        <w:rPr>
          <w:rFonts w:hint="eastAsia"/>
        </w:rPr>
        <w:t>    D </w:t>
      </w:r>
      <w:r>
        <w:rPr>
          <w:rFonts w:hint="eastAsia"/>
        </w:rPr>
        <w:t>．不能创建电子邮件超链接</w:t>
      </w:r>
    </w:p>
    <w:p>
      <w:pPr>
        <w:ind w:left="420"/>
      </w:pPr>
      <w:r>
        <w:rPr>
          <w:rFonts w:hint="eastAsia"/>
        </w:rPr>
        <w:t>11.</w:t>
      </w:r>
      <w:r>
        <w:rPr>
          <w:rFonts w:hint="eastAsia"/>
        </w:rPr>
        <w:t/>
      </w:r>
      <w:r>
        <w:rPr>
          <w:rFonts w:hint="eastAsia"/>
        </w:rPr>
        <w:t>在</w:t>
      </w:r>
      <w:r>
        <w:rPr>
          <w:rFonts w:hint="eastAsia"/>
        </w:rPr>
        <w:t>FrontPage </w:t>
      </w:r>
      <w:r>
        <w:rPr>
          <w:rFonts w:hint="eastAsia"/>
        </w:rPr>
        <w:t>编辑网页时，若要建立在同一网页内的链接，应首先在网页中插入</w:t>
      </w:r>
      <w:r>
        <w:rPr>
          <w:rFonts w:hint="eastAsia"/>
        </w:rPr>
        <w:t>( D</w:t>
      </w:r>
      <w:r>
        <w:rPr>
          <w:rFonts w:hint="eastAsia"/>
        </w:rPr>
        <w:t>）。</w:t>
      </w:r>
      <w:r>
        <w:rPr>
          <w:rFonts w:hint="eastAsia"/>
        </w:rPr>
        <w:br/>
      </w:r>
      <w:r>
        <w:rPr>
          <w:rFonts w:hint="eastAsia"/>
        </w:rPr>
        <w:t>A</w:t>
      </w:r>
      <w:r>
        <w:rPr>
          <w:rFonts w:hint="eastAsia"/>
        </w:rPr>
        <w:t>．水平线</w:t>
      </w:r>
      <w:r>
        <w:rPr>
          <w:rFonts w:hint="eastAsia"/>
        </w:rPr>
        <w:t>    </w:t>
      </w:r>
      <w:r>
        <w:rPr>
          <w:rFonts w:hint="eastAsia"/>
        </w:rPr>
        <w:t>    B </w:t>
      </w:r>
      <w:r>
        <w:rPr>
          <w:rFonts w:hint="eastAsia"/>
        </w:rPr>
        <w:t>．框架</w:t>
      </w:r>
      <w:r>
        <w:rPr>
          <w:rFonts w:hint="eastAsia"/>
        </w:rPr>
        <w:t>    C </w:t>
      </w:r>
      <w:r>
        <w:rPr>
          <w:rFonts w:hint="eastAsia"/>
        </w:rPr>
        <w:t>．一个</w:t>
      </w:r>
      <w:r>
        <w:rPr>
          <w:rFonts w:hint="eastAsia"/>
        </w:rPr>
        <w:t>E-mail </w:t>
      </w:r>
      <w:r>
        <w:rPr>
          <w:rFonts w:hint="eastAsia"/>
        </w:rPr>
        <w:t>地址</w:t>
      </w:r>
      <w:r>
        <w:rPr>
          <w:rFonts w:hint="eastAsia"/>
        </w:rPr>
        <w:t>    </w:t>
      </w:r>
      <w:r>
        <w:rPr>
          <w:rFonts w:hint="eastAsia"/>
        </w:rPr>
        <w:t>    D </w:t>
      </w:r>
      <w:r>
        <w:rPr>
          <w:rFonts w:hint="eastAsia"/>
        </w:rPr>
        <w:t>．书签</w:t>
      </w:r>
    </w:p>
    <w:p>
      <w:pPr>
        <w:ind w:left="420"/>
      </w:pPr>
      <w:r>
        <w:rPr>
          <w:rFonts w:hint="eastAsia"/>
        </w:rPr>
        <w:t>12.</w:t>
      </w:r>
      <w:r>
        <w:rPr>
          <w:rFonts w:hint="eastAsia"/>
        </w:rPr>
        <w:t/>
      </w:r>
      <w:r>
        <w:rPr>
          <w:rFonts w:hint="eastAsia"/>
        </w:rPr>
        <w:t>在</w:t>
      </w:r>
      <w:r>
        <w:rPr>
          <w:rFonts w:hint="eastAsia"/>
        </w:rPr>
        <w:t>FrontPage </w:t>
      </w:r>
      <w:r>
        <w:rPr>
          <w:rFonts w:hint="eastAsia"/>
        </w:rPr>
        <w:t>中，如果要使图片可以放在页面的任意位置上，应在“格式”菜单中选择（</w:t>
      </w:r>
      <w:r>
        <w:rPr>
          <w:rFonts w:hint="eastAsia"/>
        </w:rPr>
        <w:t>C</w:t>
      </w:r>
      <w:r>
        <w:rPr>
          <w:rFonts w:hint="eastAsia"/>
        </w:rPr>
        <w:t>）菜单项进行设置。</w:t>
      </w:r>
      <w:r>
        <w:rPr>
          <w:rFonts w:hint="eastAsia"/>
        </w:rPr>
        <w:br/>
      </w:r>
      <w:r>
        <w:rPr>
          <w:rFonts w:hint="eastAsia"/>
        </w:rPr>
        <w:t>A </w:t>
      </w:r>
      <w:r>
        <w:rPr>
          <w:rFonts w:hint="eastAsia"/>
        </w:rPr>
        <w:t>．样式</w:t>
      </w:r>
      <w:r>
        <w:rPr>
          <w:rFonts w:hint="eastAsia"/>
        </w:rPr>
        <w:t>    </w:t>
      </w:r>
      <w:r>
        <w:rPr>
          <w:rFonts w:hint="eastAsia"/>
        </w:rPr>
        <w:t>    B </w:t>
      </w:r>
      <w:r>
        <w:rPr>
          <w:rFonts w:hint="eastAsia"/>
        </w:rPr>
        <w:t>．主题</w:t>
      </w:r>
      <w:r>
        <w:rPr>
          <w:rFonts w:hint="eastAsia"/>
        </w:rPr>
        <w:t>    </w:t>
      </w:r>
      <w:r>
        <w:rPr>
          <w:rFonts w:hint="eastAsia"/>
        </w:rPr>
        <w:t>    C </w:t>
      </w:r>
      <w:r>
        <w:rPr>
          <w:rFonts w:hint="eastAsia"/>
        </w:rPr>
        <w:t>．定位</w:t>
      </w:r>
      <w:r>
        <w:rPr>
          <w:rFonts w:hint="eastAsia"/>
        </w:rPr>
        <w:t>    </w:t>
      </w:r>
      <w:r>
        <w:rPr>
          <w:rFonts w:hint="eastAsia"/>
        </w:rPr>
        <w:t>    D </w:t>
      </w:r>
      <w:r>
        <w:rPr>
          <w:rFonts w:hint="eastAsia"/>
        </w:rPr>
        <w:t>．属性</w:t>
      </w:r>
      <w:r>
        <w:rPr>
          <w:rFonts w:hint="eastAsia"/>
        </w:rPr>
        <w:t> </w:t>
      </w:r>
    </w:p>
    <w:p>
      <w:pPr>
        <w:ind w:left="420"/>
      </w:pPr>
      <w:r>
        <w:rPr>
          <w:rFonts w:hint="eastAsia"/>
        </w:rPr>
        <w:t>13.</w:t>
      </w:r>
      <w:r>
        <w:rPr>
          <w:rFonts w:hint="eastAsia"/>
        </w:rPr>
        <w:t/>
      </w:r>
      <w:r>
        <w:rPr>
          <w:rFonts w:hint="eastAsia"/>
        </w:rPr>
        <w:t>在</w:t>
      </w:r>
      <w:r>
        <w:rPr>
          <w:rFonts w:hint="eastAsia"/>
        </w:rPr>
        <w:t>FrontPage </w:t>
      </w:r>
      <w:r>
        <w:rPr>
          <w:rFonts w:hint="eastAsia"/>
        </w:rPr>
        <w:t>中，为了使图文整齐有序地排列，通常借助（</w:t>
      </w:r>
      <w:r>
        <w:rPr>
          <w:rFonts w:hint="eastAsia"/>
        </w:rPr>
        <w:t>A</w:t>
      </w:r>
      <w:r>
        <w:rPr>
          <w:rFonts w:hint="eastAsia"/>
        </w:rPr>
        <w:t>）进行页面布局。</w:t>
      </w:r>
      <w:r>
        <w:rPr>
          <w:rFonts w:hint="eastAsia"/>
        </w:rPr>
        <w:br/>
      </w:r>
      <w:r>
        <w:rPr>
          <w:rFonts w:hint="eastAsia"/>
        </w:rPr>
        <w:t>A </w:t>
      </w:r>
      <w:r>
        <w:rPr>
          <w:rFonts w:hint="eastAsia"/>
        </w:rPr>
        <w:t>．表格</w:t>
      </w:r>
      <w:r>
        <w:rPr>
          <w:rFonts w:hint="eastAsia"/>
        </w:rPr>
        <w:t>    </w:t>
      </w:r>
      <w:r>
        <w:rPr>
          <w:rFonts w:hint="eastAsia"/>
        </w:rPr>
        <w:t>    B </w:t>
      </w:r>
      <w:r>
        <w:rPr>
          <w:rFonts w:hint="eastAsia"/>
        </w:rPr>
        <w:t>．书签</w:t>
      </w:r>
      <w:r>
        <w:rPr>
          <w:rFonts w:hint="eastAsia"/>
        </w:rPr>
        <w:t>    </w:t>
      </w:r>
      <w:r>
        <w:rPr>
          <w:rFonts w:hint="eastAsia"/>
        </w:rPr>
        <w:t>    C </w:t>
      </w:r>
      <w:r>
        <w:rPr>
          <w:rFonts w:hint="eastAsia"/>
        </w:rPr>
        <w:t>．表单</w:t>
      </w:r>
      <w:r>
        <w:rPr>
          <w:rFonts w:hint="eastAsia"/>
        </w:rPr>
        <w:t>    </w:t>
      </w:r>
      <w:r>
        <w:rPr>
          <w:rFonts w:hint="eastAsia"/>
        </w:rPr>
        <w:t>    D </w:t>
      </w:r>
      <w:r>
        <w:rPr>
          <w:rFonts w:hint="eastAsia"/>
        </w:rPr>
        <w:t>．水平线</w:t>
      </w:r>
    </w:p>
    <w:p>
      <w:pPr>
        <w:ind w:left="420"/>
      </w:pPr>
      <w:r>
        <w:rPr>
          <w:rFonts w:hint="eastAsia"/>
        </w:rPr>
        <w:t>14.</w:t>
      </w:r>
      <w:r>
        <w:rPr>
          <w:rFonts w:hint="eastAsia"/>
        </w:rPr>
        <w:t/>
      </w:r>
      <w:r>
        <w:rPr>
          <w:rFonts w:hint="eastAsia"/>
        </w:rPr>
        <w:t>下列关于在网页中使用表格的说法中错误的是（</w:t>
      </w:r>
      <w:r>
        <w:rPr>
          <w:rFonts w:hint="eastAsia"/>
        </w:rPr>
        <w:t>B</w:t>
      </w:r>
      <w:r>
        <w:rPr>
          <w:rFonts w:hint="eastAsia"/>
        </w:rPr>
        <w:t>）。</w:t>
      </w:r>
      <w:r>
        <w:rPr>
          <w:rFonts w:hint="eastAsia"/>
        </w:rPr>
        <w:br/>
      </w:r>
      <w:r>
        <w:rPr>
          <w:rFonts w:hint="eastAsia"/>
        </w:rPr>
        <w:t>A </w:t>
      </w:r>
      <w:r>
        <w:rPr>
          <w:rFonts w:hint="eastAsia"/>
        </w:rPr>
        <w:t>．可以改变表格边框线的粗细</w:t>
      </w:r>
      <w:r>
        <w:rPr>
          <w:rFonts w:hint="eastAsia"/>
        </w:rPr>
        <w:t>    </w:t>
      </w:r>
      <w:r>
        <w:rPr>
          <w:rFonts w:hint="eastAsia"/>
        </w:rPr>
        <w:t>    B </w:t>
      </w:r>
      <w:r>
        <w:rPr>
          <w:rFonts w:hint="eastAsia"/>
        </w:rPr>
        <w:t>．不能在单元格内创建超链接</w:t>
      </w:r>
      <w:r>
        <w:rPr>
          <w:rFonts w:hint="eastAsia"/>
        </w:rPr>
        <w:br/>
      </w:r>
      <w:r>
        <w:rPr>
          <w:rFonts w:hint="eastAsia"/>
        </w:rPr>
        <w:t>C </w:t>
      </w:r>
      <w:r>
        <w:rPr>
          <w:rFonts w:hint="eastAsia"/>
        </w:rPr>
        <w:t>．可以改变表格的背景颜色</w:t>
      </w:r>
      <w:r>
        <w:rPr>
          <w:rFonts w:hint="eastAsia"/>
        </w:rPr>
        <w:t>    </w:t>
      </w:r>
      <w:r>
        <w:rPr>
          <w:rFonts w:hint="eastAsia"/>
        </w:rPr>
        <w:t>    </w:t>
      </w:r>
      <w:r>
        <w:rPr>
          <w:rFonts w:hint="eastAsia"/>
        </w:rPr>
        <w:t>    D </w:t>
      </w:r>
      <w:r>
        <w:rPr>
          <w:rFonts w:hint="eastAsia"/>
        </w:rPr>
        <w:t>．可以在表格的单元格内插人图片</w:t>
      </w:r>
    </w:p>
    <w:p>
      <w:pPr>
        <w:ind w:left="420"/>
      </w:pPr>
      <w:r>
        <w:rPr>
          <w:rFonts w:hint="eastAsia"/>
        </w:rPr>
        <w:t>15.</w:t>
      </w:r>
      <w:r>
        <w:rPr>
          <w:rFonts w:hint="eastAsia"/>
        </w:rPr>
        <w:t/>
      </w:r>
      <w:r>
        <w:rPr>
          <w:rFonts w:hint="eastAsia"/>
        </w:rPr>
        <w:t>在</w:t>
      </w:r>
      <w:r>
        <w:rPr>
          <w:rFonts w:hint="eastAsia"/>
        </w:rPr>
        <w:t>FrontPage </w:t>
      </w:r>
      <w:r>
        <w:rPr>
          <w:rFonts w:hint="eastAsia"/>
        </w:rPr>
        <w:t>的“表格属性”对话框中，要使表格边框在浏览时看不见，则应该将</w:t>
      </w:r>
      <w:r>
        <w:rPr>
          <w:rFonts w:hint="eastAsia"/>
        </w:rPr>
        <w:t>( D</w:t>
      </w:r>
      <w:r>
        <w:rPr>
          <w:rFonts w:hint="eastAsia"/>
        </w:rPr>
        <w:t>）。</w:t>
      </w:r>
      <w:r>
        <w:rPr>
          <w:rFonts w:hint="eastAsia"/>
        </w:rPr>
        <w:br/>
      </w:r>
      <w:r>
        <w:rPr>
          <w:rFonts w:hint="eastAsia"/>
        </w:rPr>
        <w:t>A </w:t>
      </w:r>
      <w:r>
        <w:rPr>
          <w:rFonts w:hint="eastAsia"/>
        </w:rPr>
        <w:t>．单元格边距设置为</w:t>
      </w:r>
      <w:r>
        <w:rPr>
          <w:rFonts w:hint="eastAsia"/>
        </w:rPr>
        <w:t>0 </w:t>
      </w:r>
      <w:r>
        <w:rPr>
          <w:rFonts w:hint="eastAsia"/>
        </w:rPr>
        <w:t>    </w:t>
      </w:r>
      <w:r>
        <w:rPr>
          <w:rFonts w:hint="eastAsia"/>
        </w:rPr>
        <w:t>    B </w:t>
      </w:r>
      <w:r>
        <w:rPr>
          <w:rFonts w:hint="eastAsia"/>
        </w:rPr>
        <w:t>．边框线的颜色设置为无色</w:t>
      </w:r>
      <w:r>
        <w:rPr>
          <w:rFonts w:hint="eastAsia"/>
        </w:rPr>
        <w:br/>
      </w:r>
      <w:r>
        <w:rPr>
          <w:rFonts w:hint="eastAsia"/>
        </w:rPr>
        <w:t>C </w:t>
      </w:r>
      <w:r>
        <w:rPr>
          <w:rFonts w:hint="eastAsia"/>
        </w:rPr>
        <w:t>．单元格间距设置为</w:t>
      </w:r>
      <w:r>
        <w:rPr>
          <w:rFonts w:hint="eastAsia"/>
        </w:rPr>
        <w:t>0</w:t>
      </w:r>
      <w:r>
        <w:rPr>
          <w:rFonts w:hint="eastAsia"/>
        </w:rPr>
        <w:t>    </w:t>
      </w:r>
      <w:r>
        <w:rPr>
          <w:rFonts w:hint="eastAsia"/>
        </w:rPr>
        <w:t>    D </w:t>
      </w:r>
      <w:r>
        <w:rPr>
          <w:rFonts w:hint="eastAsia"/>
        </w:rPr>
        <w:t>．边框粗细设置为</w:t>
      </w:r>
      <w:r>
        <w:rPr>
          <w:rFonts w:hint="eastAsia"/>
        </w:rPr>
        <w:t>0 </w:t>
      </w:r>
    </w:p>
    <w:p>
      <w:pPr>
        <w:ind w:left="420"/>
      </w:pPr>
      <w:r>
        <w:rPr>
          <w:rFonts w:hint="eastAsia"/>
        </w:rPr>
        <w:t>16.</w:t>
      </w:r>
      <w:r>
        <w:rPr>
          <w:rFonts w:hint="eastAsia"/>
        </w:rPr>
        <w:t/>
      </w:r>
      <w:r>
        <w:rPr>
          <w:rFonts w:hint="eastAsia"/>
        </w:rPr>
        <w:t>在</w:t>
      </w:r>
      <w:r>
        <w:rPr>
          <w:rFonts w:hint="eastAsia"/>
        </w:rPr>
        <w:t>FrontPage </w:t>
      </w:r>
      <w:r>
        <w:rPr>
          <w:rFonts w:hint="eastAsia"/>
        </w:rPr>
        <w:t>中，不能设置的字体或段落格式是（</w:t>
      </w:r>
      <w:r>
        <w:rPr>
          <w:rFonts w:hint="eastAsia"/>
        </w:rPr>
        <w:t>D</w:t>
      </w:r>
      <w:r>
        <w:rPr>
          <w:rFonts w:hint="eastAsia"/>
        </w:rPr>
        <w:t>）。</w:t>
      </w:r>
      <w:r>
        <w:rPr>
          <w:rFonts w:hint="eastAsia"/>
        </w:rPr>
        <w:br/>
      </w:r>
      <w:r>
        <w:rPr>
          <w:rFonts w:hint="eastAsia"/>
        </w:rPr>
        <w:t>A </w:t>
      </w:r>
      <w:r>
        <w:rPr>
          <w:rFonts w:hint="eastAsia"/>
        </w:rPr>
        <w:t>．字体</w:t>
      </w:r>
      <w:r>
        <w:rPr>
          <w:rFonts w:hint="eastAsia"/>
        </w:rPr>
        <w:t>    </w:t>
      </w:r>
      <w:r>
        <w:rPr>
          <w:rFonts w:hint="eastAsia"/>
        </w:rPr>
        <w:t>    B </w:t>
      </w:r>
      <w:r>
        <w:rPr>
          <w:rFonts w:hint="eastAsia"/>
        </w:rPr>
        <w:t>．字号</w:t>
      </w:r>
      <w:r>
        <w:rPr>
          <w:rFonts w:hint="eastAsia"/>
        </w:rPr>
        <w:t>    </w:t>
      </w:r>
      <w:r>
        <w:rPr>
          <w:rFonts w:hint="eastAsia"/>
        </w:rPr>
        <w:t>    C </w:t>
      </w:r>
      <w:r>
        <w:rPr>
          <w:rFonts w:hint="eastAsia"/>
        </w:rPr>
        <w:t>．对齐方式</w:t>
      </w:r>
      <w:r>
        <w:rPr>
          <w:rFonts w:hint="eastAsia"/>
        </w:rPr>
        <w:t>    </w:t>
      </w:r>
      <w:r>
        <w:rPr>
          <w:rFonts w:hint="eastAsia"/>
        </w:rPr>
        <w:t>    D </w:t>
      </w:r>
      <w:r>
        <w:rPr>
          <w:rFonts w:hint="eastAsia"/>
        </w:rPr>
        <w:t>．首行缩进</w:t>
      </w:r>
    </w:p>
    <w:p>
      <w:pPr>
        <w:ind w:left="420"/>
      </w:pPr>
      <w:r>
        <w:rPr>
          <w:rFonts w:hint="eastAsia"/>
        </w:rPr>
        <w:t>17.</w:t>
      </w:r>
      <w:r>
        <w:rPr>
          <w:rFonts w:hint="eastAsia"/>
        </w:rPr>
        <w:t/>
      </w:r>
      <w:r>
        <w:rPr>
          <w:rFonts w:hint="eastAsia"/>
        </w:rPr>
        <w:t>在</w:t>
      </w:r>
      <w:r>
        <w:rPr>
          <w:rFonts w:hint="eastAsia"/>
        </w:rPr>
        <w:t>FrontPage </w:t>
      </w:r>
      <w:r>
        <w:rPr>
          <w:rFonts w:hint="eastAsia"/>
        </w:rPr>
        <w:t>中，可以通过对站点运用（</w:t>
      </w:r>
      <w:r>
        <w:rPr>
          <w:rFonts w:hint="eastAsia"/>
        </w:rPr>
        <w:t>B</w:t>
      </w:r>
      <w:r>
        <w:rPr>
          <w:rFonts w:hint="eastAsia"/>
        </w:rPr>
        <w:t>）来为站点指定统一的风格。</w:t>
      </w:r>
      <w:r>
        <w:rPr>
          <w:rFonts w:hint="eastAsia"/>
        </w:rPr>
        <w:br/>
      </w:r>
      <w:r>
        <w:rPr>
          <w:rFonts w:hint="eastAsia"/>
        </w:rPr>
        <w:t>A </w:t>
      </w:r>
      <w:r>
        <w:rPr>
          <w:rFonts w:hint="eastAsia"/>
        </w:rPr>
        <w:t>．设置字体</w:t>
      </w:r>
      <w:r>
        <w:rPr>
          <w:rFonts w:hint="eastAsia"/>
        </w:rPr>
        <w:t>    B </w:t>
      </w:r>
      <w:r>
        <w:rPr>
          <w:rFonts w:hint="eastAsia"/>
        </w:rPr>
        <w:t>．主题</w:t>
      </w:r>
      <w:r>
        <w:rPr>
          <w:rFonts w:hint="eastAsia"/>
        </w:rPr>
        <w:t>    </w:t>
      </w:r>
      <w:r>
        <w:rPr>
          <w:rFonts w:hint="eastAsia"/>
        </w:rPr>
        <w:t>    C </w:t>
      </w:r>
      <w:r>
        <w:rPr>
          <w:rFonts w:hint="eastAsia"/>
        </w:rPr>
        <w:t>．设计背景</w:t>
      </w:r>
      <w:r>
        <w:rPr>
          <w:rFonts w:hint="eastAsia"/>
        </w:rPr>
        <w:t>    </w:t>
      </w:r>
      <w:r>
        <w:rPr>
          <w:rFonts w:hint="eastAsia"/>
        </w:rPr>
        <w:t>    D </w:t>
      </w:r>
      <w:r>
        <w:rPr>
          <w:rFonts w:hint="eastAsia"/>
        </w:rPr>
        <w:t>．共享边框</w:t>
      </w:r>
    </w:p>
    <w:p>
      <w:pPr>
        <w:ind w:left="420"/>
      </w:pPr>
      <w:r>
        <w:rPr>
          <w:rFonts w:hint="eastAsia"/>
        </w:rPr>
        <w:t>18.</w:t>
      </w:r>
      <w:r>
        <w:rPr>
          <w:rFonts w:hint="eastAsia"/>
        </w:rPr>
        <w:t/>
      </w:r>
      <w:r>
        <w:rPr>
          <w:rFonts w:hint="eastAsia"/>
        </w:rPr>
        <w:t>在浏览器中看到的网页的内容是网页的主体部分，在网页的</w:t>
      </w:r>
      <w:r>
        <w:rPr>
          <w:rFonts w:hint="eastAsia"/>
        </w:rPr>
        <w:t>HTML </w:t>
      </w:r>
      <w:r>
        <w:rPr>
          <w:rFonts w:hint="eastAsia"/>
        </w:rPr>
        <w:t>文件中，它们放在（</w:t>
      </w:r>
      <w:r>
        <w:rPr>
          <w:rFonts w:hint="eastAsia"/>
        </w:rPr>
        <w:t>C</w:t>
      </w:r>
      <w:r>
        <w:rPr>
          <w:rFonts w:hint="eastAsia"/>
        </w:rPr>
        <w:t>）标识中。</w:t>
      </w:r>
      <w:r>
        <w:rPr>
          <w:rFonts w:hint="eastAsia"/>
        </w:rPr>
        <w:br/>
      </w:r>
      <w:r>
        <w:rPr>
          <w:rFonts w:hint="eastAsia"/>
        </w:rPr>
        <w:t>A</w:t>
      </w:r>
      <w:r>
        <w:rPr>
          <w:rFonts w:hint="eastAsia"/>
        </w:rPr>
        <w:t>．＜</w:t>
      </w:r>
      <w:r>
        <w:rPr>
          <w:rFonts w:hint="eastAsia"/>
        </w:rPr>
        <w:t>title</w:t>
      </w:r>
      <w:r>
        <w:rPr>
          <w:rFonts w:hint="eastAsia"/>
        </w:rPr>
        <w:t>＞…</w:t>
      </w:r>
      <w:r>
        <w:rPr>
          <w:rFonts w:hint="eastAsia"/>
        </w:rPr>
        <w:t> </w:t>
      </w:r>
      <w:r>
        <w:rPr>
          <w:rFonts w:hint="eastAsia"/>
        </w:rPr>
        <w:t>＜</w:t>
      </w:r>
      <w:r>
        <w:rPr>
          <w:rFonts w:hint="eastAsia"/>
        </w:rPr>
        <w:t>title &gt; </w:t>
      </w:r>
      <w:r>
        <w:rPr>
          <w:rFonts w:hint="eastAsia"/>
        </w:rPr>
        <w:t>    </w:t>
      </w:r>
      <w:r>
        <w:rPr>
          <w:rFonts w:hint="eastAsia"/>
        </w:rPr>
        <w:t>    </w:t>
      </w:r>
      <w:r>
        <w:rPr>
          <w:rFonts w:hint="eastAsia"/>
        </w:rPr>
        <w:t>    B </w:t>
      </w:r>
      <w:r>
        <w:rPr>
          <w:rFonts w:hint="eastAsia"/>
        </w:rPr>
        <w:t>．＜</w:t>
      </w:r>
      <w:r>
        <w:rPr>
          <w:rFonts w:hint="eastAsia"/>
        </w:rPr>
        <w:t>head</w:t>
      </w:r>
      <w:r>
        <w:rPr>
          <w:rFonts w:hint="eastAsia"/>
        </w:rPr>
        <w:t>＞…</w:t>
      </w:r>
      <w:r>
        <w:rPr>
          <w:rFonts w:hint="eastAsia"/>
        </w:rPr>
        <w:t> </w:t>
      </w:r>
      <w:r>
        <w:rPr>
          <w:rFonts w:hint="eastAsia"/>
        </w:rPr>
        <w:t>＜</w:t>
      </w:r>
      <w:r>
        <w:rPr>
          <w:rFonts w:hint="eastAsia"/>
        </w:rPr>
        <w:t>/ head &gt; </w:t>
      </w:r>
      <w:r>
        <w:rPr>
          <w:rFonts w:hint="eastAsia"/>
        </w:rPr>
        <w:br/>
      </w:r>
      <w:r>
        <w:rPr>
          <w:rFonts w:hint="eastAsia"/>
        </w:rPr>
        <w:t>C</w:t>
      </w:r>
      <w:r>
        <w:rPr>
          <w:rFonts w:hint="eastAsia"/>
        </w:rPr>
        <w:t>．＜</w:t>
      </w:r>
      <w:r>
        <w:rPr>
          <w:rFonts w:hint="eastAsia"/>
        </w:rPr>
        <w:t>body</w:t>
      </w:r>
      <w:r>
        <w:rPr>
          <w:rFonts w:hint="eastAsia"/>
        </w:rPr>
        <w:t>＞…</w:t>
      </w:r>
      <w:r>
        <w:rPr>
          <w:rFonts w:hint="eastAsia"/>
        </w:rPr>
        <w:t> </w:t>
      </w:r>
      <w:r>
        <w:rPr>
          <w:rFonts w:hint="eastAsia"/>
        </w:rPr>
        <w:t>＜</w:t>
      </w:r>
      <w:r>
        <w:rPr>
          <w:rFonts w:hint="eastAsia"/>
        </w:rPr>
        <w:t>/ body &gt;</w:t>
      </w:r>
      <w:r>
        <w:rPr>
          <w:rFonts w:hint="eastAsia"/>
        </w:rPr>
        <w:t>     </w:t>
      </w:r>
      <w:r>
        <w:rPr>
          <w:rFonts w:hint="eastAsia"/>
        </w:rPr>
        <w:t>    D </w:t>
      </w:r>
      <w:r>
        <w:rPr>
          <w:rFonts w:hint="eastAsia"/>
        </w:rPr>
        <w:t>．＜</w:t>
      </w:r>
      <w:r>
        <w:rPr>
          <w:rFonts w:hint="eastAsia"/>
        </w:rPr>
        <w:t>font</w:t>
      </w:r>
      <w:r>
        <w:rPr>
          <w:rFonts w:hint="eastAsia"/>
        </w:rPr>
        <w:t>＞…</w:t>
      </w:r>
      <w:r>
        <w:rPr>
          <w:rFonts w:hint="eastAsia"/>
        </w:rPr>
        <w:t> </w:t>
      </w:r>
      <w:r>
        <w:rPr>
          <w:rFonts w:hint="eastAsia"/>
        </w:rPr>
        <w:t>＜</w:t>
      </w:r>
      <w:r>
        <w:rPr>
          <w:rFonts w:hint="eastAsia"/>
        </w:rPr>
        <w:t>/ font &gt; </w:t>
      </w:r>
    </w:p>
    <w:p>
      <w:pPr>
        <w:ind w:left="420"/>
      </w:pPr>
      <w:r>
        <w:rPr>
          <w:rFonts w:hint="eastAsia"/>
        </w:rPr>
        <w:t>19.</w:t>
      </w:r>
      <w:r>
        <w:rPr>
          <w:rFonts w:hint="eastAsia"/>
        </w:rPr>
        <w:t/>
      </w:r>
      <w:r>
        <w:rPr>
          <w:rFonts w:hint="eastAsia"/>
        </w:rPr>
        <w:t>在</w:t>
      </w:r>
      <w:r>
        <w:rPr>
          <w:rFonts w:hint="eastAsia"/>
        </w:rPr>
        <w:t>FrontPage </w:t>
      </w:r>
      <w:r>
        <w:rPr>
          <w:rFonts w:hint="eastAsia"/>
        </w:rPr>
        <w:t>中，“打开站点”其实是指（</w:t>
      </w:r>
      <w:r>
        <w:rPr>
          <w:rFonts w:hint="eastAsia"/>
        </w:rPr>
        <w:t>C</w:t>
      </w:r>
      <w:r>
        <w:rPr>
          <w:rFonts w:hint="eastAsia"/>
        </w:rPr>
        <w:t>）。</w:t>
      </w:r>
      <w:r>
        <w:rPr>
          <w:rFonts w:hint="eastAsia"/>
        </w:rPr>
        <w:br/>
      </w:r>
      <w:r>
        <w:rPr>
          <w:rFonts w:hint="eastAsia"/>
        </w:rPr>
        <w:t>A </w:t>
      </w:r>
      <w:r>
        <w:rPr>
          <w:rFonts w:hint="eastAsia"/>
        </w:rPr>
        <w:t>．新建一个站点文件夹</w:t>
      </w:r>
      <w:r>
        <w:rPr>
          <w:rFonts w:hint="eastAsia"/>
        </w:rPr>
        <w:t>    </w:t>
      </w:r>
      <w:r>
        <w:rPr>
          <w:rFonts w:hint="eastAsia"/>
        </w:rPr>
        <w:t>    B </w:t>
      </w:r>
      <w:r>
        <w:rPr>
          <w:rFonts w:hint="eastAsia"/>
        </w:rPr>
        <w:t>．打开一个网页文件</w:t>
      </w:r>
      <w:r>
        <w:rPr>
          <w:rFonts w:hint="eastAsia"/>
        </w:rPr>
        <w:br/>
      </w:r>
      <w:r>
        <w:rPr>
          <w:rFonts w:hint="eastAsia"/>
        </w:rPr>
        <w:t>C </w:t>
      </w:r>
      <w:r>
        <w:rPr>
          <w:rFonts w:hint="eastAsia"/>
        </w:rPr>
        <w:t>．打开一个站点文件夹</w:t>
      </w:r>
      <w:r>
        <w:rPr>
          <w:rFonts w:hint="eastAsia"/>
        </w:rPr>
        <w:t>    </w:t>
      </w:r>
      <w:r>
        <w:rPr>
          <w:rFonts w:hint="eastAsia"/>
        </w:rPr>
        <w:t>    D </w:t>
      </w:r>
      <w:r>
        <w:rPr>
          <w:rFonts w:hint="eastAsia"/>
        </w:rPr>
        <w:t>．新建一个网页文件</w:t>
      </w:r>
    </w:p>
    <w:p>
      <w:pPr>
        <w:ind w:left="420"/>
      </w:pPr>
      <w:r>
        <w:rPr>
          <w:rFonts w:hint="eastAsia"/>
        </w:rPr>
        <w:t>20.</w:t>
      </w:r>
      <w:r>
        <w:rPr>
          <w:rFonts w:hint="eastAsia"/>
        </w:rPr>
        <w:t/>
      </w:r>
      <w:r>
        <w:rPr>
          <w:rFonts w:hint="eastAsia"/>
        </w:rPr>
        <w:t>网页其实是用超文本标记语言（</w:t>
      </w:r>
      <w:r>
        <w:rPr>
          <w:rFonts w:hint="eastAsia"/>
        </w:rPr>
        <w:t>Hypertext Markup Language </w:t>
      </w:r>
      <w:r>
        <w:rPr>
          <w:rFonts w:hint="eastAsia"/>
        </w:rPr>
        <w:t>）编写的，超文本标记语言的英文缩写是（</w:t>
      </w:r>
      <w:r>
        <w:rPr>
          <w:rFonts w:hint="eastAsia"/>
        </w:rPr>
        <w:t>A</w:t>
      </w:r>
      <w:r>
        <w:rPr>
          <w:rFonts w:hint="eastAsia"/>
        </w:rPr>
        <w:t>）。</w:t>
      </w:r>
      <w:r>
        <w:rPr>
          <w:rFonts w:hint="eastAsia"/>
        </w:rPr>
        <w:br/>
      </w:r>
      <w:r>
        <w:rPr>
          <w:rFonts w:hint="eastAsia"/>
        </w:rPr>
        <w:t>A </w:t>
      </w:r>
      <w:r>
        <w:rPr>
          <w:rFonts w:hint="eastAsia"/>
        </w:rPr>
        <w:t>．</w:t>
      </w:r>
      <w:r>
        <w:rPr>
          <w:rFonts w:hint="eastAsia"/>
        </w:rPr>
        <w:t>HTML </w:t>
      </w:r>
      <w:r>
        <w:rPr>
          <w:rFonts w:hint="eastAsia"/>
        </w:rPr>
        <w:t>     </w:t>
      </w:r>
      <w:r>
        <w:rPr>
          <w:rFonts w:hint="eastAsia"/>
        </w:rPr>
        <w:t>    B</w:t>
      </w:r>
      <w:r>
        <w:rPr>
          <w:rFonts w:hint="eastAsia"/>
        </w:rPr>
        <w:t>．</w:t>
      </w:r>
      <w:r>
        <w:rPr>
          <w:rFonts w:hint="eastAsia"/>
        </w:rPr>
        <w:t>HML</w:t>
      </w:r>
      <w:r>
        <w:rPr>
          <w:rFonts w:hint="eastAsia"/>
        </w:rPr>
        <w:t>    </w:t>
      </w:r>
      <w:r>
        <w:rPr>
          <w:rFonts w:hint="eastAsia"/>
        </w:rPr>
        <w:t>     C</w:t>
      </w:r>
      <w:r>
        <w:rPr>
          <w:rFonts w:hint="eastAsia"/>
        </w:rPr>
        <w:t>．</w:t>
      </w:r>
      <w:r>
        <w:rPr>
          <w:rFonts w:hint="eastAsia"/>
        </w:rPr>
        <w:t>PHP </w:t>
      </w:r>
      <w:r>
        <w:rPr>
          <w:rFonts w:hint="eastAsia"/>
        </w:rPr>
        <w:t>    </w:t>
      </w:r>
      <w:r>
        <w:rPr>
          <w:rFonts w:hint="eastAsia"/>
        </w:rPr>
        <w:t>    D</w:t>
      </w:r>
      <w:r>
        <w:rPr>
          <w:rFonts w:hint="eastAsia"/>
        </w:rPr>
        <w:t>．</w:t>
      </w:r>
      <w:r>
        <w:rPr>
          <w:rFonts w:hint="eastAsia"/>
        </w:rPr>
        <w:t>ASP </w:t>
      </w:r>
    </w:p>
    <w:p>
      <w:pPr/>
    </w:p>
    <w:p>
      <w:pPr/>
    </w:p>
    <w:p>
      <w:pPr/>
      <w:r>
        <w:rPr>
          <w:rFonts w:hint="eastAsia"/>
          <w:b/>
          <w:sz w:val="24"/>
        </w:rPr>
        <w:t>二、填空题</w:t>
      </w:r>
    </w:p>
    <w:p>
      <w:pPr>
        <w:ind w:left="420"/>
      </w:pPr>
      <w:r>
        <w:rPr>
          <w:rFonts w:hint="eastAsia"/>
        </w:rPr>
        <w:t>1.</w:t>
      </w:r>
      <w:r>
        <w:rPr>
          <w:rFonts w:hint="eastAsia"/>
        </w:rPr>
        <w:t/>
      </w:r>
      <w:r>
        <w:rPr>
          <w:rFonts w:hint="eastAsia"/>
        </w:rPr>
        <w:t>用</w:t>
      </w:r>
      <w:r>
        <w:rPr>
          <w:rFonts w:hint="eastAsia"/>
        </w:rPr>
        <w:t>FrontPage </w:t>
      </w:r>
      <w:r>
        <w:rPr>
          <w:rFonts w:hint="eastAsia"/>
        </w:rPr>
        <w:t>新建站点时，都会在站点所在位置新建两个文件夹，一个是</w:t>
      </w:r>
      <w:r>
        <w:rPr>
          <w:rFonts w:hint="eastAsia"/>
        </w:rPr>
        <w:t>_Private , </w:t>
      </w:r>
      <w:r>
        <w:rPr>
          <w:rFonts w:hint="eastAsia"/>
        </w:rPr>
        <w:t>另一个是</w:t>
      </w:r>
      <w:r>
        <w:rPr>
          <w:rFonts w:hint="eastAsia"/>
          <w:u w:val="single"/>
        </w:rPr>
        <w:t>   </w:t>
      </w:r>
      <w:r>
        <w:rPr>
          <w:rFonts w:hint="eastAsia"/>
        </w:rPr>
        <w:t>images__</w:t>
      </w:r>
    </w:p>
    <w:p>
      <w:pPr>
        <w:ind w:left="420"/>
      </w:pPr>
      <w:r>
        <w:rPr>
          <w:rFonts w:hint="eastAsia"/>
        </w:rPr>
        <w:t>2.</w:t>
      </w:r>
      <w:r>
        <w:rPr>
          <w:rFonts w:hint="eastAsia"/>
        </w:rPr>
        <w:t/>
      </w:r>
      <w:r>
        <w:rPr>
          <w:rFonts w:hint="eastAsia"/>
        </w:rPr>
        <w:t>FrontPage </w:t>
      </w:r>
      <w:r>
        <w:rPr>
          <w:rFonts w:hint="eastAsia"/>
        </w:rPr>
        <w:t>的网页视图有三种显示模式，分别是“普通”、“</w:t>
      </w:r>
      <w:r>
        <w:rPr>
          <w:rFonts w:hint="eastAsia"/>
        </w:rPr>
        <w:t>HTML </w:t>
      </w:r>
      <w:r>
        <w:rPr>
          <w:rFonts w:hint="eastAsia"/>
        </w:rPr>
        <w:t>”和</w:t>
      </w:r>
      <w:r>
        <w:rPr>
          <w:rFonts w:hint="eastAsia"/>
          <w:u w:val="single"/>
        </w:rPr>
        <w:t>   </w:t>
      </w:r>
      <w:r>
        <w:rPr>
          <w:rFonts w:hint="eastAsia"/>
        </w:rPr>
        <w:t>预览</w:t>
      </w:r>
      <w:r>
        <w:rPr>
          <w:rFonts w:hint="eastAsia"/>
          <w:u w:val="single"/>
        </w:rPr>
        <w:t>    </w:t>
      </w:r>
    </w:p>
    <w:p>
      <w:pPr>
        <w:ind w:left="420"/>
      </w:pPr>
      <w:r>
        <w:rPr>
          <w:rFonts w:hint="eastAsia"/>
        </w:rPr>
        <w:t>3.</w:t>
      </w:r>
      <w:r>
        <w:rPr>
          <w:rFonts w:hint="eastAsia"/>
        </w:rPr>
        <w:t/>
      </w:r>
      <w:r>
        <w:rPr>
          <w:rFonts w:hint="eastAsia"/>
        </w:rPr>
        <w:t>在</w:t>
      </w:r>
      <w:r>
        <w:rPr>
          <w:rFonts w:hint="eastAsia"/>
        </w:rPr>
        <w:t>FrontPage </w:t>
      </w:r>
      <w:r>
        <w:rPr>
          <w:rFonts w:hint="eastAsia"/>
        </w:rPr>
        <w:t>中，创建空白网页的快捷键是</w:t>
      </w:r>
      <w:r>
        <w:rPr>
          <w:rFonts w:hint="eastAsia"/>
          <w:u w:val="single"/>
        </w:rPr>
        <w:t>    </w:t>
      </w:r>
      <w:r>
        <w:rPr>
          <w:rFonts w:hint="eastAsia"/>
        </w:rPr>
        <w:t>Ctrl+N</w:t>
      </w:r>
      <w:r>
        <w:rPr>
          <w:rFonts w:hint="eastAsia"/>
          <w:u w:val="single"/>
        </w:rPr>
        <w:t>    </w:t>
      </w:r>
    </w:p>
    <w:p>
      <w:pPr>
        <w:ind w:left="420"/>
      </w:pPr>
      <w:r>
        <w:rPr>
          <w:rFonts w:hint="eastAsia"/>
        </w:rPr>
        <w:t>4.</w:t>
      </w:r>
      <w:r>
        <w:rPr>
          <w:rFonts w:hint="eastAsia"/>
        </w:rPr>
        <w:t/>
      </w:r>
      <w:r>
        <w:rPr>
          <w:rFonts w:hint="eastAsia"/>
        </w:rPr>
        <w:t> </w:t>
      </w:r>
      <w:r>
        <w:rPr>
          <w:rFonts w:hint="eastAsia"/>
        </w:rPr>
        <w:t>在</w:t>
      </w:r>
      <w:r>
        <w:rPr>
          <w:rFonts w:hint="eastAsia"/>
        </w:rPr>
        <w:t>FrontPage </w:t>
      </w:r>
      <w:r>
        <w:rPr>
          <w:rFonts w:hint="eastAsia"/>
        </w:rPr>
        <w:t>中，图片工具栏上</w:t>
      </w:r>
      <w:r>
        <w:drawing>
          <wp:inline distT="0" distB="0" distL="0" distR="0">
            <wp:extent cx="285750" cy="285750"/>
            <wp:effectExtent l="0" t="0" r="0" b="0"/>
            <wp:docPr id="1" name="" descr=""/>
            <wp:cNvGraphicFramePr>
              <a:graphicFrameLocks noChangeAspect="true"/>
            </wp:cNvGraphicFramePr>
            <a:graphic>
              <a:graphicData uri="http://schemas.openxmlformats.org/drawingml/2006/picture">
                <pic:pic>
                  <pic:nvPicPr>
                    <pic:cNvPr id="2" name=""/>
                    <pic:cNvPicPr/>
                  </pic:nvPicPr>
                  <pic:blipFill>
                    <a:blip r:embed="rId3"/>
                    <a:stretch>
                      <a:fillRect/>
                    </a:stretch>
                  </pic:blipFill>
                  <pic:spPr>
                    <a:xfrm>
                      <a:off x="0" y="0"/>
                      <a:ext cx="285750" cy="285750"/>
                    </a:xfrm>
                    <a:prstGeom prst="rect">
                      <a:avLst/>
                    </a:prstGeom>
                  </pic:spPr>
                </pic:pic>
              </a:graphicData>
            </a:graphic>
          </wp:inline>
        </w:drawing>
      </w:r>
      <w:r>
        <w:rPr>
          <w:rFonts w:hint="eastAsia"/>
        </w:rPr>
        <w:t>按钮的功能是</w:t>
      </w:r>
      <w:r>
        <w:rPr>
          <w:rFonts w:hint="eastAsia"/>
          <w:u w:val="single"/>
        </w:rPr>
        <w:t>   </w:t>
      </w:r>
      <w:r>
        <w:rPr>
          <w:rFonts w:hint="eastAsia"/>
        </w:rPr>
        <w:t>裁剪</w:t>
      </w:r>
      <w:r>
        <w:rPr>
          <w:rFonts w:hint="eastAsia"/>
          <w:u w:val="single"/>
        </w:rPr>
        <w:t>     </w:t>
      </w:r>
      <w:r>
        <w:rPr>
          <w:rFonts w:hint="eastAsia"/>
        </w:rPr>
        <w:t>。</w:t>
      </w:r>
    </w:p>
    <w:p>
      <w:pPr>
        <w:ind w:left="420"/>
      </w:pPr>
      <w:r>
        <w:rPr>
          <w:rFonts w:hint="eastAsia"/>
        </w:rPr>
        <w:t>5.</w:t>
      </w:r>
      <w:r>
        <w:rPr>
          <w:rFonts w:hint="eastAsia"/>
        </w:rPr>
        <w:t/>
      </w:r>
      <w:r>
        <w:rPr>
          <w:rFonts w:hint="eastAsia"/>
        </w:rPr>
        <w:t>FrontPage </w:t>
      </w:r>
      <w:r>
        <w:rPr>
          <w:rFonts w:hint="eastAsia"/>
        </w:rPr>
        <w:t>可以插人多种格式的图片，其中</w:t>
      </w:r>
      <w:r>
        <w:rPr>
          <w:rFonts w:hint="eastAsia"/>
          <w:u w:val="single"/>
        </w:rPr>
        <w:t>   </w:t>
      </w:r>
      <w:r>
        <w:rPr>
          <w:rFonts w:hint="eastAsia"/>
        </w:rPr>
        <w:t>jpg</w:t>
      </w:r>
      <w:r>
        <w:rPr>
          <w:rFonts w:hint="eastAsia"/>
          <w:u w:val="single"/>
        </w:rPr>
        <w:t>   </w:t>
      </w:r>
      <w:r>
        <w:rPr>
          <w:rFonts w:hint="eastAsia"/>
        </w:rPr>
        <w:t>和</w:t>
      </w:r>
      <w:r>
        <w:rPr>
          <w:rFonts w:hint="eastAsia"/>
        </w:rPr>
        <w:t>gif </w:t>
      </w:r>
      <w:r>
        <w:rPr>
          <w:rFonts w:hint="eastAsia"/>
        </w:rPr>
        <w:t>两种格式在网页中使用得最为普遍。</w:t>
      </w:r>
    </w:p>
    <w:p>
      <w:pPr>
        <w:ind w:left="420"/>
      </w:pPr>
      <w:r>
        <w:rPr>
          <w:rFonts w:hint="eastAsia"/>
        </w:rPr>
        <w:t>6.</w:t>
      </w:r>
      <w:r>
        <w:rPr>
          <w:rFonts w:hint="eastAsia"/>
        </w:rPr>
        <w:t/>
      </w:r>
      <w:r>
        <w:rPr>
          <w:rFonts w:hint="eastAsia"/>
        </w:rPr>
        <w:t>FrontPage </w:t>
      </w:r>
      <w:r>
        <w:rPr>
          <w:rFonts w:hint="eastAsia"/>
        </w:rPr>
        <w:t>提供了跟踪超链接的功能，就是按住</w:t>
      </w:r>
      <w:r>
        <w:rPr>
          <w:rFonts w:hint="eastAsia"/>
          <w:u w:val="single"/>
        </w:rPr>
        <w:t>   </w:t>
      </w:r>
      <w:r>
        <w:rPr>
          <w:rFonts w:hint="eastAsia"/>
        </w:rPr>
        <w:t>Ctrl</w:t>
      </w:r>
      <w:r>
        <w:rPr>
          <w:rFonts w:hint="eastAsia"/>
          <w:u w:val="single"/>
        </w:rPr>
        <w:t>    </w:t>
      </w:r>
      <w:r>
        <w:rPr>
          <w:rFonts w:hint="eastAsia"/>
        </w:rPr>
        <w:t>键再点击超链接。</w:t>
      </w:r>
    </w:p>
    <w:p>
      <w:pPr>
        <w:ind w:left="420"/>
      </w:pPr>
      <w:r>
        <w:rPr>
          <w:rFonts w:hint="eastAsia"/>
        </w:rPr>
        <w:t>7.</w:t>
      </w:r>
      <w:r>
        <w:rPr>
          <w:rFonts w:hint="eastAsia"/>
        </w:rPr>
        <w:t/>
      </w:r>
      <w:r>
        <w:rPr>
          <w:rFonts w:hint="eastAsia"/>
        </w:rPr>
        <w:t>在</w:t>
      </w:r>
      <w:r>
        <w:rPr>
          <w:rFonts w:hint="eastAsia"/>
        </w:rPr>
        <w:t>FrontPage </w:t>
      </w:r>
      <w:r>
        <w:rPr>
          <w:rFonts w:hint="eastAsia"/>
        </w:rPr>
        <w:t>中，表格的宽度有两种表示方式，一种以像素为单位，另一种以</w:t>
      </w:r>
      <w:r>
        <w:rPr>
          <w:rFonts w:hint="eastAsia"/>
          <w:u w:val="single"/>
        </w:rPr>
        <w:t>    </w:t>
      </w:r>
      <w:r>
        <w:rPr>
          <w:rFonts w:hint="eastAsia"/>
        </w:rPr>
        <w:t>百分比</w:t>
      </w:r>
      <w:r>
        <w:rPr>
          <w:rFonts w:hint="eastAsia"/>
          <w:u w:val="single"/>
        </w:rPr>
        <w:t>     </w:t>
      </w:r>
      <w:r>
        <w:rPr>
          <w:rFonts w:hint="eastAsia"/>
        </w:rPr>
        <w:t>为单位。</w:t>
      </w:r>
    </w:p>
    <w:p>
      <w:pPr>
        <w:ind w:left="420"/>
      </w:pPr>
      <w:r>
        <w:rPr>
          <w:rFonts w:hint="eastAsia"/>
        </w:rPr>
        <w:t>8.</w:t>
      </w:r>
      <w:r>
        <w:rPr>
          <w:rFonts w:hint="eastAsia"/>
        </w:rPr>
        <w:t/>
      </w:r>
      <w:r>
        <w:rPr>
          <w:rFonts w:hint="eastAsia"/>
        </w:rPr>
        <w:t>网页标识＜</w:t>
      </w:r>
      <w:r>
        <w:rPr>
          <w:rFonts w:hint="eastAsia"/>
        </w:rPr>
        <w:t>body background = " images / star . gif " </w:t>
      </w:r>
      <w:r>
        <w:rPr>
          <w:rFonts w:hint="eastAsia"/>
        </w:rPr>
        <w:t>＞表示网页的</w:t>
      </w:r>
      <w:r>
        <w:rPr>
          <w:rFonts w:hint="eastAsia"/>
          <w:u w:val="single"/>
        </w:rPr>
        <w:t>   </w:t>
      </w:r>
      <w:r>
        <w:rPr>
          <w:rFonts w:hint="eastAsia"/>
        </w:rPr>
        <w:t>背景</w:t>
      </w:r>
      <w:r>
        <w:rPr>
          <w:rFonts w:hint="eastAsia"/>
          <w:u w:val="single"/>
        </w:rPr>
        <w:t>   </w:t>
      </w:r>
      <w:r>
        <w:rPr>
          <w:rFonts w:hint="eastAsia"/>
        </w:rPr>
        <w:t>为“”。</w:t>
      </w:r>
    </w:p>
    <w:p>
      <w:pPr>
        <w:ind w:left="420"/>
      </w:pPr>
      <w:r>
        <w:rPr>
          <w:rFonts w:hint="eastAsia"/>
        </w:rPr>
        <w:t>9.</w:t>
      </w:r>
      <w:r>
        <w:rPr>
          <w:rFonts w:hint="eastAsia"/>
        </w:rPr>
        <w:t/>
      </w:r>
      <w:r>
        <w:rPr>
          <w:rFonts w:hint="eastAsia"/>
        </w:rPr>
        <w:t>在</w:t>
      </w:r>
      <w:r>
        <w:rPr>
          <w:rFonts w:hint="eastAsia"/>
        </w:rPr>
        <w:t>FrontPage </w:t>
      </w:r>
      <w:r>
        <w:rPr>
          <w:rFonts w:hint="eastAsia"/>
        </w:rPr>
        <w:t>中，常用工具栏上</w:t>
      </w:r>
      <w:r>
        <w:drawing>
          <wp:inline distT="0" distB="0" distL="0" distR="0">
            <wp:extent cx="323850" cy="304800"/>
            <wp:effectExtent l="0" t="0" r="0" b="0"/>
            <wp:docPr id="3" name="" descr=""/>
            <wp:cNvGraphicFramePr>
              <a:graphicFrameLocks noChangeAspect="true"/>
            </wp:cNvGraphicFramePr>
            <a:graphic>
              <a:graphicData uri="http://schemas.openxmlformats.org/drawingml/2006/picture">
                <pic:pic>
                  <pic:nvPicPr>
                    <pic:cNvPr id="4" name=""/>
                    <pic:cNvPicPr/>
                  </pic:nvPicPr>
                  <pic:blipFill>
                    <a:blip r:embed="rId4"/>
                    <a:stretch>
                      <a:fillRect/>
                    </a:stretch>
                  </pic:blipFill>
                  <pic:spPr>
                    <a:xfrm>
                      <a:off x="0" y="0"/>
                      <a:ext cx="323850" cy="304800"/>
                    </a:xfrm>
                    <a:prstGeom prst="rect">
                      <a:avLst/>
                    </a:prstGeom>
                  </pic:spPr>
                </pic:pic>
              </a:graphicData>
            </a:graphic>
          </wp:inline>
        </w:drawing>
      </w:r>
      <w:r>
        <w:rPr>
          <w:rFonts w:hint="eastAsia"/>
        </w:rPr>
        <w:t>按钮的功能是</w:t>
      </w:r>
      <w:r>
        <w:rPr>
          <w:rFonts w:hint="eastAsia"/>
          <w:u w:val="single"/>
        </w:rPr>
        <w:t>    </w:t>
      </w:r>
      <w:r>
        <w:rPr>
          <w:rFonts w:hint="eastAsia"/>
        </w:rPr>
        <w:t>超链接</w:t>
      </w:r>
      <w:r>
        <w:rPr>
          <w:rFonts w:hint="eastAsia"/>
          <w:u w:val="single"/>
        </w:rPr>
        <w:t>   </w:t>
      </w:r>
      <w:r>
        <w:rPr>
          <w:rFonts w:hint="eastAsia"/>
        </w:rPr>
        <w:t>。</w:t>
      </w:r>
    </w:p>
    <w:p>
      <w:pPr>
        <w:ind w:left="420"/>
      </w:pPr>
      <w:r>
        <w:rPr>
          <w:rFonts w:hint="eastAsia"/>
        </w:rPr>
        <w:t>10.</w:t>
      </w:r>
      <w:r>
        <w:rPr>
          <w:rFonts w:hint="eastAsia"/>
        </w:rPr>
        <w:t/>
      </w:r>
      <w:r>
        <w:rPr>
          <w:rFonts w:hint="eastAsia"/>
        </w:rPr>
        <w:t>在</w:t>
      </w:r>
      <w:r>
        <w:rPr>
          <w:rFonts w:hint="eastAsia"/>
        </w:rPr>
        <w:t>FrontPage </w:t>
      </w:r>
      <w:r>
        <w:rPr>
          <w:rFonts w:hint="eastAsia"/>
        </w:rPr>
        <w:t>编辑状态下，双击网页中的水平线，将会打开</w:t>
      </w:r>
      <w:r>
        <w:rPr>
          <w:rFonts w:hint="eastAsia"/>
          <w:u w:val="single"/>
        </w:rPr>
        <w:t>   </w:t>
      </w:r>
      <w:r>
        <w:rPr>
          <w:rFonts w:hint="eastAsia"/>
        </w:rPr>
        <w:t>水平线属性</w:t>
      </w:r>
      <w:r>
        <w:rPr>
          <w:rFonts w:hint="eastAsia"/>
          <w:u w:val="single"/>
        </w:rPr>
        <w:t>    </w:t>
      </w:r>
      <w:r>
        <w:rPr>
          <w:rFonts w:hint="eastAsia"/>
        </w:rPr>
        <w:t>对话框。</w:t>
      </w:r>
    </w:p>
    <w:p>
      <w:pPr/>
    </w:p>
    <w:p>
      <w:pPr/>
      <w:r>
        <w:rPr>
          <w:rFonts w:hint="eastAsia"/>
          <w:b/>
          <w:sz w:val="24"/>
        </w:rPr>
        <w:t>三、判断题</w:t>
      </w:r>
    </w:p>
    <w:p>
      <w:pPr>
        <w:spacing w:line="360" w:lineRule="auto"/>
        <w:ind w:left="420"/>
      </w:pPr>
      <w:r>
        <w:rPr>
          <w:rFonts w:hint="eastAsia"/>
        </w:rPr>
        <w:t>1.</w:t>
      </w:r>
      <w:r>
        <w:rPr>
          <w:rFonts w:hint="eastAsia"/>
        </w:rPr>
        <w:t/>
      </w:r>
      <w:r>
        <w:rPr>
          <w:rFonts w:hint="eastAsia"/>
        </w:rPr>
        <w:t>FrontPage </w:t>
      </w:r>
      <w:r>
        <w:rPr>
          <w:rFonts w:hint="eastAsia"/>
        </w:rPr>
        <w:t>不仅可以制作网页，还能管理网站。（</w:t>
      </w:r>
      <w:r>
        <w:rPr>
          <w:rFonts w:hint="eastAsia"/>
        </w:rPr>
        <w:t>T</w:t>
      </w:r>
      <w:r>
        <w:rPr>
          <w:rFonts w:hint="eastAsia"/>
        </w:rPr>
        <w:t>）</w:t>
      </w:r>
    </w:p>
    <w:p>
      <w:pPr>
        <w:spacing w:line="360" w:lineRule="auto"/>
        <w:ind w:left="420"/>
      </w:pPr>
      <w:r>
        <w:rPr>
          <w:rFonts w:hint="eastAsia"/>
        </w:rPr>
        <w:t>2.</w:t>
      </w:r>
      <w:r>
        <w:rPr>
          <w:rFonts w:hint="eastAsia"/>
        </w:rPr>
        <w:t/>
      </w:r>
      <w:r>
        <w:rPr>
          <w:rFonts w:hint="eastAsia"/>
        </w:rPr>
        <w:t>用</w:t>
      </w:r>
      <w:r>
        <w:rPr>
          <w:rFonts w:hint="eastAsia"/>
        </w:rPr>
        <w:t>FrontPage </w:t>
      </w:r>
      <w:r>
        <w:rPr>
          <w:rFonts w:hint="eastAsia"/>
        </w:rPr>
        <w:t>建立的站点，其主页文件通常是</w:t>
      </w:r>
      <w:r>
        <w:rPr>
          <w:rFonts w:hint="eastAsia"/>
        </w:rPr>
        <w:t>Default.htm </w:t>
      </w:r>
      <w:r>
        <w:rPr>
          <w:rFonts w:hint="eastAsia"/>
        </w:rPr>
        <w:t>。（</w:t>
      </w:r>
      <w:r>
        <w:rPr>
          <w:rFonts w:hint="eastAsia"/>
        </w:rPr>
        <w:t>F</w:t>
      </w:r>
      <w:r>
        <w:rPr>
          <w:rFonts w:hint="eastAsia"/>
        </w:rPr>
        <w:t>）</w:t>
      </w:r>
    </w:p>
    <w:p>
      <w:pPr>
        <w:spacing w:line="360" w:lineRule="auto"/>
        <w:ind w:left="420"/>
      </w:pPr>
      <w:r>
        <w:rPr>
          <w:rFonts w:hint="eastAsia"/>
        </w:rPr>
        <w:t>3.</w:t>
      </w:r>
      <w:r>
        <w:rPr>
          <w:rFonts w:hint="eastAsia"/>
        </w:rPr>
        <w:t/>
      </w:r>
      <w:r>
        <w:rPr>
          <w:rFonts w:hint="eastAsia"/>
        </w:rPr>
        <w:t>FrontPage </w:t>
      </w:r>
      <w:r>
        <w:rPr>
          <w:rFonts w:hint="eastAsia"/>
        </w:rPr>
        <w:t>中预设的网页主题只能应用到所选的网页。（</w:t>
      </w:r>
      <w:r>
        <w:rPr>
          <w:rFonts w:hint="eastAsia"/>
        </w:rPr>
        <w:t>F</w:t>
      </w:r>
      <w:r>
        <w:rPr>
          <w:rFonts w:hint="eastAsia"/>
        </w:rPr>
        <w:t>）</w:t>
      </w:r>
    </w:p>
    <w:p>
      <w:pPr>
        <w:spacing w:line="360" w:lineRule="auto"/>
        <w:ind w:left="420"/>
      </w:pPr>
      <w:r>
        <w:rPr>
          <w:rFonts w:hint="eastAsia"/>
        </w:rPr>
        <w:t>4.</w:t>
      </w:r>
      <w:r>
        <w:rPr>
          <w:rFonts w:hint="eastAsia"/>
        </w:rPr>
        <w:t/>
      </w:r>
      <w:r>
        <w:rPr>
          <w:rFonts w:hint="eastAsia"/>
        </w:rPr>
        <w:t>网页中可以设置透明的</w:t>
      </w:r>
      <w:r>
        <w:rPr>
          <w:rFonts w:hint="eastAsia"/>
        </w:rPr>
        <w:t>gif </w:t>
      </w:r>
      <w:r>
        <w:rPr>
          <w:rFonts w:hint="eastAsia"/>
        </w:rPr>
        <w:t>图片，最多只能显示</w:t>
      </w:r>
      <w:r>
        <w:rPr>
          <w:rFonts w:hint="eastAsia"/>
        </w:rPr>
        <w:t>256 </w:t>
      </w:r>
      <w:r>
        <w:rPr>
          <w:rFonts w:hint="eastAsia"/>
        </w:rPr>
        <w:t>种颜色。（</w:t>
      </w:r>
      <w:r>
        <w:rPr>
          <w:rFonts w:hint="eastAsia"/>
        </w:rPr>
        <w:t>T</w:t>
      </w:r>
      <w:r>
        <w:rPr>
          <w:rFonts w:hint="eastAsia"/>
        </w:rPr>
        <w:t>）</w:t>
      </w:r>
    </w:p>
    <w:p>
      <w:pPr>
        <w:spacing w:line="360" w:lineRule="auto"/>
        <w:ind w:left="420"/>
      </w:pPr>
      <w:r>
        <w:rPr>
          <w:rFonts w:hint="eastAsia"/>
        </w:rPr>
        <w:t>5.</w:t>
      </w:r>
      <w:r>
        <w:rPr>
          <w:rFonts w:hint="eastAsia"/>
        </w:rPr>
        <w:t/>
      </w:r>
      <w:r>
        <w:rPr>
          <w:rFonts w:hint="eastAsia"/>
        </w:rPr>
        <w:t>在</w:t>
      </w:r>
      <w:r>
        <w:rPr>
          <w:rFonts w:hint="eastAsia"/>
        </w:rPr>
        <w:t>FrontPage </w:t>
      </w:r>
      <w:r>
        <w:rPr>
          <w:rFonts w:hint="eastAsia"/>
        </w:rPr>
        <w:t>中插人的滚动字幕可以由下往上滚动。（</w:t>
      </w:r>
      <w:r>
        <w:rPr>
          <w:rFonts w:hint="eastAsia"/>
        </w:rPr>
        <w:t>F</w:t>
      </w:r>
      <w:r>
        <w:rPr>
          <w:rFonts w:hint="eastAsia"/>
        </w:rPr>
        <w:t>）</w:t>
      </w:r>
    </w:p>
    <w:p>
      <w:pPr>
        <w:spacing w:line="360" w:lineRule="auto"/>
        <w:ind w:left="420"/>
      </w:pPr>
      <w:r>
        <w:rPr>
          <w:rFonts w:hint="eastAsia"/>
        </w:rPr>
        <w:t>6.</w:t>
      </w:r>
      <w:r>
        <w:rPr>
          <w:rFonts w:hint="eastAsia"/>
        </w:rPr>
        <w:t/>
      </w:r>
      <w:r>
        <w:rPr>
          <w:rFonts w:hint="eastAsia"/>
        </w:rPr>
        <w:t>如果不进行特殊设置，网页上含有超链接的文字的颜色与普通文字不同。（</w:t>
      </w:r>
      <w:r>
        <w:rPr>
          <w:rFonts w:hint="eastAsia"/>
        </w:rPr>
        <w:t>T</w:t>
      </w:r>
      <w:r>
        <w:rPr>
          <w:rFonts w:hint="eastAsia"/>
        </w:rPr>
        <w:t>）</w:t>
      </w:r>
    </w:p>
    <w:p>
      <w:pPr>
        <w:spacing w:line="360" w:lineRule="auto"/>
        <w:ind w:left="420"/>
      </w:pPr>
      <w:r>
        <w:rPr>
          <w:rFonts w:hint="eastAsia"/>
        </w:rPr>
        <w:t>7.</w:t>
      </w:r>
      <w:r>
        <w:rPr>
          <w:rFonts w:hint="eastAsia"/>
        </w:rPr>
        <w:t/>
      </w:r>
      <w:r>
        <w:rPr>
          <w:rFonts w:hint="eastAsia"/>
        </w:rPr>
        <w:t>FrontPage </w:t>
      </w:r>
      <w:r>
        <w:rPr>
          <w:rFonts w:hint="eastAsia"/>
        </w:rPr>
        <w:t>的文字编辑功能与</w:t>
      </w:r>
      <w:r>
        <w:rPr>
          <w:rFonts w:hint="eastAsia"/>
        </w:rPr>
        <w:t>Word </w:t>
      </w:r>
      <w:r>
        <w:rPr>
          <w:rFonts w:hint="eastAsia"/>
        </w:rPr>
        <w:t>相似，如都可以更改列表的项目符号。（</w:t>
      </w:r>
      <w:r>
        <w:rPr>
          <w:rFonts w:hint="eastAsia"/>
        </w:rPr>
        <w:t>F)</w:t>
      </w:r>
    </w:p>
    <w:p>
      <w:pPr>
        <w:spacing w:line="360" w:lineRule="auto"/>
        <w:ind w:left="420"/>
      </w:pPr>
      <w:r>
        <w:rPr>
          <w:rFonts w:hint="eastAsia"/>
        </w:rPr>
        <w:t>8.</w:t>
      </w:r>
      <w:r>
        <w:rPr>
          <w:rFonts w:hint="eastAsia"/>
        </w:rPr>
        <w:t/>
      </w:r>
      <w:r>
        <w:rPr>
          <w:rFonts w:hint="eastAsia"/>
        </w:rPr>
        <w:t>FrontPage </w:t>
      </w:r>
      <w:r>
        <w:rPr>
          <w:rFonts w:hint="eastAsia"/>
        </w:rPr>
        <w:t>的文字编辑功能与</w:t>
      </w:r>
      <w:r>
        <w:rPr>
          <w:rFonts w:hint="eastAsia"/>
        </w:rPr>
        <w:t>Word </w:t>
      </w:r>
      <w:r>
        <w:rPr>
          <w:rFonts w:hint="eastAsia"/>
        </w:rPr>
        <w:t>相似，如都可以将文本转换为表格。（</w:t>
      </w:r>
      <w:r>
        <w:rPr>
          <w:rFonts w:hint="eastAsia"/>
        </w:rPr>
        <w:t>F</w:t>
      </w:r>
      <w:r>
        <w:rPr>
          <w:rFonts w:hint="eastAsia"/>
        </w:rPr>
        <w:t>）</w:t>
      </w:r>
    </w:p>
    <w:p>
      <w:pPr>
        <w:spacing w:line="360" w:lineRule="auto"/>
        <w:ind w:left="420"/>
      </w:pPr>
      <w:r>
        <w:rPr>
          <w:rFonts w:hint="eastAsia"/>
        </w:rPr>
        <w:t>9.</w:t>
      </w:r>
      <w:r>
        <w:rPr>
          <w:rFonts w:hint="eastAsia"/>
        </w:rPr>
        <w:t/>
      </w:r>
      <w:r>
        <w:rPr>
          <w:rFonts w:hint="eastAsia"/>
        </w:rPr>
        <w:t>可以用</w:t>
      </w:r>
      <w:r>
        <w:rPr>
          <w:rFonts w:hint="eastAsia"/>
        </w:rPr>
        <w:t>Windows </w:t>
      </w:r>
      <w:r>
        <w:rPr>
          <w:rFonts w:hint="eastAsia"/>
        </w:rPr>
        <w:t>的记事本直接编辑普通网页文件。（</w:t>
      </w:r>
      <w:r>
        <w:rPr>
          <w:rFonts w:hint="eastAsia"/>
        </w:rPr>
        <w:t>T</w:t>
      </w:r>
      <w:r>
        <w:rPr>
          <w:rFonts w:hint="eastAsia"/>
        </w:rPr>
        <w:t>）</w:t>
      </w:r>
    </w:p>
    <w:p>
      <w:pPr>
        <w:spacing w:line="360" w:lineRule="auto"/>
        <w:ind w:left="420"/>
      </w:pPr>
      <w:r>
        <w:rPr>
          <w:rFonts w:hint="eastAsia"/>
        </w:rPr>
        <w:t>10.</w:t>
      </w:r>
      <w:r>
        <w:rPr>
          <w:rFonts w:hint="eastAsia"/>
        </w:rPr>
        <w:t/>
      </w:r>
      <w:r>
        <w:rPr>
          <w:rFonts w:hint="eastAsia"/>
        </w:rPr>
        <w:t>在网页中插人的</w:t>
      </w:r>
      <w:r>
        <w:rPr>
          <w:rFonts w:hint="eastAsia"/>
        </w:rPr>
        <w:t>Flash </w:t>
      </w:r>
      <w:r>
        <w:rPr>
          <w:rFonts w:hint="eastAsia"/>
        </w:rPr>
        <w:t>动画可以在</w:t>
      </w:r>
      <w:r>
        <w:rPr>
          <w:rFonts w:hint="eastAsia"/>
        </w:rPr>
        <w:t>FrontPage </w:t>
      </w:r>
      <w:r>
        <w:rPr>
          <w:rFonts w:hint="eastAsia"/>
        </w:rPr>
        <w:t>编辑窗口中预览。（</w:t>
      </w:r>
      <w:r>
        <w:rPr>
          <w:rFonts w:hint="eastAsia"/>
        </w:rPr>
        <w:t>T</w:t>
      </w:r>
      <w:r>
        <w:rPr>
          <w:rFonts w:hint="eastAsia"/>
        </w:rPr>
        <w:t>）</w:t>
      </w:r>
    </w:p>
    <w:p>
      <w:pPr>
        <w:spacing w:line="360" w:lineRule="auto"/>
      </w:pPr>
    </w:p>
    <w:p>
      <w:pPr>
        <w:spacing w:line="360" w:lineRule="auto"/>
      </w:pPr>
      <w:r>
        <w:rPr>
          <w:rFonts w:hint="eastAsia"/>
          <w:b/>
          <w:sz w:val="24"/>
        </w:rPr>
        <w:t>四、操作、简述题</w:t>
      </w:r>
    </w:p>
    <w:p>
      <w:pPr>
        <w:spacing w:line="360" w:lineRule="auto"/>
        <w:ind w:left="420"/>
      </w:pPr>
      <w:r>
        <w:rPr>
          <w:rFonts w:hint="eastAsia"/>
        </w:rPr>
        <w:t>1.</w:t>
      </w:r>
      <w:r>
        <w:rPr>
          <w:rFonts w:hint="eastAsia"/>
        </w:rPr>
        <w:t/>
      </w:r>
      <w:r>
        <w:rPr>
          <w:rFonts w:hint="eastAsia"/>
        </w:rPr>
        <w:t>根据下图，请把创建站点的操作步骤补充完整。</w:t>
      </w:r>
      <w:r>
        <w:rPr>
          <w:rFonts w:hint="eastAsia"/>
        </w:rPr>
        <w:br/>
      </w:r>
    </w:p>
    <w:p>
      <w:pPr/>
      <w:r>
        <w:drawing>
          <wp:inline distT="0" distB="0" distL="0" distR="0">
            <wp:extent cx="4505325" cy="1371600"/>
            <wp:effectExtent l="0" t="0" r="0" b="0"/>
            <wp:docPr id="5" name="" descr=""/>
            <wp:cNvGraphicFramePr>
              <a:graphicFrameLocks noChangeAspect="true"/>
            </wp:cNvGraphicFramePr>
            <a:graphic>
              <a:graphicData uri="http://schemas.openxmlformats.org/drawingml/2006/picture">
                <pic:pic>
                  <pic:nvPicPr>
                    <pic:cNvPr id="6" name=""/>
                    <pic:cNvPicPr/>
                  </pic:nvPicPr>
                  <pic:blipFill>
                    <a:blip r:embed="rId5"/>
                    <a:stretch>
                      <a:fillRect/>
                    </a:stretch>
                  </pic:blipFill>
                  <pic:spPr>
                    <a:xfrm>
                      <a:off x="0" y="0"/>
                      <a:ext cx="4505325" cy="1371600"/>
                    </a:xfrm>
                    <a:prstGeom prst="rect">
                      <a:avLst/>
                    </a:prstGeom>
                  </pic:spPr>
                </pic:pic>
              </a:graphicData>
            </a:graphic>
          </wp:inline>
        </w:drawing>
      </w:r>
    </w:p>
    <w:p>
      <w:pPr/>
    </w:p>
    <w:p>
      <w:pPr/>
    </w:p>
    <w:p>
      <w:pPr/>
      <w:r>
        <w:drawing>
          <wp:inline distT="0" distB="0" distL="0" distR="0">
            <wp:extent cx="4533900" cy="2095500"/>
            <wp:effectExtent l="0" t="0" r="0" b="0"/>
            <wp:docPr id="7" name="" descr=""/>
            <wp:cNvGraphicFramePr>
              <a:graphicFrameLocks noChangeAspect="true"/>
            </wp:cNvGraphicFramePr>
            <a:graphic>
              <a:graphicData uri="http://schemas.openxmlformats.org/drawingml/2006/picture">
                <pic:pic>
                  <pic:nvPicPr>
                    <pic:cNvPr id="8" name=""/>
                    <pic:cNvPicPr/>
                  </pic:nvPicPr>
                  <pic:blipFill>
                    <a:blip r:embed="rId6"/>
                    <a:stretch>
                      <a:fillRect/>
                    </a:stretch>
                  </pic:blipFill>
                  <pic:spPr>
                    <a:xfrm>
                      <a:off x="0" y="0"/>
                      <a:ext cx="4533900" cy="2095500"/>
                    </a:xfrm>
                    <a:prstGeom prst="rect">
                      <a:avLst/>
                    </a:prstGeom>
                  </pic:spPr>
                </pic:pic>
              </a:graphicData>
            </a:graphic>
          </wp:inline>
        </w:drawing>
      </w:r>
    </w:p>
    <w:p>
      <w:pPr/>
    </w:p>
    <w:p>
      <w:pPr/>
    </w:p>
    <w:p>
      <w:pPr/>
    </w:p>
    <w:p>
      <w:pPr/>
    </w:p>
    <w:p>
      <w:pPr/>
    </w:p>
    <w:p>
      <w:pPr/>
    </w:p>
    <w:p>
      <w:pPr/>
    </w:p>
    <w:p>
      <w:pPr/>
    </w:p>
    <w:p>
      <w:pPr/>
    </w:p>
    <w:p>
      <w:pPr/>
    </w:p>
    <w:p>
      <w:pPr/>
    </w:p>
    <w:p>
      <w:pPr>
        <w:sectPr>
          <w:type w:val="nextPage"/>
          <w:pgSz w:w="11910" w:h="16845" w:orient="portrait"/>
          <w:pgMar w:top="1440" w:right="1800" w:bottom="1440" w:left="1800" w:header="855" w:footer="990" w:gutter="0"/>
        </w:sectPr>
      </w:pPr>
      <w:r>
        <w:rPr>
          <w:rFonts w:hint="eastAsia" w:ascii="宋体" w:hAnsi="宋体" w:eastAsia="宋体"/>
        </w:rPr>
        <w:t>( 1 )创建一个站点，单击“文件”菜单，在“新建”子菜单中选择“</w:t>
      </w:r>
      <w:r>
        <w:rPr>
          <w:rFonts w:hint="eastAsia" w:ascii="宋体" w:hAnsi="宋体" w:eastAsia="宋体"/>
          <w:u w:val="single"/>
        </w:rPr>
        <w:t>   </w:t>
      </w:r>
      <w:r>
        <w:drawing>
          <wp:inline distT="0" distB="0" distL="0" distR="0">
            <wp:extent cx="101632" cy="152400"/>
            <wp:effectExtent l="0" t="0" r="0" b="0"/>
            <wp:docPr id="9" name="" descr=""/>
            <wp:cNvGraphicFramePr>
              <a:graphicFrameLocks noChangeAspect="true"/>
            </wp:cNvGraphicFramePr>
            <a:graphic>
              <a:graphicData uri="http://schemas.openxmlformats.org/drawingml/2006/picture">
                <pic:pic>
                  <pic:nvPicPr>
                    <pic:cNvPr id="10" name=""/>
                    <pic:cNvPicPr/>
                  </pic:nvPicPr>
                  <pic:blipFill>
                    <a:blip r:embed="rId7"/>
                    <a:stretch>
                      <a:fillRect/>
                    </a:stretch>
                  </pic:blipFill>
                  <pic:spPr>
                    <a:xfrm>
                      <a:off x="0" y="0"/>
                      <a:ext cx="142875" cy="219075"/>
                    </a:xfrm>
                    <a:prstGeom prst="rect">
                      <a:avLst/>
                    </a:prstGeom>
                  </pic:spPr>
                </pic:pic>
              </a:graphicData>
            </a:graphic>
          </wp:inline>
        </w:drawing>
      </w:r>
      <w:r>
        <w:rPr>
          <w:rFonts w:hint="eastAsia" w:ascii="宋体" w:hAnsi="宋体" w:eastAsia="宋体"/>
          <w:u w:val="single"/>
        </w:rPr>
        <w:t>   </w:t>
      </w:r>
      <w:r>
        <w:rPr>
          <w:rFonts w:hint="eastAsia" w:ascii="宋体" w:hAnsi="宋体" w:eastAsia="宋体"/>
        </w:rPr>
        <w:t>”命令，弹出新建站点对话框。</w:t>
      </w:r>
    </w:p>
    <w:p>
      <w:pPr/>
      <w:r>
        <w:rPr>
          <w:rFonts w:hint="eastAsia" w:ascii="宋体" w:hAnsi="宋体" w:eastAsia="宋体"/>
        </w:rPr>
        <w:t>( 2 )在新建站点对话框中，设定站点存放位置为“</w:t>
      </w:r>
      <w:r>
        <w:rPr>
          <w:rFonts w:hint="eastAsia" w:ascii="宋体" w:hAnsi="宋体" w:eastAsia="宋体"/>
          <w:u w:val="single"/>
        </w:rPr>
        <w:t>    </w:t>
      </w:r>
      <w:r>
        <w:drawing>
          <wp:inline distT="0" distB="0" distL="0" distR="0">
            <wp:extent cx="101632" cy="152400"/>
            <wp:effectExtent l="0" t="0" r="0" b="0"/>
            <wp:docPr id="11" name="" descr=""/>
            <wp:cNvGraphicFramePr>
              <a:graphicFrameLocks noChangeAspect="true"/>
            </wp:cNvGraphicFramePr>
            <a:graphic>
              <a:graphicData uri="http://schemas.openxmlformats.org/drawingml/2006/picture">
                <pic:pic>
                  <pic:nvPicPr>
                    <pic:cNvPr id="12" name=""/>
                    <pic:cNvPicPr/>
                  </pic:nvPicPr>
                  <pic:blipFill>
                    <a:blip r:embed="rId8"/>
                    <a:stretch>
                      <a:fillRect/>
                    </a:stretch>
                  </pic:blipFill>
                  <pic:spPr>
                    <a:xfrm>
                      <a:off x="0" y="0"/>
                      <a:ext cx="133350" cy="219075"/>
                    </a:xfrm>
                    <a:prstGeom prst="rect">
                      <a:avLst/>
                    </a:prstGeom>
                  </pic:spPr>
                </pic:pic>
              </a:graphicData>
            </a:graphic>
          </wp:inline>
        </w:drawing>
      </w:r>
      <w:r>
        <w:rPr>
          <w:rFonts w:hint="eastAsia" w:ascii="宋体" w:hAnsi="宋体" w:eastAsia="宋体"/>
          <w:u w:val="single"/>
        </w:rPr>
        <w:t>     </w:t>
      </w:r>
      <w:r>
        <w:rPr>
          <w:rFonts w:hint="eastAsia" w:ascii="宋体" w:hAnsi="宋体" w:eastAsia="宋体"/>
        </w:rPr>
        <w:t>”,点确定创建好站点。</w:t>
      </w:r>
    </w:p>
    <w:p>
      <w:pPr/>
      <w:r>
        <w:rPr>
          <w:rFonts w:hint="eastAsia" w:ascii="宋体" w:hAnsi="宋体" w:eastAsia="宋体"/>
        </w:rPr>
        <w:t>( 3 )新建站点包含“_private”、“images”两个文件夹 和网页文件“</w:t>
      </w:r>
      <w:r>
        <w:rPr>
          <w:rFonts w:hint="eastAsia" w:ascii="宋体" w:hAnsi="宋体" w:eastAsia="宋体"/>
          <w:u w:val="single"/>
        </w:rPr>
        <w:t>    </w:t>
      </w:r>
      <w:r>
        <w:drawing>
          <wp:inline distT="0" distB="0" distL="0" distR="0">
            <wp:extent cx="101632" cy="152400"/>
            <wp:effectExtent l="0" t="0" r="0" b="0"/>
            <wp:docPr id="13" name="" descr=""/>
            <wp:cNvGraphicFramePr>
              <a:graphicFrameLocks noChangeAspect="true"/>
            </wp:cNvGraphicFramePr>
            <a:graphic>
              <a:graphicData uri="http://schemas.openxmlformats.org/drawingml/2006/picture">
                <pic:pic>
                  <pic:nvPicPr>
                    <pic:cNvPr id="14" name=""/>
                    <pic:cNvPicPr/>
                  </pic:nvPicPr>
                  <pic:blipFill>
                    <a:blip r:embed="rId9"/>
                    <a:stretch>
                      <a:fillRect/>
                    </a:stretch>
                  </pic:blipFill>
                  <pic:spPr>
                    <a:xfrm>
                      <a:off x="0" y="0"/>
                      <a:ext cx="133350" cy="219075"/>
                    </a:xfrm>
                    <a:prstGeom prst="rect">
                      <a:avLst/>
                    </a:prstGeom>
                  </pic:spPr>
                </pic:pic>
              </a:graphicData>
            </a:graphic>
          </wp:inline>
        </w:drawing>
      </w:r>
      <w:r>
        <w:rPr>
          <w:rFonts w:hint="eastAsia" w:ascii="宋体" w:hAnsi="宋体" w:eastAsia="宋体"/>
          <w:u w:val="single"/>
        </w:rPr>
        <w:t>    </w:t>
      </w:r>
      <w:r>
        <w:rPr>
          <w:rFonts w:hint="eastAsia" w:ascii="宋体" w:hAnsi="宋体" w:eastAsia="宋体"/>
        </w:rPr>
        <w:t>”。</w:t>
      </w:r>
    </w:p>
    <w:p>
      <w:pPr/>
    </w:p>
    <w:p>
      <w:pPr/>
      <w:r>
        <w:rPr>
          <w:rFonts w:hint="eastAsia" w:ascii="宋体" w:hAnsi="宋体" w:eastAsia="宋体"/>
        </w:rPr>
        <w:t>答案 ：</w:t>
      </w:r>
      <w:r>
        <w:drawing>
          <wp:inline distT="0" distB="0" distL="0" distR="0">
            <wp:extent cx="101632" cy="152400"/>
            <wp:effectExtent l="0" t="0" r="0" b="0"/>
            <wp:docPr id="15" name="" descr=""/>
            <wp:cNvGraphicFramePr>
              <a:graphicFrameLocks noChangeAspect="true"/>
            </wp:cNvGraphicFramePr>
            <a:graphic>
              <a:graphicData uri="http://schemas.openxmlformats.org/drawingml/2006/picture">
                <pic:pic>
                  <pic:nvPicPr>
                    <pic:cNvPr id="16" name=""/>
                    <pic:cNvPicPr/>
                  </pic:nvPicPr>
                  <pic:blipFill>
                    <a:blip r:embed="rId10"/>
                    <a:stretch>
                      <a:fillRect/>
                    </a:stretch>
                  </pic:blipFill>
                  <pic:spPr>
                    <a:xfrm>
                      <a:off x="0" y="0"/>
                      <a:ext cx="142875" cy="219075"/>
                    </a:xfrm>
                    <a:prstGeom prst="rect">
                      <a:avLst/>
                    </a:prstGeom>
                  </pic:spPr>
                </pic:pic>
              </a:graphicData>
            </a:graphic>
          </wp:inline>
        </w:drawing>
      </w:r>
      <w:r>
        <w:rPr>
          <w:rFonts w:hint="eastAsia" w:ascii="宋体" w:hAnsi="宋体" w:eastAsia="宋体"/>
        </w:rPr>
        <w:t>  站点  </w:t>
      </w:r>
      <w:r>
        <w:drawing>
          <wp:inline distT="0" distB="0" distL="0" distR="0">
            <wp:extent cx="101632" cy="152400"/>
            <wp:effectExtent l="0" t="0" r="0" b="0"/>
            <wp:docPr id="17" name="" descr=""/>
            <wp:cNvGraphicFramePr>
              <a:graphicFrameLocks noChangeAspect="true"/>
            </wp:cNvGraphicFramePr>
            <a:graphic>
              <a:graphicData uri="http://schemas.openxmlformats.org/drawingml/2006/picture">
                <pic:pic>
                  <pic:nvPicPr>
                    <pic:cNvPr id="18" name=""/>
                    <pic:cNvPicPr/>
                  </pic:nvPicPr>
                  <pic:blipFill>
                    <a:blip r:embed="rId11"/>
                    <a:stretch>
                      <a:fillRect/>
                    </a:stretch>
                  </pic:blipFill>
                  <pic:spPr>
                    <a:xfrm>
                      <a:off x="0" y="0"/>
                      <a:ext cx="133350" cy="219075"/>
                    </a:xfrm>
                    <a:prstGeom prst="rect">
                      <a:avLst/>
                    </a:prstGeom>
                  </pic:spPr>
                </pic:pic>
              </a:graphicData>
            </a:graphic>
          </wp:inline>
        </w:drawing>
      </w:r>
      <w:r>
        <w:rPr>
          <w:rFonts w:hint="eastAsia" w:ascii="宋体" w:hAnsi="宋体" w:eastAsia="宋体"/>
        </w:rPr>
        <w:t>  D:\web  </w:t>
      </w:r>
      <w:r>
        <w:drawing>
          <wp:inline distT="0" distB="0" distL="0" distR="0">
            <wp:extent cx="101632" cy="152400"/>
            <wp:effectExtent l="0" t="0" r="0" b="0"/>
            <wp:docPr id="19" name="" descr=""/>
            <wp:cNvGraphicFramePr>
              <a:graphicFrameLocks noChangeAspect="true"/>
            </wp:cNvGraphicFramePr>
            <a:graphic>
              <a:graphicData uri="http://schemas.openxmlformats.org/drawingml/2006/picture">
                <pic:pic>
                  <pic:nvPicPr>
                    <pic:cNvPr id="20" name=""/>
                    <pic:cNvPicPr/>
                  </pic:nvPicPr>
                  <pic:blipFill>
                    <a:blip r:embed="rId12"/>
                    <a:stretch>
                      <a:fillRect/>
                    </a:stretch>
                  </pic:blipFill>
                  <pic:spPr>
                    <a:xfrm>
                      <a:off x="0" y="0"/>
                      <a:ext cx="133350" cy="219075"/>
                    </a:xfrm>
                    <a:prstGeom prst="rect">
                      <a:avLst/>
                    </a:prstGeom>
                  </pic:spPr>
                </pic:pic>
              </a:graphicData>
            </a:graphic>
          </wp:inline>
        </w:drawing>
      </w:r>
    </w:p>
    <w:sectPr>
      <w:type w:val="continuous"/>
      <w:pgSz w:w="11910" w:h="16845" w:orient="portrait"/>
      <w:pgMar w:top="1440" w:right="1800" w:bottom="1440" w:left="1800" w:header="855" w:footer="990" w:gutter="0"/>
    </w:sectPr>
  </w:body>
</w:document>
</file>

<file path=word/settings.xml><?xml version="1.0" encoding="utf-8"?>
<w:setting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doNotExpandShiftReturn/>
    <w:compatSetting w:name="overrideTableStyleFontSizeAndJustification" w:uri="http://schemas.microsoft.com/office/word" w:val="1"/>
    <w:compatSetting w:name="compatibilityMode" w:uri="http://schemas.microsoft.com/office/word" w:val="16"/>
  </w:compat>
</w:setting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pPr>
      <w:spacing w:before="0" w:beforeLines="0" w:after="0" w:afterLines="0" w:line="240"/>
      <w:jc w:val="both"/>
    </w:pPr>
    <w:rPr>
      <w:rFonts w:ascii="Calibri" w:hAnsi="Calibri" w:eastAsia="等线" w:cs="21"/>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black"/>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black"/>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black"/>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black"/>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media/document_image_rId3.png" Type="http://schemas.openxmlformats.org/officeDocument/2006/relationships/image" Id="rId3"/>
    <Relationship Target="media/document_image_rId4.png" Type="http://schemas.openxmlformats.org/officeDocument/2006/relationships/image" Id="rId4"/>
    <Relationship Target="media/document_image_rId5.png" Type="http://schemas.openxmlformats.org/officeDocument/2006/relationships/image" Id="rId5"/>
    <Relationship Target="media/document_image_rId6.png" Type="http://schemas.openxmlformats.org/officeDocument/2006/relationships/image" Id="rId6"/>
    <Relationship Target="media/document_image_rId7.gif" Type="http://schemas.openxmlformats.org/officeDocument/2006/relationships/image" Id="rId7"/>
    <Relationship Target="media/document_image_rId8.gif" Type="http://schemas.openxmlformats.org/officeDocument/2006/relationships/image" Id="rId8"/>
    <Relationship Target="media/document_image_rId9.gif" Type="http://schemas.openxmlformats.org/officeDocument/2006/relationships/image" Id="rId9"/>
    <Relationship Target="media/document_image_rId10.gif" Type="http://schemas.openxmlformats.org/officeDocument/2006/relationships/image" Id="rId10"/>
    <Relationship Target="media/document_image_rId11.gif" Type="http://schemas.openxmlformats.org/officeDocument/2006/relationships/image" Id="rId11"/>
    <Relationship Target="media/document_image_rId12.gif" Type="http://schemas.openxmlformats.org/officeDocument/2006/relationships/image" Id="rId12"/>
</Relationships>

</file>

<file path=docProps/app.xml><?xml version="1.0" encoding="utf-8"?>
<properties:Properties xmlns:properties="http://schemas.openxmlformats.org/officeDocument/2006/extended-properties" xmlns:vt="http://schemas.openxmlformats.org/officeDocument/2006/docPropsVTypes">
  <properties:Company>百度在线网络技术有限公司</properties:Company>
  <properties:Application>百度文库</properties:Application>
  <properties:AppVersion>1.0</properties:AppVersion>
</properties:Properties>
</file>

<file path=docProps/core.xml><?xml version="1.0" encoding="utf-8"?>
<cp:coreProperties xmlns:cp="http://schemas.openxmlformats.org/package/2006/metadata/core-properties" xmlns:dcterms="http://purl.org/dc/terms/" xmlns:dc="http://purl.org/dc/elements/1.1/">
  <dc:creator>xuming02</dc:creator>
  <cp:lastModifiedBy>xuming02</cp:lastModifiedBy>
</cp:coreProperties>
</file>