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8"/>
        </w:rPr>
        <w:t>2022年合肥工业大学(宣城校区)计算机科学与技术专业《操作系统》科目期末试卷A（有答案）</w:t>
      </w:r>
    </w:p>
    <w:p>
      <w:r>
        <w:rPr>
          <w:rFonts w:ascii="微软雅黑" w:hAnsi="微软雅黑" w:eastAsia="宋体"/>
          <w:b/>
          <w:color w:val="000000"/>
          <w:sz w:val="32"/>
        </w:rPr>
        <w:t>一、选择题</w:t>
      </w:r>
    </w:p>
    <w:p w14:paraId="1C9EF819" w14:textId="21590B62" w:rsidR="00A834F3" w:rsidRDefault="00A34D8A">
      <w:bookmarkStart w:id="0" w:name="_GoBack"/>
      <w:bookmarkEnd w:id="0"/>
      <w:r>
        <w:rPr>
          <w:rFonts w:ascii="微软雅黑" w:hAnsi="微软雅黑" w:eastAsia="宋体"/>
          <w:color w:val="000000"/>
        </w:rPr>
        <w:t>1、</w:t>
      </w:r>
      <w:r w:rsidR="00A834F3">
        <w:rPr>
          <w:rFonts w:hint="eastAsia" w:ascii="微软雅黑" w:hAnsi="微软雅黑" w:eastAsia="宋体"/>
          <w:color w:val="000000"/>
        </w:rPr>
        <w:t>某文件系统的簇和磁盘扇区大小分别为</w:t>
      </w:r>
      <w:r w:rsidR="00A834F3">
        <w:rPr>
          <w:rFonts w:ascii="微软雅黑" w:hAnsi="微软雅黑" w:eastAsia="宋体"/>
          <w:color w:val="000000"/>
        </w:rPr>
        <w:t>1KB和512B。若一个文件的大小为1026B，则系统分配给该文件的磁盘空间大小是（   ）。</w:t>
      </w:r>
    </w:p>
    <w:p w14:paraId="7D95B564" w14:textId="19A09952" w:rsidR="008D7728" w:rsidRDefault="00A834F3">
      <w:r>
        <w:rPr>
          <w:rFonts w:ascii="微软雅黑" w:hAnsi="微软雅黑" w:eastAsia="宋体"/>
          <w:color w:val="000000"/>
        </w:rPr>
        <w:t>A.1026B             B.1536B             C.1538B         D.2048B</w:t>
      </w:r>
    </w:p>
    <w:p w14:paraId="6BBCC614" w14:textId="6747C173" w:rsidR="00F10E93" w:rsidRDefault="00ED795B">
      <w:bookmarkStart w:id="1" w:name="_GoBack"/>
      <w:bookmarkEnd w:id="1"/>
      <w:r>
        <w:rPr>
          <w:rFonts w:ascii="微软雅黑" w:hAnsi="微软雅黑" w:eastAsia="宋体"/>
          <w:color w:val="000000"/>
        </w:rPr>
        <w:t>2、</w:t>
      </w:r>
      <w:r w:rsidR="00F10E93">
        <w:rPr>
          <w:rFonts w:hint="eastAsia" w:ascii="微软雅黑" w:hAnsi="微软雅黑" w:eastAsia="宋体"/>
          <w:color w:val="000000"/>
        </w:rPr>
        <w:t>如果文件采用直接存取方法，且文件大小不固定，则应采用（</w:t>
      </w:r>
      <w:r w:rsidR="00F10E93">
        <w:rPr>
          <w:rFonts w:ascii="微软雅黑" w:hAnsi="微软雅黑" w:eastAsia="宋体"/>
          <w:color w:val="000000"/>
        </w:rPr>
        <w:t xml:space="preserve">   ）物理结构。</w:t>
      </w:r>
    </w:p>
    <w:p w14:paraId="40E9B326" w14:textId="4407E90C" w:rsidR="008D7728" w:rsidRDefault="00F10E93">
      <w:r>
        <w:rPr>
          <w:rFonts w:ascii="微软雅黑" w:hAnsi="微软雅黑" w:eastAsia="宋体"/>
          <w:color w:val="000000"/>
        </w:rPr>
        <w:t>A.直接      B.索引          C.随机           D.顺序</w:t>
      </w:r>
    </w:p>
    <w:p w14:paraId="0F499BC2" w14:textId="5DD06938" w:rsidR="00DF72A9" w:rsidRDefault="00EF6399">
      <w:bookmarkStart w:id="2" w:name="_GoBack"/>
      <w:bookmarkEnd w:id="2"/>
      <w:r>
        <w:rPr>
          <w:rFonts w:ascii="微软雅黑" w:hAnsi="微软雅黑" w:eastAsia="宋体"/>
          <w:color w:val="000000"/>
        </w:rPr>
        <w:t>3、</w:t>
      </w:r>
      <w:r w:rsidR="00DF72A9">
        <w:rPr>
          <w:rFonts w:hint="eastAsia" w:ascii="微软雅黑" w:hAnsi="微软雅黑" w:eastAsia="宋体"/>
          <w:color w:val="000000"/>
        </w:rPr>
        <w:t>下面哪个特征是并发程序执行的特点（</w:t>
      </w:r>
      <w:r w:rsidR="00DF72A9">
        <w:rPr>
          <w:rFonts w:ascii="微软雅黑" w:hAnsi="微软雅黑" w:eastAsia="宋体"/>
          <w:color w:val="000000"/>
        </w:rPr>
        <w:t xml:space="preserve">   ）。</w:t>
      </w:r>
    </w:p>
    <w:p w14:paraId="29AD6820" w14:textId="77777777" w:rsidR="00DF72A9" w:rsidRDefault="00DF72A9">
      <w:r>
        <w:rPr>
          <w:rFonts w:ascii="微软雅黑" w:hAnsi="微软雅黑" w:eastAsia="宋体"/>
          <w:color w:val="000000"/>
        </w:rPr>
        <w:t>A.程序执行的间断性</w:t>
      </w:r>
    </w:p>
    <w:p w14:paraId="6308E186" w14:textId="77777777" w:rsidR="00DF72A9" w:rsidRDefault="00DF72A9">
      <w:r>
        <w:rPr>
          <w:rFonts w:ascii="微软雅黑" w:hAnsi="微软雅黑" w:eastAsia="宋体"/>
          <w:color w:val="000000"/>
        </w:rPr>
        <w:t>B.相通信的可能性</w:t>
      </w:r>
    </w:p>
    <w:p w14:paraId="0DCDA1F3" w14:textId="77777777" w:rsidR="00DF72A9" w:rsidRDefault="00DF72A9">
      <w:r>
        <w:rPr>
          <w:rFonts w:ascii="微软雅黑" w:hAnsi="微软雅黑" w:eastAsia="宋体"/>
          <w:color w:val="000000"/>
        </w:rPr>
        <w:t>C.产生死锁的可能性</w:t>
      </w:r>
    </w:p>
    <w:p w14:paraId="7E4B1772" w14:textId="24CAA5B2" w:rsidR="008D7728" w:rsidRDefault="00DF72A9">
      <w:r>
        <w:rPr>
          <w:rFonts w:ascii="微软雅黑" w:hAnsi="微软雅黑" w:eastAsia="宋体"/>
          <w:color w:val="000000"/>
        </w:rPr>
        <w:t>D.资源分配的动态性</w:t>
      </w:r>
    </w:p>
    <w:p w14:paraId="5F84AD98" w14:textId="7E360648" w:rsidR="003B27D5" w:rsidRDefault="00FD50DF">
      <w:bookmarkStart w:id="3" w:name="_GoBack"/>
      <w:bookmarkEnd w:id="3"/>
      <w:r>
        <w:rPr>
          <w:rFonts w:ascii="微软雅黑" w:hAnsi="微软雅黑" w:eastAsia="宋体"/>
          <w:color w:val="000000"/>
        </w:rPr>
        <w:t>4、</w:t>
      </w:r>
      <w:r w:rsidR="003B27D5">
        <w:rPr>
          <w:rFonts w:hint="eastAsia" w:ascii="微软雅黑" w:hAnsi="微软雅黑" w:eastAsia="宋体"/>
          <w:color w:val="000000"/>
        </w:rPr>
        <w:t>作业</w:t>
      </w:r>
      <w:r w:rsidR="003B27D5">
        <w:rPr>
          <w:rFonts w:ascii="微软雅黑" w:hAnsi="微软雅黑" w:eastAsia="宋体"/>
          <w:color w:val="000000"/>
        </w:rPr>
        <w:t>8：00到达系统，估计运行时问为1h。若从10：00开始执行该作业，其响应比为（   ）。</w:t>
      </w:r>
    </w:p>
    <w:p w14:paraId="539B65FF" w14:textId="00048C46" w:rsidR="008D7728" w:rsidRDefault="003B27D5">
      <w:r>
        <w:rPr>
          <w:rFonts w:ascii="微软雅黑" w:hAnsi="微软雅黑" w:eastAsia="宋体"/>
          <w:color w:val="000000"/>
        </w:rPr>
        <w:t>A.2              B.1            C.3                   D.0.5</w:t>
      </w:r>
    </w:p>
    <w:p w14:paraId="55ED8764" w14:textId="2333F40D" w:rsidR="00527B53" w:rsidRDefault="008B5F10">
      <w:bookmarkStart w:id="4" w:name="_GoBack"/>
      <w:bookmarkEnd w:id="4"/>
      <w:r>
        <w:rPr>
          <w:rFonts w:ascii="微软雅黑" w:hAnsi="微软雅黑" w:eastAsia="宋体"/>
          <w:color w:val="000000"/>
        </w:rPr>
        <w:t>5、</w:t>
      </w:r>
      <w:r w:rsidR="00527B53">
        <w:rPr>
          <w:rFonts w:hint="eastAsia" w:ascii="微软雅黑" w:hAnsi="微软雅黑" w:eastAsia="宋体"/>
          <w:color w:val="000000"/>
        </w:rPr>
        <w:t>下列关于进程和线程的叙述中，正确的是（</w:t>
      </w:r>
      <w:r w:rsidR="00527B53">
        <w:rPr>
          <w:rFonts w:ascii="微软雅黑" w:hAnsi="微软雅黑" w:eastAsia="宋体"/>
          <w:color w:val="000000"/>
        </w:rPr>
        <w:t xml:space="preserve">   ）</w:t>
      </w:r>
    </w:p>
    <w:p w14:paraId="259383F9" w14:textId="77777777" w:rsidR="00527B53" w:rsidRDefault="00527B53">
      <w:r>
        <w:rPr>
          <w:rFonts w:ascii="微软雅黑" w:hAnsi="微软雅黑" w:eastAsia="宋体"/>
          <w:color w:val="000000"/>
        </w:rPr>
        <w:t>A.不管系统是否支持线程，进程都是资源分配的基本单位，</w:t>
      </w:r>
    </w:p>
    <w:p w14:paraId="10FFD5D9" w14:textId="77777777" w:rsidR="00527B53" w:rsidRDefault="00527B53">
      <w:r>
        <w:rPr>
          <w:rFonts w:ascii="微软雅黑" w:hAnsi="微软雅黑" w:eastAsia="宋体"/>
          <w:color w:val="000000"/>
        </w:rPr>
        <w:t>B.线程是资源分配的基本单位，进程是调度的基本单位</w:t>
      </w:r>
    </w:p>
    <w:p w14:paraId="58003A53" w14:textId="77777777" w:rsidR="00527B53" w:rsidRDefault="00527B53">
      <w:r>
        <w:rPr>
          <w:rFonts w:ascii="微软雅黑" w:hAnsi="微软雅黑" w:eastAsia="宋体"/>
          <w:color w:val="000000"/>
        </w:rPr>
        <w:t>C.系统级线程和用户级线程的切换都需要内核的支持</w:t>
      </w:r>
    </w:p>
    <w:p w14:paraId="681D28AC" w14:textId="1BCA5746" w:rsidR="008D7728" w:rsidRDefault="00527B53">
      <w:r>
        <w:rPr>
          <w:rFonts w:ascii="微软雅黑" w:hAnsi="微软雅黑" w:eastAsia="宋体"/>
          <w:color w:val="000000"/>
        </w:rPr>
        <w:t>D.同一进程中的各个线程拥有各自不同的地址空间</w:t>
      </w:r>
    </w:p>
    <w:p w14:paraId="467D4751" w14:textId="5E2B4592" w:rsidR="00DA5040" w:rsidRDefault="007D3C52">
      <w:bookmarkStart w:id="5" w:name="_GoBack"/>
      <w:bookmarkEnd w:id="5"/>
      <w:r>
        <w:rPr>
          <w:rFonts w:ascii="微软雅黑" w:hAnsi="微软雅黑" w:eastAsia="宋体"/>
          <w:color w:val="000000"/>
        </w:rPr>
        <w:t>6、</w:t>
      </w:r>
      <w:r w:rsidR="00DA5040">
        <w:rPr>
          <w:rFonts w:hint="eastAsia" w:ascii="微软雅黑" w:hAnsi="微软雅黑" w:eastAsia="宋体"/>
          <w:color w:val="000000"/>
        </w:rPr>
        <w:t>下面有关外层页表的叙述中错误的是（</w:t>
      </w:r>
      <w:r w:rsidR="00DA5040">
        <w:rPr>
          <w:rFonts w:ascii="微软雅黑" w:hAnsi="微软雅黑" w:eastAsia="宋体"/>
          <w:color w:val="000000"/>
        </w:rPr>
        <w:t xml:space="preserve">   ）。</w:t>
      </w:r>
    </w:p>
    <w:p w14:paraId="76783645" w14:textId="77777777" w:rsidR="00DA5040" w:rsidRDefault="00DA5040">
      <w:r>
        <w:rPr>
          <w:rFonts w:ascii="微软雅黑" w:hAnsi="微软雅黑" w:eastAsia="宋体"/>
          <w:color w:val="000000"/>
        </w:rPr>
        <w:t>A.反映在磁盘上页面存放的物理位置</w:t>
      </w:r>
    </w:p>
    <w:p w14:paraId="76FE7258" w14:textId="77777777" w:rsidR="00DA5040" w:rsidRDefault="00DA5040">
      <w:r>
        <w:rPr>
          <w:rFonts w:ascii="微软雅黑" w:hAnsi="微软雅黑" w:eastAsia="宋体"/>
          <w:color w:val="000000"/>
        </w:rPr>
        <w:t>B.外层页表是指页表的页表</w:t>
      </w:r>
    </w:p>
    <w:p w14:paraId="2E298A67" w14:textId="77777777" w:rsidR="00DA5040" w:rsidRDefault="00DA5040">
      <w:r>
        <w:rPr>
          <w:rFonts w:ascii="微软雅黑" w:hAnsi="微软雅黑" w:eastAsia="宋体"/>
          <w:color w:val="000000"/>
        </w:rPr>
        <w:t>C.为不连续（离散）分配的页表再建立一个页表</w:t>
      </w:r>
    </w:p>
    <w:p w14:paraId="5C070468" w14:textId="0AAF62A5" w:rsidR="008D7728" w:rsidRDefault="00DA5040">
      <w:r>
        <w:rPr>
          <w:rFonts w:ascii="微软雅黑" w:hAnsi="微软雅黑" w:eastAsia="宋体"/>
          <w:color w:val="000000"/>
        </w:rPr>
        <w:t>D.若有了外层页表，则需要一个外层页表寄存器就能实现地址变换</w:t>
      </w:r>
    </w:p>
    <w:p w14:paraId="25612378" w14:textId="71FA9B8E" w:rsidR="00CC21AF" w:rsidRDefault="007E2A4C">
      <w:bookmarkStart w:id="6" w:name="_GoBack"/>
      <w:bookmarkEnd w:id="6"/>
      <w:r>
        <w:rPr>
          <w:rFonts w:ascii="微软雅黑" w:hAnsi="微软雅黑" w:eastAsia="宋体"/>
          <w:color w:val="000000"/>
        </w:rPr>
        <w:t>7、</w:t>
      </w:r>
      <w:r w:rsidR="00CC21AF">
        <w:rPr>
          <w:rFonts w:hint="eastAsia" w:ascii="微软雅黑" w:hAnsi="微软雅黑" w:eastAsia="宋体"/>
          <w:color w:val="000000"/>
        </w:rPr>
        <w:t>要保证一个程序在主存中被改变了存放位置后仍能正确地执行，则对主存空间应采用（</w:t>
      </w:r>
      <w:r w:rsidR="00CC21AF">
        <w:rPr>
          <w:rFonts w:ascii="微软雅黑" w:hAnsi="微软雅黑" w:eastAsia="宋体"/>
          <w:color w:val="000000"/>
        </w:rPr>
        <w:t xml:space="preserve">   ）技术。</w:t>
      </w:r>
    </w:p>
    <w:p w14:paraId="67594000" w14:textId="1A9A6F83" w:rsidR="008D7728" w:rsidRDefault="00CC21AF">
      <w:r>
        <w:rPr>
          <w:rFonts w:ascii="微软雅黑" w:hAnsi="微软雅黑" w:eastAsia="宋体"/>
          <w:color w:val="000000"/>
        </w:rPr>
        <w:t>A.静态重定位B.动态重定位C.动态分配D.静态分配</w:t>
      </w:r>
    </w:p>
    <w:p w14:paraId="0FFA4317" w14:textId="5B5373BD" w:rsidR="00B105BC" w:rsidRDefault="00B0150A">
      <w:bookmarkStart w:id="7" w:name="_GoBack"/>
      <w:bookmarkEnd w:id="7"/>
      <w:r>
        <w:rPr>
          <w:rFonts w:ascii="微软雅黑" w:hAnsi="微软雅黑" w:eastAsia="宋体"/>
          <w:color w:val="000000"/>
        </w:rPr>
        <w:t>8、</w:t>
      </w:r>
      <w:r w:rsidR="00B105BC">
        <w:rPr>
          <w:rFonts w:hint="eastAsia" w:ascii="微软雅黑" w:hAnsi="微软雅黑" w:eastAsia="宋体"/>
          <w:color w:val="000000"/>
        </w:rPr>
        <w:t>下列选项中，不是操作系统关心的主要问题的是（</w:t>
      </w:r>
      <w:r w:rsidR="00B105BC">
        <w:rPr>
          <w:rFonts w:ascii="微软雅黑" w:hAnsi="微软雅黑" w:eastAsia="宋体"/>
          <w:color w:val="000000"/>
        </w:rPr>
        <w:t xml:space="preserve">   ）。</w:t>
      </w:r>
    </w:p>
    <w:p w14:paraId="218F0847" w14:textId="77777777" w:rsidR="00B105BC" w:rsidRDefault="00B105BC">
      <w:r>
        <w:rPr>
          <w:rFonts w:ascii="微软雅黑" w:hAnsi="微软雅黑" w:eastAsia="宋体"/>
          <w:color w:val="000000"/>
        </w:rPr>
        <w:t>A.管理计算机裸机</w:t>
      </w:r>
    </w:p>
    <w:p w14:paraId="55AAF4FA" w14:textId="77777777" w:rsidR="00B105BC" w:rsidRDefault="00B105BC">
      <w:r>
        <w:rPr>
          <w:rFonts w:ascii="微软雅黑" w:hAnsi="微软雅黑" w:eastAsia="宋体"/>
          <w:color w:val="000000"/>
        </w:rPr>
        <w:t>B.设计、提供用户程序与计算机及计算机硬件系统的接口</w:t>
      </w:r>
    </w:p>
    <w:p w14:paraId="7A2383A2" w14:textId="77777777" w:rsidR="00B105BC" w:rsidRDefault="00B105BC">
      <w:r>
        <w:rPr>
          <w:rFonts w:ascii="微软雅黑" w:hAnsi="微软雅黑" w:eastAsia="宋体"/>
          <w:color w:val="000000"/>
        </w:rPr>
        <w:t>C.管理计算机中的信息资源</w:t>
      </w:r>
    </w:p>
    <w:p w14:paraId="2A1CA8F6" w14:textId="3F7DC9F9" w:rsidR="008D7728" w:rsidRDefault="00B105BC">
      <w:r>
        <w:rPr>
          <w:rFonts w:ascii="微软雅黑" w:hAnsi="微软雅黑" w:eastAsia="宋体"/>
          <w:color w:val="000000"/>
        </w:rPr>
        <w:t>D.高级程序设计语言的编译</w:t>
      </w:r>
    </w:p>
    <w:p w14:paraId="5741571A" w14:textId="499A006E" w:rsidR="00094618" w:rsidRDefault="004E7419">
      <w:bookmarkStart w:id="8" w:name="_GoBack"/>
      <w:bookmarkEnd w:id="8"/>
      <w:r>
        <w:rPr>
          <w:rFonts w:ascii="微软雅黑" w:hAnsi="微软雅黑" w:eastAsia="宋体"/>
          <w:color w:val="000000"/>
        </w:rPr>
        <w:t>9、</w:t>
      </w:r>
      <w:r w:rsidR="00094618">
        <w:rPr>
          <w:rFonts w:hint="eastAsia" w:ascii="微软雅黑" w:hAnsi="微软雅黑" w:eastAsia="宋体"/>
          <w:color w:val="000000"/>
        </w:rPr>
        <w:t>与早期的操作系统相比，采用微内核结构的操作系统具有很多优点，但是这些优点不，包括（</w:t>
      </w:r>
      <w:r w:rsidR="00094618">
        <w:rPr>
          <w:rFonts w:ascii="微软雅黑" w:hAnsi="微软雅黑" w:eastAsia="宋体"/>
          <w:color w:val="000000"/>
        </w:rPr>
        <w:t xml:space="preserve">   ）。</w:t>
      </w:r>
    </w:p>
    <w:p w14:paraId="15D2EB66" w14:textId="77777777" w:rsidR="00094618" w:rsidRDefault="00094618">
      <w:r>
        <w:rPr>
          <w:rFonts w:ascii="微软雅黑" w:hAnsi="微软雅黑" w:eastAsia="宋体"/>
          <w:color w:val="000000"/>
        </w:rPr>
        <w:t>A.提高了系统的可扩展性</w:t>
      </w:r>
    </w:p>
    <w:p w14:paraId="4EBB6051" w14:textId="77777777" w:rsidR="00094618" w:rsidRDefault="00094618">
      <w:r>
        <w:rPr>
          <w:rFonts w:ascii="微软雅黑" w:hAnsi="微软雅黑" w:eastAsia="宋体"/>
          <w:color w:val="000000"/>
        </w:rPr>
        <w:t>B.提高了操作系统的运行效率</w:t>
      </w:r>
    </w:p>
    <w:p w14:paraId="6E66FA81" w14:textId="77777777" w:rsidR="00094618" w:rsidRDefault="00094618">
      <w:r>
        <w:rPr>
          <w:rFonts w:ascii="微软雅黑" w:hAnsi="微软雅黑" w:eastAsia="宋体"/>
          <w:color w:val="000000"/>
        </w:rPr>
        <w:t>C.增强了系统的可靠性</w:t>
      </w:r>
    </w:p>
    <w:p w14:paraId="4B0B9C68" w14:textId="7FA5160E" w:rsidR="008D7728" w:rsidRDefault="00094618">
      <w:r>
        <w:rPr>
          <w:rFonts w:ascii="微软雅黑" w:hAnsi="微软雅黑" w:eastAsia="宋体"/>
          <w:color w:val="000000"/>
        </w:rPr>
        <w:t>D.使操作系统的可移植性更好</w:t>
      </w:r>
    </w:p>
    <w:p w14:paraId="07187B10" w14:textId="2B833FAA" w:rsidR="003E06F5" w:rsidRDefault="00983DAE">
      <w:bookmarkStart w:id="9" w:name="_GoBack"/>
      <w:bookmarkEnd w:id="9"/>
      <w:r>
        <w:rPr>
          <w:rFonts w:ascii="微软雅黑" w:hAnsi="微软雅黑" w:eastAsia="宋体"/>
          <w:color w:val="000000"/>
        </w:rPr>
        <w:t>10、</w:t>
      </w:r>
      <w:r w:rsidR="003E06F5">
        <w:rPr>
          <w:rFonts w:hint="eastAsia" w:ascii="微软雅黑" w:hAnsi="微软雅黑" w:eastAsia="宋体"/>
          <w:color w:val="000000"/>
        </w:rPr>
        <w:t>虚拟设备是通过（</w:t>
      </w:r>
      <w:r w:rsidR="003E06F5">
        <w:rPr>
          <w:rFonts w:ascii="微软雅黑" w:hAnsi="微软雅黑" w:eastAsia="宋体"/>
          <w:color w:val="000000"/>
        </w:rPr>
        <w:t xml:space="preserve">   ）技术实现的。</w:t>
      </w:r>
    </w:p>
    <w:p w14:paraId="03A67957" w14:textId="5135C6A4" w:rsidR="008D7728" w:rsidRDefault="003E06F5">
      <w:r>
        <w:rPr>
          <w:rFonts w:ascii="微软雅黑" w:hAnsi="微软雅黑" w:eastAsia="宋体"/>
          <w:color w:val="000000"/>
        </w:rPr>
        <w:t>A.并行        B.通道        C.SPOOLing        D.虚拟存储</w:t>
      </w:r>
    </w:p>
    <w:p w14:paraId="1FEB6030" w14:textId="14AA3FFE" w:rsidR="00980A57" w:rsidRDefault="009D1268" w:rsidP="00980A57">
      <w:pPr>
        <w:autoSpaceDE w:val="0"/>
        <w:autoSpaceDN w:val="0"/>
        <w:adjustRightInd w:val="0"/>
        <w:spacing w:line="400" w:lineRule="exact"/>
        <w:rPr>
          <w:rFonts w:ascii="Times New Roman" w:hAnsi="Times New Roman" w:cs="Times New Roman"/>
          <w:kern w:val="0"/>
          <w:sz w:val="24"/>
          <w:szCs w:val="24"/>
          <w:lang w:val="zh-CN"/>
        </w:rPr>
      </w:pPr>
      <w:bookmarkStart w:id="10" w:name="_GoBack"/>
      <w:bookmarkEnd w:id="10"/>
      <w:r>
        <w:rPr>
          <w:rFonts w:ascii="微软雅黑" w:hAnsi="微软雅黑" w:cs="Times New Roman" w:hint="eastAsia" w:eastAsia="宋体"/>
          <w:color w:val="000000"/>
          <w:kern w:val="0"/>
          <w:sz w:val="24"/>
          <w:szCs w:val="24"/>
          <w:lang w:val="zh-CN"/>
        </w:rPr>
        <w:t>11</w:t>
      </w:r>
      <w:r>
        <w:rPr>
          <w:rFonts w:ascii="微软雅黑" w:hAnsi="微软雅黑" w:cs="Times New Roman" w:hint="eastAsia" w:eastAsia="宋体"/>
          <w:color w:val="000000"/>
          <w:kern w:val="0"/>
          <w:sz w:val="24"/>
          <w:szCs w:val="24"/>
          <w:lang w:val="zh-CN"/>
        </w:rPr>
        <w:t>、</w:t>
      </w:r>
      <w:r w:rsidR="00980A57">
        <w:rPr>
          <w:rFonts w:ascii="微软雅黑" w:hAnsi="微软雅黑" w:eastAsia="宋体"/>
          <w:noProof/>
          <w:color w:val="000000"/>
        </w:rPr>
        <w:drawing>
          <wp:anchor distT="0" distB="0" distL="114300" distR="114300" simplePos="0" relativeHeight="251659264" behindDoc="1" locked="0" layoutInCell="1" allowOverlap="1" wp14:anchorId="5AA384E2" wp14:editId="4E2DB9CD">
            <wp:simplePos x="0" y="0"/>
            <wp:positionH relativeFrom="column">
              <wp:posOffset>102567</wp:posOffset>
            </wp:positionH>
            <wp:positionV relativeFrom="paragraph">
              <wp:posOffset>316119</wp:posOffset>
            </wp:positionV>
            <wp:extent cx="5486400" cy="1118235"/>
            <wp:effectExtent l="0" t="0" r="0" b="5715"/>
            <wp:wrapTight wrapText="bothSides">
              <wp:wrapPolygon edited="0">
                <wp:start x="0" y="0"/>
                <wp:lineTo x="0" y="21342"/>
                <wp:lineTo x="21525" y="21342"/>
                <wp:lineTo x="21525" y="0"/>
                <wp:lineTo x="0" y="0"/>
              </wp:wrapPolygon>
            </wp:wrapTight>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1118235"/>
                    </a:xfrm>
                    <a:prstGeom prst="rect">
                      <a:avLst/>
                    </a:prstGeom>
                    <a:noFill/>
                    <a:ln>
                      <a:noFill/>
                    </a:ln>
                  </pic:spPr>
                </pic:pic>
              </a:graphicData>
            </a:graphic>
          </wp:anchor>
        </w:drawing>
      </w:r>
      <w:r w:rsidR="00980A57">
        <w:rPr>
          <w:rFonts w:ascii="微软雅黑" w:hAnsi="微软雅黑" w:cs="Times New Roman" w:eastAsia="宋体"/>
          <w:color w:val="000000"/>
          <w:kern w:val="0"/>
          <w:sz w:val="24"/>
          <w:szCs w:val="24"/>
          <w:lang w:val="zh-CN"/>
        </w:rPr>
        <w:t>某进程的段表内容见表</w:t>
      </w:r>
      <w:r w:rsidR="00980A57">
        <w:rPr>
          <w:rFonts w:ascii="微软雅黑" w:hAnsi="微软雅黑" w:cs="Times New Roman" w:hint="eastAsia" w:eastAsia="宋体"/>
          <w:color w:val="000000"/>
          <w:kern w:val="0"/>
          <w:sz w:val="24"/>
          <w:szCs w:val="24"/>
          <w:lang w:val="zh-CN"/>
        </w:rPr>
        <w:t>，</w:t>
      </w:r>
    </w:p>
    <w:p w14:paraId="23D5CFEE" w14:textId="77777777" w:rsidR="00980A57" w:rsidRDefault="00980A57" w:rsidP="00980A57">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当访问段号为</w:t>
      </w: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、段内地址为</w:t>
      </w:r>
      <w:r>
        <w:rPr>
          <w:rFonts w:ascii="微软雅黑" w:hAnsi="微软雅黑" w:cs="Times New Roman" w:eastAsia="宋体"/>
          <w:color w:val="000000"/>
          <w:kern w:val="0"/>
          <w:sz w:val="24"/>
          <w:szCs w:val="24"/>
          <w:lang w:val="zh-CN"/>
        </w:rPr>
        <w:t>400</w:t>
      </w:r>
      <w:r>
        <w:rPr>
          <w:rFonts w:ascii="微软雅黑" w:hAnsi="微软雅黑" w:cs="Times New Roman" w:eastAsia="宋体"/>
          <w:color w:val="000000"/>
          <w:kern w:val="0"/>
          <w:sz w:val="24"/>
          <w:szCs w:val="24"/>
          <w:lang w:val="zh-CN"/>
        </w:rPr>
        <w:t>的逻辑地址时，进行地址转换的结果是（）。</w:t>
      </w:r>
    </w:p>
    <w:p w14:paraId="5C96A3AB" w14:textId="77777777" w:rsidR="00980A57" w:rsidRDefault="00980A57" w:rsidP="00980A57">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A.</w:t>
      </w:r>
      <w:r>
        <w:rPr>
          <w:rFonts w:ascii="微软雅黑" w:hAnsi="微软雅黑" w:cs="Times New Roman" w:eastAsia="宋体"/>
          <w:color w:val="000000"/>
          <w:kern w:val="0"/>
          <w:sz w:val="24"/>
          <w:szCs w:val="24"/>
          <w:lang w:val="zh-CN"/>
        </w:rPr>
        <w:t>段缺失异常</w:t>
      </w:r>
    </w:p>
    <w:p w14:paraId="1A11B888" w14:textId="77777777" w:rsidR="00980A57" w:rsidRDefault="00980A57" w:rsidP="00980A57">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B.</w:t>
      </w:r>
      <w:r>
        <w:rPr>
          <w:rFonts w:ascii="微软雅黑" w:hAnsi="微软雅黑" w:cs="Times New Roman" w:eastAsia="宋体"/>
          <w:color w:val="000000"/>
          <w:kern w:val="0"/>
          <w:sz w:val="24"/>
          <w:szCs w:val="24"/>
          <w:lang w:val="zh-CN"/>
        </w:rPr>
        <w:t>得到内存地址</w:t>
      </w:r>
      <w:r>
        <w:rPr>
          <w:rFonts w:ascii="微软雅黑" w:hAnsi="微软雅黑" w:cs="Times New Roman" w:eastAsia="宋体"/>
          <w:color w:val="000000"/>
          <w:kern w:val="0"/>
          <w:sz w:val="24"/>
          <w:szCs w:val="24"/>
          <w:lang w:val="zh-CN"/>
        </w:rPr>
        <w:t>4400</w:t>
      </w:r>
    </w:p>
    <w:p w14:paraId="34E0F1FA" w14:textId="77777777" w:rsidR="00980A57" w:rsidRDefault="00980A57" w:rsidP="00980A57">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C.</w:t>
      </w:r>
      <w:r>
        <w:rPr>
          <w:rFonts w:ascii="微软雅黑" w:hAnsi="微软雅黑" w:cs="Times New Roman" w:eastAsia="宋体"/>
          <w:color w:val="000000"/>
          <w:kern w:val="0"/>
          <w:sz w:val="24"/>
          <w:szCs w:val="24"/>
          <w:lang w:val="zh-CN"/>
        </w:rPr>
        <w:t>越权异常</w:t>
      </w:r>
    </w:p>
    <w:p w14:paraId="09F9EE86" w14:textId="0815B8F3" w:rsidR="00CE0FB2" w:rsidRPr="00980A57" w:rsidRDefault="00980A57" w:rsidP="00980A57">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D.</w:t>
      </w:r>
      <w:r>
        <w:rPr>
          <w:rFonts w:ascii="微软雅黑" w:hAnsi="微软雅黑" w:cs="Times New Roman" w:eastAsia="宋体"/>
          <w:color w:val="000000"/>
          <w:kern w:val="0"/>
          <w:sz w:val="24"/>
          <w:szCs w:val="24"/>
          <w:lang w:val="zh-CN"/>
        </w:rPr>
        <w:t>越界异常</w:t>
      </w:r>
    </w:p>
    <w:p w14:paraId="44C774DD" w14:textId="45C8652F" w:rsidR="004D1F80" w:rsidRDefault="00101246">
      <w:bookmarkStart w:id="11" w:name="_GoBack"/>
      <w:bookmarkEnd w:id="11"/>
      <w:r>
        <w:rPr>
          <w:rFonts w:ascii="微软雅黑" w:hAnsi="微软雅黑" w:eastAsia="宋体"/>
          <w:color w:val="000000"/>
        </w:rPr>
        <w:t>12、</w:t>
      </w:r>
      <w:r w:rsidR="004D1F80">
        <w:rPr>
          <w:rFonts w:hint="eastAsia" w:ascii="微软雅黑" w:hAnsi="微软雅黑" w:eastAsia="宋体"/>
          <w:color w:val="000000"/>
        </w:rPr>
        <w:t>在</w:t>
      </w:r>
      <w:r w:rsidR="004D1F80">
        <w:rPr>
          <w:rFonts w:ascii="微软雅黑" w:hAnsi="微软雅黑" w:eastAsia="宋体"/>
          <w:color w:val="000000"/>
        </w:rPr>
        <w:t>SPOOLing系统中，用户进程实际分配到的是（   ）。</w:t>
      </w:r>
    </w:p>
    <w:p w14:paraId="1C0EFB13" w14:textId="77777777" w:rsidR="004D1F80" w:rsidRDefault="004D1F80">
      <w:r>
        <w:rPr>
          <w:rFonts w:ascii="微软雅黑" w:hAnsi="微软雅黑" w:eastAsia="宋体"/>
          <w:color w:val="000000"/>
        </w:rPr>
        <w:t>A.用户所要求的外设</w:t>
      </w:r>
    </w:p>
    <w:p w14:paraId="1B983E88" w14:textId="77777777" w:rsidR="004D1F80" w:rsidRDefault="004D1F80">
      <w:r>
        <w:rPr>
          <w:rFonts w:ascii="微软雅黑" w:hAnsi="微软雅黑" w:eastAsia="宋体"/>
          <w:color w:val="000000"/>
        </w:rPr>
        <w:t>B.内存区，即虚拟设备</w:t>
      </w:r>
    </w:p>
    <w:p w14:paraId="348D3E57" w14:textId="77777777" w:rsidR="004D1F80" w:rsidRDefault="004D1F80">
      <w:r>
        <w:rPr>
          <w:rFonts w:ascii="微软雅黑" w:hAnsi="微软雅黑" w:eastAsia="宋体"/>
          <w:color w:val="000000"/>
        </w:rPr>
        <w:t>C.设备的部分存储区</w:t>
      </w:r>
    </w:p>
    <w:p w14:paraId="23AAC10D" w14:textId="299D585D" w:rsidR="008D7728" w:rsidRDefault="004D1F80">
      <w:r>
        <w:rPr>
          <w:rFonts w:ascii="微软雅黑" w:hAnsi="微软雅黑" w:eastAsia="宋体"/>
          <w:color w:val="000000"/>
        </w:rPr>
        <w:t>D.设备的部分空间</w:t>
      </w:r>
    </w:p>
    <w:p>
      <w:r>
        <w:rPr>
          <w:rFonts w:ascii="微软雅黑" w:hAnsi="微软雅黑" w:eastAsia="宋体"/>
          <w:b/>
          <w:color w:val="000000"/>
          <w:sz w:val="32"/>
        </w:rPr>
        <w:t>二、填空题</w:t>
      </w:r>
    </w:p>
    <w:p w14:paraId="796E1DB0" w14:textId="63BF7584" w:rsidR="000277ED" w:rsidRDefault="004F68EC">
      <w:bookmarkStart w:id="12" w:name="_GoBack"/>
      <w:bookmarkEnd w:id="12"/>
      <w:r>
        <w:rPr>
          <w:rFonts w:ascii="微软雅黑" w:hAnsi="微软雅黑" w:eastAsia="宋体"/>
          <w:color w:val="000000"/>
        </w:rPr>
        <w:t>13、</w:t>
      </w:r>
      <w:r w:rsidR="00C14B2B">
        <w:rPr>
          <w:rFonts w:hint="eastAsia" w:ascii="微软雅黑" w:hAnsi="微软雅黑" w:eastAsia="宋体"/>
          <w:color w:val="000000"/>
        </w:rPr>
        <w:t>现代计算机系统采用自成独立系统的能与主机并行工作的</w:t>
      </w:r>
      <w:r w:rsidR="00C14B2B">
        <w:rPr>
          <w:rFonts w:ascii="微软雅黑" w:hAnsi="微软雅黑" w:eastAsia="宋体"/>
          <w:color w:val="000000"/>
        </w:rPr>
        <w:t>I/O结构，主存储器与外围设备之间传送信息的输入输出操作由__________完成。由于它能独立完成输入输出操作，所以也称为__________。</w:t>
      </w:r>
    </w:p>
    <w:p w14:paraId="4D1E07F6" w14:textId="10171333" w:rsidR="000277ED" w:rsidRDefault="00C95258">
      <w:bookmarkStart w:id="13" w:name="_GoBack"/>
      <w:bookmarkEnd w:id="13"/>
      <w:r>
        <w:rPr>
          <w:rFonts w:ascii="微软雅黑" w:hAnsi="微软雅黑" w:eastAsia="宋体"/>
          <w:color w:val="000000"/>
        </w:rPr>
        <w:t>14、</w:t>
      </w:r>
      <w:r w:rsidR="00437F59">
        <w:rPr>
          <w:rFonts w:hint="eastAsia" w:ascii="微软雅黑" w:hAnsi="微软雅黑" w:eastAsia="宋体"/>
          <w:color w:val="000000"/>
        </w:rPr>
        <w:t>输入输出操作异常结束中断可能是由</w:t>
      </w:r>
      <w:r w:rsidR="00437F59">
        <w:rPr>
          <w:rFonts w:ascii="微软雅黑" w:hAnsi="微软雅黑" w:eastAsia="宋体"/>
          <w:color w:val="000000"/>
        </w:rPr>
        <w:t>__________故障或设备__________引起的。</w:t>
      </w:r>
    </w:p>
    <w:p w14:paraId="4220B745" w14:textId="34150DAC" w:rsidR="000277ED" w:rsidRDefault="00425EFE">
      <w:bookmarkStart w:id="14" w:name="_GoBack"/>
      <w:bookmarkEnd w:id="14"/>
      <w:r>
        <w:rPr>
          <w:rFonts w:ascii="微软雅黑" w:hAnsi="微软雅黑" w:eastAsia="宋体"/>
          <w:color w:val="000000"/>
        </w:rPr>
        <w:t>15、</w:t>
      </w:r>
      <w:r w:rsidR="00010C12">
        <w:rPr>
          <w:rFonts w:hint="eastAsia" w:ascii="微软雅黑" w:hAnsi="微软雅黑" w:eastAsia="宋体"/>
          <w:color w:val="000000"/>
        </w:rPr>
        <w:t>操作系统能保证所有的进程</w:t>
      </w:r>
      <w:r w:rsidR="00010C12">
        <w:rPr>
          <w:rFonts w:ascii="微软雅黑" w:hAnsi="微软雅黑" w:eastAsia="宋体"/>
          <w:color w:val="000000"/>
        </w:rPr>
        <w:t>__________，则称系统处于“安全状态”，不会产生__________。</w:t>
      </w:r>
    </w:p>
    <w:p w14:paraId="2D5D8733" w14:textId="2F4D0EBF" w:rsidR="000277ED" w:rsidRDefault="00956DC7">
      <w:bookmarkStart w:id="15" w:name="_GoBack"/>
      <w:bookmarkEnd w:id="15"/>
      <w:r>
        <w:rPr>
          <w:rFonts w:ascii="微软雅黑" w:hAnsi="微软雅黑" w:eastAsia="宋体"/>
          <w:color w:val="000000"/>
        </w:rPr>
        <w:t>16、</w:t>
      </w:r>
      <w:r w:rsidR="008D063B">
        <w:rPr>
          <w:rFonts w:ascii="微软雅黑" w:hAnsi="微软雅黑" w:eastAsia="宋体"/>
          <w:color w:val="000000"/>
        </w:rPr>
        <w:t>Spool 是在一个计算问题开始之前，把计算所需要的程序和数据从输入设备上预输入到__________中存放。对于输出的结果，是从__________中依次输出。</w:t>
      </w:r>
    </w:p>
    <w:p w14:paraId="3040F582" w14:textId="2BE1CDED" w:rsidR="000277ED" w:rsidRDefault="008B431B">
      <w:bookmarkStart w:id="16" w:name="_GoBack"/>
      <w:bookmarkEnd w:id="16"/>
      <w:r>
        <w:rPr>
          <w:rFonts w:ascii="微软雅黑" w:hAnsi="微软雅黑" w:eastAsia="宋体"/>
          <w:color w:val="000000"/>
        </w:rPr>
        <w:t>17、</w:t>
      </w:r>
      <w:r w:rsidR="00341C91">
        <w:rPr>
          <w:rFonts w:hint="eastAsia" w:ascii="微软雅黑" w:hAnsi="微软雅黑" w:eastAsia="宋体"/>
          <w:color w:val="000000"/>
        </w:rPr>
        <w:t>文件操作主要有</w:t>
      </w:r>
      <w:r w:rsidR="00341C91">
        <w:rPr>
          <w:rFonts w:ascii="微软雅黑" w:hAnsi="微软雅黑" w:eastAsia="宋体"/>
          <w:color w:val="000000"/>
        </w:rPr>
        <w:t>__________、打开文件、读文件、写文件、__________、删除文件等几种主要操作。</w:t>
      </w:r>
    </w:p>
    <w:p w14:paraId="40A13980" w14:textId="73FEA2AD" w:rsidR="000277ED" w:rsidRDefault="000F3F49">
      <w:bookmarkStart w:id="17" w:name="_GoBack"/>
      <w:bookmarkEnd w:id="17"/>
      <w:r>
        <w:rPr>
          <w:rFonts w:ascii="微软雅黑" w:hAnsi="微软雅黑" w:eastAsia="宋体"/>
          <w:color w:val="000000"/>
        </w:rPr>
        <w:t>18、</w:t>
      </w:r>
      <w:r w:rsidR="00922A20">
        <w:rPr>
          <w:rFonts w:hint="eastAsia" w:ascii="微软雅黑" w:hAnsi="微软雅黑" w:eastAsia="宋体"/>
          <w:color w:val="000000"/>
        </w:rPr>
        <w:t>操作系统中，进程可以分为</w:t>
      </w:r>
      <w:r w:rsidR="00922A20">
        <w:rPr>
          <w:rFonts w:ascii="微软雅黑" w:hAnsi="微软雅黑" w:eastAsia="宋体"/>
          <w:color w:val="000000"/>
        </w:rPr>
        <w:t>__________和__________两类。</w:t>
      </w:r>
    </w:p>
    <w:p w14:paraId="5E25DB4F" w14:textId="0B018443" w:rsidR="000277ED" w:rsidRDefault="00BD3785">
      <w:bookmarkStart w:id="18" w:name="_GoBack"/>
      <w:bookmarkEnd w:id="18"/>
      <w:r>
        <w:rPr>
          <w:rFonts w:ascii="微软雅黑" w:hAnsi="微软雅黑" w:eastAsia="宋体"/>
          <w:color w:val="000000"/>
        </w:rPr>
        <w:t>19、</w:t>
      </w:r>
      <w:r w:rsidR="00802C3A">
        <w:rPr>
          <w:rFonts w:hint="eastAsia" w:ascii="微软雅黑" w:hAnsi="微软雅黑" w:eastAsia="宋体"/>
          <w:color w:val="000000"/>
        </w:rPr>
        <w:t>主存储器与外围设备之间的</w:t>
      </w:r>
      <w:r w:rsidR="00802C3A">
        <w:rPr>
          <w:rFonts w:ascii="微软雅黑" w:hAnsi="微软雅黑" w:eastAsia="宋体"/>
          <w:color w:val="000000"/>
        </w:rPr>
        <w:t>__________操作称为输入输出操作。</w:t>
      </w:r>
    </w:p>
    <w:p w14:paraId="77EDFF44" w14:textId="35B27223" w:rsidR="000277ED" w:rsidRDefault="00E65108">
      <w:bookmarkStart w:id="19" w:name="_GoBack"/>
      <w:bookmarkEnd w:id="19"/>
      <w:r>
        <w:rPr>
          <w:rFonts w:ascii="微软雅黑" w:hAnsi="微软雅黑" w:eastAsia="宋体"/>
          <w:color w:val="000000"/>
        </w:rPr>
        <w:t>20、</w:t>
      </w:r>
      <w:r w:rsidR="00040FD4">
        <w:rPr>
          <w:rFonts w:hint="eastAsia" w:ascii="微软雅黑" w:hAnsi="微软雅黑" w:eastAsia="宋体"/>
          <w:color w:val="000000"/>
        </w:rPr>
        <w:t>间接通信中的信箱可以由</w:t>
      </w:r>
      <w:r w:rsidR="00040FD4">
        <w:rPr>
          <w:rFonts w:ascii="微软雅黑" w:hAnsi="微软雅黑" w:eastAsia="宋体"/>
          <w:color w:val="000000"/>
        </w:rPr>
        <w:t>__________ 和__________两大部分组成。</w:t>
      </w:r>
    </w:p>
    <w:p>
      <w:r>
        <w:rPr>
          <w:rFonts w:ascii="微软雅黑" w:hAnsi="微软雅黑" w:eastAsia="宋体"/>
          <w:b/>
          <w:color w:val="000000"/>
          <w:sz w:val="32"/>
        </w:rPr>
        <w:t>三、判断题</w:t>
      </w:r>
    </w:p>
    <w:p w14:paraId="09EAEE75" w14:textId="61DBCB26" w:rsidR="009F1B61" w:rsidRDefault="002669B1">
      <w:bookmarkStart w:id="20" w:name="_GoBack"/>
      <w:bookmarkEnd w:id="20"/>
      <w:r>
        <w:rPr>
          <w:rFonts w:ascii="微软雅黑" w:hAnsi="微软雅黑" w:eastAsia="宋体"/>
          <w:color w:val="000000"/>
        </w:rPr>
        <w:t>21、</w:t>
      </w:r>
      <w:r w:rsidR="00AB273A">
        <w:rPr>
          <w:rFonts w:hint="eastAsia" w:ascii="微软雅黑" w:hAnsi="微软雅黑" w:eastAsia="宋体"/>
          <w:color w:val="000000"/>
        </w:rPr>
        <w:t>进程获得处理机而运行是通过申请而得到的</w:t>
      </w:r>
      <w:r w:rsidR="00AB273A">
        <w:rPr>
          <w:rFonts w:ascii="微软雅黑" w:hAnsi="微软雅黑" w:eastAsia="宋体"/>
          <w:color w:val="000000"/>
        </w:rPr>
        <w:t>. （   ）</w:t>
      </w:r>
    </w:p>
    <w:p w14:paraId="27BA2131" w14:textId="2644F655" w:rsidR="009F1B61" w:rsidRDefault="008E2936">
      <w:bookmarkStart w:id="21" w:name="_GoBack"/>
      <w:bookmarkEnd w:id="21"/>
      <w:r>
        <w:rPr>
          <w:rFonts w:ascii="微软雅黑" w:hAnsi="微软雅黑" w:eastAsia="宋体"/>
          <w:color w:val="000000"/>
        </w:rPr>
        <w:t>22、</w:t>
      </w:r>
      <w:r w:rsidR="00BF378F">
        <w:rPr>
          <w:rFonts w:hint="eastAsia" w:ascii="微软雅黑" w:hAnsi="微软雅黑" w:eastAsia="宋体"/>
          <w:color w:val="000000"/>
        </w:rPr>
        <w:t>存储保护的功能是限制内存存取</w:t>
      </w:r>
      <w:r w:rsidR="00BF378F">
        <w:rPr>
          <w:rFonts w:ascii="微软雅黑" w:hAnsi="微软雅黑" w:eastAsia="宋体"/>
          <w:color w:val="000000"/>
        </w:rPr>
        <w:t>. （   ）</w:t>
      </w:r>
    </w:p>
    <w:p w14:paraId="7E25410B" w14:textId="1CB233F6" w:rsidR="009F1B61" w:rsidRDefault="00585C16">
      <w:bookmarkStart w:id="22" w:name="_GoBack"/>
      <w:bookmarkEnd w:id="22"/>
      <w:r>
        <w:rPr>
          <w:rFonts w:ascii="微软雅黑" w:hAnsi="微软雅黑" w:eastAsia="宋体"/>
          <w:color w:val="000000"/>
        </w:rPr>
        <w:t>23、</w:t>
      </w:r>
      <w:r w:rsidR="006043B7">
        <w:rPr>
          <w:rFonts w:hint="eastAsia" w:ascii="微软雅黑" w:hAnsi="微软雅黑" w:eastAsia="宋体"/>
          <w:color w:val="000000"/>
        </w:rPr>
        <w:t>参与死锁的进程至少有两个已经占有资源</w:t>
      </w:r>
      <w:r w:rsidR="006043B7">
        <w:rPr>
          <w:rFonts w:ascii="微软雅黑" w:hAnsi="微软雅黑" w:eastAsia="宋体"/>
          <w:color w:val="000000"/>
        </w:rPr>
        <w:t>. （   ）</w:t>
      </w:r>
    </w:p>
    <w:p w14:paraId="1ECB6C93" w14:textId="14F46B9D" w:rsidR="009F1B61" w:rsidRDefault="00F3697A">
      <w:bookmarkStart w:id="23" w:name="_GoBack"/>
      <w:bookmarkEnd w:id="23"/>
      <w:r>
        <w:rPr>
          <w:rFonts w:ascii="微软雅黑" w:hAnsi="微软雅黑" w:eastAsia="宋体"/>
          <w:color w:val="000000"/>
        </w:rPr>
        <w:t>24、</w:t>
      </w:r>
      <w:r w:rsidR="00CF5B41">
        <w:rPr>
          <w:rFonts w:hint="eastAsia" w:ascii="微软雅黑" w:hAnsi="微软雅黑" w:eastAsia="宋体"/>
          <w:color w:val="000000"/>
        </w:rPr>
        <w:t>清内存指令只能在管态下执行</w:t>
      </w:r>
      <w:r w:rsidR="00CF5B41">
        <w:rPr>
          <w:rFonts w:ascii="微软雅黑" w:hAnsi="微软雅黑" w:eastAsia="宋体"/>
          <w:color w:val="000000"/>
        </w:rPr>
        <w:t>. （   ）</w:t>
      </w:r>
    </w:p>
    <w:p w14:paraId="685D2F9F" w14:textId="5C7619F2" w:rsidR="009F1B61" w:rsidRDefault="00EE2265">
      <w:bookmarkStart w:id="24" w:name="_GoBack"/>
      <w:bookmarkEnd w:id="24"/>
      <w:r>
        <w:rPr>
          <w:rFonts w:ascii="微软雅黑" w:hAnsi="微软雅黑" w:eastAsia="宋体"/>
          <w:color w:val="000000"/>
        </w:rPr>
        <w:t>25、</w:t>
      </w:r>
      <w:r w:rsidR="00731B67">
        <w:rPr>
          <w:rFonts w:hint="eastAsia" w:ascii="微软雅黑" w:hAnsi="微软雅黑" w:eastAsia="宋体"/>
          <w:color w:val="000000"/>
        </w:rPr>
        <w:t>进程申请</w:t>
      </w:r>
      <w:r w:rsidR="00731B67">
        <w:rPr>
          <w:rFonts w:ascii="微软雅黑" w:hAnsi="微软雅黑" w:eastAsia="宋体"/>
          <w:color w:val="000000"/>
        </w:rPr>
        <w:t>CPU得不到满足时，其状态变为等待态. （   ）</w:t>
      </w:r>
    </w:p>
    <w:p w14:paraId="65F05030" w14:textId="3C88F379" w:rsidR="009F1B61" w:rsidRDefault="00606DC0">
      <w:bookmarkStart w:id="25" w:name="_GoBack"/>
      <w:bookmarkEnd w:id="25"/>
      <w:r>
        <w:rPr>
          <w:rFonts w:ascii="微软雅黑" w:hAnsi="微软雅黑" w:eastAsia="宋体"/>
          <w:color w:val="000000"/>
        </w:rPr>
        <w:t>26、</w:t>
      </w:r>
      <w:r w:rsidR="00921B81">
        <w:rPr>
          <w:rFonts w:hint="eastAsia" w:ascii="微软雅黑" w:hAnsi="微软雅黑" w:eastAsia="宋体"/>
          <w:color w:val="000000"/>
        </w:rPr>
        <w:t>当一个进程从等待态变成就绪态，则一定有一个进程从就绪态变成运行态</w:t>
      </w:r>
      <w:r w:rsidR="00921B81">
        <w:rPr>
          <w:rFonts w:ascii="微软雅黑" w:hAnsi="微软雅黑" w:eastAsia="宋体"/>
          <w:color w:val="000000"/>
        </w:rPr>
        <w:t>. （   ）</w:t>
      </w:r>
    </w:p>
    <w:p w14:paraId="4B7B1B0D" w14:textId="7AA75652" w:rsidR="009F1B61" w:rsidRDefault="00E217AB">
      <w:bookmarkStart w:id="26" w:name="_GoBack"/>
      <w:bookmarkEnd w:id="26"/>
      <w:r>
        <w:rPr>
          <w:rFonts w:ascii="微软雅黑" w:hAnsi="微软雅黑" w:eastAsia="宋体"/>
          <w:color w:val="000000"/>
        </w:rPr>
        <w:t>27、</w:t>
      </w:r>
      <w:r w:rsidR="00931222">
        <w:rPr>
          <w:rFonts w:hint="eastAsia" w:ascii="微软雅黑" w:hAnsi="微软雅黑" w:eastAsia="宋体"/>
          <w:color w:val="000000"/>
        </w:rPr>
        <w:t>执行系统调用时可以被中断</w:t>
      </w:r>
      <w:r w:rsidR="00931222">
        <w:rPr>
          <w:rFonts w:ascii="微软雅黑" w:hAnsi="微软雅黑" w:eastAsia="宋体"/>
          <w:color w:val="000000"/>
        </w:rPr>
        <w:t>. （   ）</w:t>
      </w:r>
    </w:p>
    <w:p w14:paraId="110CDC07" w14:textId="5CC0B953" w:rsidR="009F1B61" w:rsidRDefault="005372DF">
      <w:bookmarkStart w:id="27" w:name="_GoBack"/>
      <w:bookmarkEnd w:id="27"/>
      <w:r>
        <w:rPr>
          <w:rFonts w:ascii="微软雅黑" w:hAnsi="微软雅黑" w:eastAsia="宋体"/>
          <w:color w:val="000000"/>
        </w:rPr>
        <w:t>28、</w:t>
      </w:r>
      <w:r w:rsidR="006F0027">
        <w:rPr>
          <w:rFonts w:hint="eastAsia" w:ascii="微软雅黑" w:hAnsi="微软雅黑" w:eastAsia="宋体"/>
          <w:color w:val="000000"/>
        </w:rPr>
        <w:t>在页式虚拟存储系统中，页面长度是根据程序长度动态地分配的</w:t>
      </w:r>
      <w:r w:rsidR="006F0027">
        <w:rPr>
          <w:rFonts w:ascii="微软雅黑" w:hAnsi="微软雅黑" w:eastAsia="宋体"/>
          <w:color w:val="000000"/>
        </w:rPr>
        <w:t>. （   ）</w:t>
      </w:r>
    </w:p>
    <w:p w14:paraId="0340A6E6" w14:textId="1EE5C46F" w:rsidR="009F1B61" w:rsidRDefault="00542326">
      <w:bookmarkStart w:id="28" w:name="_GoBack"/>
      <w:bookmarkEnd w:id="28"/>
      <w:r>
        <w:rPr>
          <w:rFonts w:ascii="微软雅黑" w:hAnsi="微软雅黑" w:eastAsia="宋体"/>
          <w:color w:val="000000"/>
        </w:rPr>
        <w:t>29、</w:t>
      </w:r>
      <w:r w:rsidR="00257E1D">
        <w:rPr>
          <w:rFonts w:hint="eastAsia" w:ascii="微软雅黑" w:hAnsi="微软雅黑" w:eastAsia="宋体"/>
          <w:color w:val="000000"/>
        </w:rPr>
        <w:t>引入缓冲的主要目的是提高</w:t>
      </w:r>
      <w:r w:rsidR="00257E1D">
        <w:rPr>
          <w:rFonts w:ascii="微软雅黑" w:hAnsi="微软雅黑" w:eastAsia="宋体"/>
          <w:color w:val="000000"/>
        </w:rPr>
        <w:t>I/0设备的利用率. （   ）</w:t>
      </w:r>
    </w:p>
    <w:p w14:paraId="70E48FD5" w14:textId="6ADAEA74" w:rsidR="009F1B61" w:rsidRDefault="00F8310C">
      <w:bookmarkStart w:id="29" w:name="_GoBack"/>
      <w:bookmarkEnd w:id="29"/>
      <w:r>
        <w:rPr>
          <w:rFonts w:ascii="微软雅黑" w:hAnsi="微软雅黑" w:eastAsia="宋体"/>
          <w:color w:val="000000"/>
        </w:rPr>
        <w:t>30、</w:t>
      </w:r>
      <w:r w:rsidR="00C71800">
        <w:rPr>
          <w:rFonts w:hint="eastAsia" w:ascii="微软雅黑" w:hAnsi="微软雅黑" w:eastAsia="宋体"/>
          <w:color w:val="000000"/>
        </w:rPr>
        <w:t>所谓最近最少使用（</w:t>
      </w:r>
      <w:r w:rsidR="00C71800">
        <w:rPr>
          <w:rFonts w:ascii="微软雅黑" w:hAnsi="微软雅黑" w:eastAsia="宋体"/>
          <w:color w:val="000000"/>
        </w:rPr>
        <w:t xml:space="preserve">   ）</w:t>
      </w:r>
    </w:p>
    <w:p>
      <w:r>
        <w:rPr>
          <w:rFonts w:ascii="微软雅黑" w:hAnsi="微软雅黑" w:eastAsia="宋体"/>
          <w:b/>
          <w:color w:val="000000"/>
          <w:sz w:val="32"/>
        </w:rPr>
        <w:t>四、名词解释题</w:t>
      </w:r>
    </w:p>
    <w:p w14:paraId="47CE099C" w14:textId="19DED559" w:rsidR="00BD7700" w:rsidRDefault="00F8356D">
      <w:bookmarkStart w:id="30" w:name="_GoBack"/>
      <w:bookmarkEnd w:id="30"/>
      <w:r>
        <w:rPr>
          <w:rFonts w:ascii="微软雅黑" w:hAnsi="微软雅黑" w:eastAsia="宋体"/>
          <w:color w:val="000000"/>
        </w:rPr>
        <w:t>31、</w:t>
      </w:r>
      <w:r w:rsidR="00BD7700">
        <w:rPr>
          <w:rFonts w:hint="eastAsia" w:ascii="微软雅黑" w:hAnsi="微软雅黑" w:eastAsia="宋体"/>
          <w:color w:val="000000"/>
        </w:rPr>
        <w:t>分时：</w:t>
      </w:r>
    </w:p>
    <w:p w14:paraId="0CB7119C" w14:textId="77777777" w:rsidR="00BD7700" w:rsidRDefault="00BD7700"/>
    <w:p w14:paraId="25215876" w14:textId="77777777" w:rsidR="00BD7700" w:rsidRDefault="00BD7700"/>
    <w:p w14:paraId="66B89DE9" w14:textId="77777777" w:rsidR="00BD7700" w:rsidRDefault="00BD7700"/>
    <w:p w14:paraId="2DD76163" w14:textId="77777777" w:rsidR="00BD7700" w:rsidRDefault="00BD7700"/>
    <w:p w14:paraId="6B6320C1" w14:textId="77777777" w:rsidR="00BD7700" w:rsidRDefault="00BD7700"/>
    <w:p w14:paraId="0701D111" w14:textId="3ABFCE89" w:rsidR="00BD5F34" w:rsidRDefault="00BD5F34"/>
    <w:p w14:paraId="3F7035FF" w14:textId="00E6ECCD" w:rsidR="000F1437" w:rsidRDefault="002B026F">
      <w:bookmarkStart w:id="31" w:name="_GoBack"/>
      <w:bookmarkEnd w:id="31"/>
      <w:r>
        <w:rPr>
          <w:rFonts w:ascii="微软雅黑" w:hAnsi="微软雅黑" w:eastAsia="宋体"/>
          <w:color w:val="000000"/>
        </w:rPr>
        <w:t>32、</w:t>
      </w:r>
      <w:r w:rsidR="000F1437">
        <w:rPr>
          <w:rFonts w:hint="eastAsia" w:ascii="微软雅黑" w:hAnsi="微软雅黑" w:eastAsia="宋体"/>
          <w:color w:val="000000"/>
        </w:rPr>
        <w:t>响应时间：</w:t>
      </w:r>
    </w:p>
    <w:p w14:paraId="40861B2B" w14:textId="77777777" w:rsidR="000F1437" w:rsidRDefault="000F1437"/>
    <w:p w14:paraId="1D07435B" w14:textId="77777777" w:rsidR="000F1437" w:rsidRDefault="000F1437"/>
    <w:p w14:paraId="005C358D" w14:textId="77777777" w:rsidR="000F1437" w:rsidRDefault="000F1437"/>
    <w:p w14:paraId="5FF22269" w14:textId="77777777" w:rsidR="000F1437" w:rsidRDefault="000F1437"/>
    <w:p w14:paraId="2A1FDA41" w14:textId="77777777" w:rsidR="000F1437" w:rsidRDefault="000F1437"/>
    <w:p w14:paraId="27B3A41B" w14:textId="671EF813" w:rsidR="00BD5F34" w:rsidRDefault="00BD5F34"/>
    <w:p w14:paraId="5579468B" w14:textId="4BEA2052" w:rsidR="007B27A0" w:rsidRDefault="00856090">
      <w:bookmarkStart w:id="32" w:name="_GoBack"/>
      <w:bookmarkEnd w:id="32"/>
      <w:r>
        <w:rPr>
          <w:rFonts w:ascii="微软雅黑" w:hAnsi="微软雅黑" w:eastAsia="宋体"/>
          <w:color w:val="000000"/>
        </w:rPr>
        <w:t>33、</w:t>
      </w:r>
      <w:r w:rsidR="007B27A0">
        <w:rPr>
          <w:rFonts w:hint="eastAsia" w:ascii="微软雅黑" w:hAnsi="微软雅黑" w:eastAsia="宋体"/>
          <w:color w:val="000000"/>
        </w:rPr>
        <w:t>进程调度：</w:t>
      </w:r>
    </w:p>
    <w:p w14:paraId="57C7819E" w14:textId="77777777" w:rsidR="007B27A0" w:rsidRDefault="007B27A0"/>
    <w:p w14:paraId="583ACA59" w14:textId="77777777" w:rsidR="007B27A0" w:rsidRDefault="007B27A0"/>
    <w:p w14:paraId="3C6897FB" w14:textId="77777777" w:rsidR="007B27A0" w:rsidRDefault="007B27A0"/>
    <w:p w14:paraId="48A681DA" w14:textId="77777777" w:rsidR="007B27A0" w:rsidRDefault="007B27A0"/>
    <w:p w14:paraId="733C85B7" w14:textId="77777777" w:rsidR="007B27A0" w:rsidRDefault="007B27A0"/>
    <w:p w14:paraId="56085B8B" w14:textId="36D06196" w:rsidR="00BD5F34" w:rsidRDefault="00BD5F34"/>
    <w:p w14:paraId="32B7A501" w14:textId="2E5E0495" w:rsidR="00C149A4" w:rsidRDefault="00F26CE7">
      <w:bookmarkStart w:id="33" w:name="_GoBack"/>
      <w:bookmarkEnd w:id="33"/>
      <w:r>
        <w:rPr>
          <w:rFonts w:ascii="微软雅黑" w:hAnsi="微软雅黑" w:eastAsia="宋体"/>
          <w:color w:val="000000"/>
        </w:rPr>
        <w:t>34、</w:t>
      </w:r>
      <w:r w:rsidR="00C149A4">
        <w:rPr>
          <w:rFonts w:hint="eastAsia" w:ascii="微软雅黑" w:hAnsi="微软雅黑" w:eastAsia="宋体"/>
          <w:color w:val="000000"/>
        </w:rPr>
        <w:t>抖动：</w:t>
      </w:r>
    </w:p>
    <w:p w14:paraId="5D7ED8B1" w14:textId="77777777" w:rsidR="00C149A4" w:rsidRDefault="00C149A4"/>
    <w:p w14:paraId="09E2E9E5" w14:textId="77777777" w:rsidR="00C149A4" w:rsidRDefault="00C149A4"/>
    <w:p w14:paraId="1825DE18" w14:textId="77777777" w:rsidR="00C149A4" w:rsidRDefault="00C149A4"/>
    <w:p w14:paraId="6A9DFAAB" w14:textId="77777777" w:rsidR="00C149A4" w:rsidRDefault="00C149A4"/>
    <w:p w14:paraId="0C526751" w14:textId="77777777" w:rsidR="00C149A4" w:rsidRDefault="00C149A4"/>
    <w:p w14:paraId="6453CCC3" w14:textId="49A64FDB" w:rsidR="00BD5F34" w:rsidRDefault="00BD5F34"/>
    <w:p w14:paraId="49D7C08B" w14:textId="0F70A5A2" w:rsidR="0039357E" w:rsidRDefault="00CF5082">
      <w:bookmarkStart w:id="34" w:name="_GoBack"/>
      <w:bookmarkEnd w:id="34"/>
      <w:r>
        <w:rPr>
          <w:rFonts w:ascii="微软雅黑" w:hAnsi="微软雅黑" w:eastAsia="宋体"/>
          <w:color w:val="000000"/>
        </w:rPr>
        <w:t>35、</w:t>
      </w:r>
      <w:r w:rsidR="0039357E">
        <w:rPr>
          <w:rFonts w:hint="eastAsia" w:ascii="微软雅黑" w:hAnsi="微软雅黑" w:eastAsia="宋体"/>
          <w:color w:val="000000"/>
        </w:rPr>
        <w:t>外部碎片：</w:t>
      </w:r>
    </w:p>
    <w:p w14:paraId="7AA5BB85" w14:textId="77777777" w:rsidR="0039357E" w:rsidRDefault="0039357E"/>
    <w:p w14:paraId="06CABB5C" w14:textId="77777777" w:rsidR="0039357E" w:rsidRDefault="0039357E"/>
    <w:p w14:paraId="67331694" w14:textId="77777777" w:rsidR="0039357E" w:rsidRDefault="0039357E"/>
    <w:p w14:paraId="57804096" w14:textId="77777777" w:rsidR="0039357E" w:rsidRDefault="0039357E"/>
    <w:p w14:paraId="5753BE51" w14:textId="77777777" w:rsidR="0039357E" w:rsidRDefault="0039357E"/>
    <w:p w14:paraId="5C73E4E7" w14:textId="6E3A8D83" w:rsidR="00BD5F34" w:rsidRDefault="00BD5F34"/>
    <w:p w14:paraId="01368A26" w14:textId="1988D120" w:rsidR="008F4284" w:rsidRDefault="002A66B5">
      <w:bookmarkStart w:id="35" w:name="_GoBack"/>
      <w:bookmarkEnd w:id="35"/>
      <w:r>
        <w:rPr>
          <w:rFonts w:ascii="微软雅黑" w:hAnsi="微软雅黑" w:eastAsia="宋体"/>
          <w:color w:val="000000"/>
        </w:rPr>
        <w:t>36、</w:t>
      </w:r>
      <w:r w:rsidR="008F4284">
        <w:rPr>
          <w:rFonts w:hint="eastAsia" w:ascii="微软雅黑" w:hAnsi="微软雅黑" w:eastAsia="宋体"/>
          <w:color w:val="000000"/>
        </w:rPr>
        <w:t>断点：</w:t>
      </w:r>
    </w:p>
    <w:p w14:paraId="5681C8F8" w14:textId="77777777" w:rsidR="008F4284" w:rsidRDefault="008F4284"/>
    <w:p w14:paraId="6114A6A9" w14:textId="77777777" w:rsidR="008F4284" w:rsidRDefault="008F4284"/>
    <w:p w14:paraId="77185F6D" w14:textId="77777777" w:rsidR="008F4284" w:rsidRDefault="008F4284"/>
    <w:p w14:paraId="31ED7441" w14:textId="77777777" w:rsidR="008F4284" w:rsidRDefault="008F4284"/>
    <w:p w14:paraId="5858BF43" w14:textId="77777777" w:rsidR="008F4284" w:rsidRDefault="008F4284"/>
    <w:p w14:paraId="069DCB58" w14:textId="7D91AAF7" w:rsidR="00BD5F34" w:rsidRDefault="00BD5F34"/>
    <w:p>
      <w:r>
        <w:rPr>
          <w:rFonts w:ascii="微软雅黑" w:hAnsi="微软雅黑" w:eastAsia="宋体"/>
          <w:b/>
          <w:color w:val="000000"/>
          <w:sz w:val="32"/>
        </w:rPr>
        <w:t>五、简答题</w:t>
      </w:r>
    </w:p>
    <w:p w14:paraId="119E2D37" w14:textId="282A8A6A" w:rsidR="00147F0B" w:rsidRDefault="00832D7B">
      <w:bookmarkStart w:id="36" w:name="_GoBack"/>
      <w:bookmarkEnd w:id="36"/>
      <w:r>
        <w:rPr>
          <w:rFonts w:ascii="微软雅黑" w:hAnsi="微软雅黑" w:eastAsia="宋体"/>
          <w:color w:val="000000"/>
        </w:rPr>
        <w:t>37、</w:t>
      </w:r>
      <w:r w:rsidR="00147F0B">
        <w:rPr>
          <w:rFonts w:hint="eastAsia" w:ascii="微软雅黑" w:hAnsi="微软雅黑" w:eastAsia="宋体"/>
          <w:color w:val="000000"/>
        </w:rPr>
        <w:t>试比较进程调度与作业调度的不同点。</w:t>
      </w:r>
    </w:p>
    <w:p w14:paraId="3D37D8AF" w14:textId="77777777" w:rsidR="00147F0B" w:rsidRDefault="00147F0B"/>
    <w:p w14:paraId="38F56D3B" w14:textId="77777777" w:rsidR="00147F0B" w:rsidRDefault="00147F0B"/>
    <w:p w14:paraId="67AF2DFF" w14:textId="77777777" w:rsidR="00147F0B" w:rsidRDefault="00147F0B"/>
    <w:p w14:paraId="632AE3D5" w14:textId="77777777" w:rsidR="00147F0B" w:rsidRDefault="00147F0B"/>
    <w:p w14:paraId="05526591" w14:textId="77777777" w:rsidR="00147F0B" w:rsidRDefault="00147F0B"/>
    <w:p w14:paraId="723BD50B" w14:textId="77777777" w:rsidR="00147F0B" w:rsidRDefault="00147F0B"/>
    <w:p w14:paraId="0C16AD2D" w14:textId="450F2CF0" w:rsidR="005E192C" w:rsidRDefault="005E192C"/>
    <w:p w14:paraId="35291297" w14:textId="460A3F6E" w:rsidR="00630BAC" w:rsidRDefault="006460F4">
      <w:bookmarkStart w:id="37" w:name="_GoBack"/>
      <w:bookmarkEnd w:id="37"/>
      <w:r>
        <w:rPr>
          <w:rFonts w:ascii="微软雅黑" w:hAnsi="微软雅黑" w:eastAsia="宋体"/>
          <w:color w:val="000000"/>
        </w:rPr>
        <w:t>38、</w:t>
      </w:r>
      <w:r w:rsidR="00630BAC">
        <w:rPr>
          <w:rFonts w:hint="eastAsia" w:ascii="微软雅黑" w:hAnsi="微软雅黑" w:eastAsia="宋体"/>
          <w:color w:val="000000"/>
        </w:rPr>
        <w:t>为什么说批处理多道系统能极大地提高计算机系统的工作效率？</w:t>
      </w:r>
    </w:p>
    <w:p w14:paraId="36D2C7CE" w14:textId="77777777" w:rsidR="00630BAC" w:rsidRDefault="00630BAC"/>
    <w:p w14:paraId="17B9616C" w14:textId="77777777" w:rsidR="00630BAC" w:rsidRDefault="00630BAC"/>
    <w:p w14:paraId="199EA354" w14:textId="77777777" w:rsidR="00630BAC" w:rsidRDefault="00630BAC"/>
    <w:p w14:paraId="0D905CC7" w14:textId="77777777" w:rsidR="00630BAC" w:rsidRDefault="00630BAC"/>
    <w:p w14:paraId="25DE786A" w14:textId="77777777" w:rsidR="00630BAC" w:rsidRDefault="00630BAC"/>
    <w:p w14:paraId="3946BC8F" w14:textId="77777777" w:rsidR="00630BAC" w:rsidRDefault="00630BAC"/>
    <w:p w14:paraId="7F2057FE" w14:textId="62BE4AC1" w:rsidR="005E192C" w:rsidRDefault="005E192C"/>
    <w:p w14:paraId="3119E62E" w14:textId="2F23B07F" w:rsidR="00AA2933" w:rsidRDefault="00F93EEC">
      <w:bookmarkStart w:id="38" w:name="_GoBack"/>
      <w:bookmarkEnd w:id="38"/>
      <w:r>
        <w:rPr>
          <w:rFonts w:ascii="微软雅黑" w:hAnsi="微软雅黑" w:eastAsia="宋体"/>
          <w:color w:val="000000"/>
        </w:rPr>
        <w:t>39、</w:t>
      </w:r>
      <w:r w:rsidR="00AA2933">
        <w:rPr>
          <w:rFonts w:hint="eastAsia" w:ascii="微软雅黑" w:hAnsi="微软雅黑" w:eastAsia="宋体"/>
          <w:color w:val="000000"/>
        </w:rPr>
        <w:t>虚拟存储器的基本特征是什么？虚拟存储器的容量主要受到哪两方面的限制？</w:t>
      </w:r>
    </w:p>
    <w:p w14:paraId="223036BB" w14:textId="77777777" w:rsidR="00AA2933" w:rsidRDefault="00AA2933"/>
    <w:p w14:paraId="3E8363E7" w14:textId="77777777" w:rsidR="00AA2933" w:rsidRDefault="00AA2933"/>
    <w:p w14:paraId="78C7E05A" w14:textId="77777777" w:rsidR="00AA2933" w:rsidRDefault="00AA2933"/>
    <w:p w14:paraId="6859EBBB" w14:textId="77777777" w:rsidR="00AA2933" w:rsidRDefault="00AA2933"/>
    <w:p w14:paraId="317AD4FD" w14:textId="77777777" w:rsidR="00AA2933" w:rsidRDefault="00AA2933"/>
    <w:p w14:paraId="38A38C61" w14:textId="77777777" w:rsidR="00AA2933" w:rsidRDefault="00AA2933"/>
    <w:p w14:paraId="566B758D" w14:textId="5049C1FB" w:rsidR="005E192C" w:rsidRDefault="005E192C"/>
    <w:p w14:paraId="26BBD4D8" w14:textId="03EABB08" w:rsidR="004C267E" w:rsidRDefault="008E308F">
      <w:bookmarkStart w:id="39" w:name="_GoBack"/>
      <w:bookmarkEnd w:id="39"/>
      <w:r>
        <w:rPr>
          <w:rFonts w:ascii="微软雅黑" w:hAnsi="微软雅黑" w:eastAsia="宋体"/>
          <w:color w:val="000000"/>
        </w:rPr>
        <w:t>40、</w:t>
      </w:r>
      <w:r w:rsidR="004C267E">
        <w:rPr>
          <w:rFonts w:hint="eastAsia" w:ascii="微软雅黑" w:hAnsi="微软雅黑" w:eastAsia="宋体"/>
          <w:color w:val="000000"/>
        </w:rPr>
        <w:t>什么是快表？它在地址转换中起什么作用？</w:t>
      </w:r>
    </w:p>
    <w:p w14:paraId="71189CC6" w14:textId="77777777" w:rsidR="004C267E" w:rsidRDefault="004C267E"/>
    <w:p w14:paraId="2A6DC3F7" w14:textId="77777777" w:rsidR="004C267E" w:rsidRDefault="004C267E"/>
    <w:p w14:paraId="36E5D139" w14:textId="77777777" w:rsidR="004C267E" w:rsidRDefault="004C267E"/>
    <w:p w14:paraId="538B98E2" w14:textId="77777777" w:rsidR="004C267E" w:rsidRDefault="004C267E"/>
    <w:p w14:paraId="7CBDC458" w14:textId="77777777" w:rsidR="004C267E" w:rsidRDefault="004C267E"/>
    <w:p w14:paraId="1E699226" w14:textId="77777777" w:rsidR="004C267E" w:rsidRDefault="004C267E"/>
    <w:p w14:paraId="71202CD4" w14:textId="17226AD8" w:rsidR="005E192C" w:rsidRDefault="005E192C"/>
    <w:p w14:paraId="2B8FCD0F" w14:textId="61D747DA" w:rsidR="00C84D20" w:rsidRDefault="00E85F2E">
      <w:bookmarkStart w:id="40" w:name="_GoBack"/>
      <w:bookmarkEnd w:id="40"/>
      <w:r>
        <w:rPr>
          <w:rFonts w:ascii="微软雅黑" w:hAnsi="微软雅黑" w:eastAsia="宋体"/>
          <w:color w:val="000000"/>
        </w:rPr>
        <w:t>41、</w:t>
      </w:r>
      <w:r w:rsidR="00C84D20">
        <w:rPr>
          <w:rFonts w:hint="eastAsia" w:ascii="微软雅黑" w:hAnsi="微软雅黑" w:eastAsia="宋体"/>
          <w:color w:val="000000"/>
        </w:rPr>
        <w:t>处理机调度分为哪三级？各自的主要任务是什么？</w:t>
      </w:r>
    </w:p>
    <w:p w14:paraId="7CD8F195" w14:textId="77777777" w:rsidR="00C84D20" w:rsidRDefault="00C84D20"/>
    <w:p w14:paraId="325086BB" w14:textId="77777777" w:rsidR="00C84D20" w:rsidRDefault="00C84D20"/>
    <w:p w14:paraId="772263A9" w14:textId="77777777" w:rsidR="00C84D20" w:rsidRDefault="00C84D20"/>
    <w:p w14:paraId="718A0BFC" w14:textId="77777777" w:rsidR="00C84D20" w:rsidRDefault="00C84D20"/>
    <w:p w14:paraId="498417B4" w14:textId="77777777" w:rsidR="00C84D20" w:rsidRDefault="00C84D20"/>
    <w:p w14:paraId="4A706982" w14:textId="77777777" w:rsidR="00C84D20" w:rsidRDefault="00C84D20"/>
    <w:p w14:paraId="1BD3E733" w14:textId="6B8E3ABE" w:rsidR="005E192C" w:rsidRDefault="005E192C"/>
    <w:p>
      <w:r>
        <w:rPr>
          <w:rFonts w:ascii="微软雅黑" w:hAnsi="微软雅黑" w:eastAsia="宋体"/>
          <w:b/>
          <w:color w:val="000000"/>
          <w:sz w:val="32"/>
        </w:rPr>
        <w:t>六、综合题</w:t>
      </w:r>
    </w:p>
    <w:p w14:paraId="3B56E829" w14:textId="776F8D72" w:rsidR="007A6379" w:rsidRDefault="00605CE6" w:rsidP="007A6379">
      <w:pPr>
        <w:autoSpaceDE w:val="0"/>
        <w:autoSpaceDN w:val="0"/>
        <w:adjustRightInd w:val="0"/>
        <w:spacing w:line="400" w:lineRule="exact"/>
        <w:rPr>
          <w:rFonts w:ascii="Times New Roman" w:hAnsi="Times New Roman" w:cs="Times New Roman"/>
          <w:kern w:val="0"/>
          <w:sz w:val="24"/>
          <w:szCs w:val="24"/>
          <w:lang w:val="zh-CN"/>
        </w:rPr>
      </w:pPr>
      <w:bookmarkStart w:id="41" w:name="_GoBack"/>
      <w:bookmarkEnd w:id="41"/>
      <w:r>
        <w:rPr>
          <w:rFonts w:ascii="微软雅黑" w:hAnsi="微软雅黑" w:cs="Times New Roman" w:hint="eastAsia" w:eastAsia="宋体"/>
          <w:color w:val="000000"/>
          <w:kern w:val="0"/>
          <w:sz w:val="24"/>
          <w:szCs w:val="24"/>
          <w:lang w:val="zh-CN"/>
        </w:rPr>
        <w:t>42</w:t>
      </w:r>
      <w:r>
        <w:rPr>
          <w:rFonts w:ascii="微软雅黑" w:hAnsi="微软雅黑" w:cs="Times New Roman" w:hint="eastAsia" w:eastAsia="宋体"/>
          <w:color w:val="000000"/>
          <w:kern w:val="0"/>
          <w:sz w:val="24"/>
          <w:szCs w:val="24"/>
          <w:lang w:val="zh-CN"/>
        </w:rPr>
        <w:t>、</w:t>
      </w:r>
      <w:r w:rsidR="007A6379">
        <w:rPr>
          <w:rFonts w:ascii="微软雅黑" w:hAnsi="微软雅黑" w:cs="Times New Roman" w:eastAsia="宋体"/>
          <w:color w:val="000000"/>
          <w:kern w:val="0"/>
          <w:sz w:val="24"/>
          <w:szCs w:val="24"/>
          <w:lang w:val="zh-CN"/>
        </w:rPr>
        <w:t>以下分别是对中断、中断处理、中断响应、关中断、开中断、中断屏蔽、陷入、软中断的解释，请在解释文字前的括号中填入止确的概念。</w:t>
      </w:r>
    </w:p>
    <w:p w14:paraId="101532F5" w14:textId="77777777" w:rsidR="007A6379" w:rsidRDefault="007A6379" w:rsidP="007A6379">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hint="eastAsia" w:eastAsia="宋体"/>
          <w:color w:val="000000"/>
          <w:kern w:val="0"/>
          <w:sz w:val="24"/>
          <w:szCs w:val="24"/>
          <w:lang w:val="zh-CN"/>
        </w:rPr>
        <w:t>（）</w:t>
      </w:r>
      <w:r>
        <w:rPr>
          <w:rFonts w:ascii="微软雅黑" w:hAnsi="微软雅黑" w:cs="Times New Roman" w:eastAsia="宋体"/>
          <w:color w:val="000000"/>
          <w:kern w:val="0"/>
          <w:sz w:val="24"/>
          <w:szCs w:val="24"/>
          <w:lang w:val="zh-CN"/>
        </w:rPr>
        <w:t>中断请求能否参加判优，需根据屏蔽字的状态决定，若某屏蔽为</w:t>
      </w: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，其对应的请求无效，不可参加判优。</w:t>
      </w:r>
    </w:p>
    <w:p w14:paraId="18508E1D" w14:textId="77777777" w:rsidR="007A6379" w:rsidRDefault="007A6379" w:rsidP="007A6379">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hint="eastAsia" w:eastAsia="宋体"/>
          <w:color w:val="000000"/>
          <w:kern w:val="0"/>
          <w:sz w:val="24"/>
          <w:szCs w:val="24"/>
          <w:lang w:val="zh-CN"/>
        </w:rPr>
        <w:t>（）</w:t>
      </w:r>
      <w:r>
        <w:rPr>
          <w:rFonts w:ascii="微软雅黑" w:hAnsi="微软雅黑" w:cs="Times New Roman" w:eastAsia="宋体"/>
          <w:color w:val="000000"/>
          <w:kern w:val="0"/>
          <w:sz w:val="24"/>
          <w:szCs w:val="24"/>
          <w:lang w:val="zh-CN"/>
        </w:rPr>
        <w:t>当允许中断标志为</w:t>
      </w: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时，表明现行程序的优先级低于所有中断请求的优先级，因此一旦出现中断请求，</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便能响应。</w:t>
      </w:r>
    </w:p>
    <w:p w14:paraId="6568AF59" w14:textId="77777777" w:rsidR="007A6379" w:rsidRDefault="007A6379" w:rsidP="007A6379">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hint="eastAsia" w:eastAsia="宋体"/>
          <w:color w:val="000000"/>
          <w:kern w:val="0"/>
          <w:sz w:val="24"/>
          <w:szCs w:val="24"/>
          <w:lang w:val="zh-CN"/>
        </w:rPr>
        <w:t>（）</w:t>
      </w:r>
      <w:r>
        <w:rPr>
          <w:rFonts w:ascii="微软雅黑" w:hAnsi="微软雅黑" w:cs="Times New Roman" w:eastAsia="宋体"/>
          <w:color w:val="000000"/>
          <w:kern w:val="0"/>
          <w:sz w:val="24"/>
          <w:szCs w:val="24"/>
          <w:lang w:val="zh-CN"/>
        </w:rPr>
        <w:t>系统调用引发的事件。</w:t>
      </w:r>
    </w:p>
    <w:p w14:paraId="7C1BC7BD" w14:textId="77777777" w:rsidR="007A6379" w:rsidRDefault="007A6379" w:rsidP="007A6379">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hint="eastAsia" w:eastAsia="宋体"/>
          <w:color w:val="000000"/>
          <w:kern w:val="0"/>
          <w:sz w:val="24"/>
          <w:szCs w:val="24"/>
          <w:lang w:val="zh-CN"/>
        </w:rPr>
        <w:t>（）</w:t>
      </w:r>
      <w:r>
        <w:rPr>
          <w:rFonts w:ascii="微软雅黑" w:hAnsi="微软雅黑" w:cs="Times New Roman" w:eastAsia="宋体"/>
          <w:color w:val="000000"/>
          <w:kern w:val="0"/>
          <w:sz w:val="24"/>
          <w:szCs w:val="24"/>
          <w:lang w:val="zh-CN"/>
        </w:rPr>
        <w:t>对中断请求的整个处理过程是由硬件和软件结合起来而形成的一套中断机构实施的。发生中断时，</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暂停执行当前的程序而转去处理中断。该过程由硬件对中断请求做出反应。</w:t>
      </w:r>
    </w:p>
    <w:p w14:paraId="50CA98C4" w14:textId="77777777" w:rsidR="007A6379" w:rsidRDefault="007A6379" w:rsidP="007A6379">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hint="eastAsia" w:eastAsia="宋体"/>
          <w:color w:val="000000"/>
          <w:kern w:val="0"/>
          <w:sz w:val="24"/>
          <w:szCs w:val="24"/>
          <w:lang w:val="zh-CN"/>
        </w:rPr>
        <w:t>（）</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对系统发生的某个时间做出的</w:t>
      </w:r>
      <w:r>
        <w:rPr>
          <w:rFonts w:ascii="微软雅黑" w:hAnsi="微软雅黑" w:cs="Times New Roman" w:hint="eastAsia" w:eastAsia="宋体"/>
          <w:color w:val="000000"/>
          <w:kern w:val="0"/>
          <w:sz w:val="24"/>
          <w:szCs w:val="24"/>
          <w:lang w:val="zh-CN"/>
        </w:rPr>
        <w:t>一</w:t>
      </w:r>
      <w:r>
        <w:rPr>
          <w:rFonts w:ascii="微软雅黑" w:hAnsi="微软雅黑" w:cs="Times New Roman" w:eastAsia="宋体"/>
          <w:color w:val="000000"/>
          <w:kern w:val="0"/>
          <w:sz w:val="24"/>
          <w:szCs w:val="24"/>
          <w:lang w:val="zh-CN"/>
        </w:rPr>
        <w:t>种反应，即</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暂停正在执行的程序，保留现场后自动地转去执行相应的处理程序，处理完该事件后再返回断点，继续执行被</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打断</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的程序。</w:t>
      </w:r>
    </w:p>
    <w:p w14:paraId="075381D4" w14:textId="77777777" w:rsidR="007A6379" w:rsidRDefault="007A6379" w:rsidP="007A6379">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hint="eastAsia" w:eastAsia="宋体"/>
          <w:color w:val="000000"/>
          <w:kern w:val="0"/>
          <w:sz w:val="24"/>
          <w:szCs w:val="24"/>
          <w:lang w:val="zh-CN"/>
        </w:rPr>
        <w:t>（）</w:t>
      </w:r>
      <w:r>
        <w:rPr>
          <w:rFonts w:ascii="微软雅黑" w:hAnsi="微软雅黑" w:cs="Times New Roman" w:eastAsia="宋体"/>
          <w:color w:val="000000"/>
          <w:kern w:val="0"/>
          <w:sz w:val="24"/>
          <w:szCs w:val="24"/>
          <w:lang w:val="zh-CN"/>
        </w:rPr>
        <w:t>利用硬件中断的概念，用软件方式进行模拟，实现宏观上的异步执行效果</w:t>
      </w:r>
    </w:p>
    <w:p w14:paraId="29A867B3" w14:textId="77777777" w:rsidR="007A6379" w:rsidRDefault="007A6379" w:rsidP="007A6379">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hint="eastAsia" w:eastAsia="宋体"/>
          <w:color w:val="000000"/>
          <w:kern w:val="0"/>
          <w:sz w:val="24"/>
          <w:szCs w:val="24"/>
          <w:lang w:val="zh-CN"/>
        </w:rPr>
        <w:t>（）</w:t>
      </w:r>
      <w:r>
        <w:rPr>
          <w:rFonts w:ascii="微软雅黑" w:hAnsi="微软雅黑" w:cs="Times New Roman" w:eastAsia="宋体"/>
          <w:color w:val="000000"/>
          <w:kern w:val="0"/>
          <w:sz w:val="24"/>
          <w:szCs w:val="24"/>
          <w:lang w:val="zh-CN"/>
        </w:rPr>
        <w:t>大致分为</w:t>
      </w:r>
      <w:r>
        <w:rPr>
          <w:rFonts w:ascii="微软雅黑" w:hAnsi="微软雅黑" w:cs="Times New Roman" w:eastAsia="宋体"/>
          <w:color w:val="000000"/>
          <w:kern w:val="0"/>
          <w:sz w:val="24"/>
          <w:szCs w:val="24"/>
          <w:lang w:val="zh-CN"/>
        </w:rPr>
        <w:t>4</w:t>
      </w:r>
      <w:r>
        <w:rPr>
          <w:rFonts w:ascii="微软雅黑" w:hAnsi="微软雅黑" w:cs="Times New Roman" w:eastAsia="宋体"/>
          <w:color w:val="000000"/>
          <w:kern w:val="0"/>
          <w:sz w:val="24"/>
          <w:szCs w:val="24"/>
          <w:lang w:val="zh-CN"/>
        </w:rPr>
        <w:t>个阶段：保存被中断程序的现场，分析中断原因，转入相应处理程序进行处理，恢复被中断程序的现场，</w:t>
      </w:r>
    </w:p>
    <w:p w14:paraId="3C9F1505" w14:textId="72D53DE0" w:rsidR="007A6379" w:rsidRDefault="007A6379" w:rsidP="007A6379">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hint="eastAsia" w:eastAsia="宋体"/>
          <w:color w:val="000000"/>
          <w:kern w:val="0"/>
          <w:sz w:val="24"/>
          <w:szCs w:val="24"/>
          <w:lang w:val="zh-CN"/>
        </w:rPr>
        <w:t>（）</w:t>
      </w:r>
      <w:r>
        <w:rPr>
          <w:rFonts w:ascii="微软雅黑" w:hAnsi="微软雅黑" w:cs="Times New Roman" w:eastAsia="宋体"/>
          <w:color w:val="000000"/>
          <w:kern w:val="0"/>
          <w:sz w:val="24"/>
          <w:szCs w:val="24"/>
          <w:lang w:val="zh-CN"/>
        </w:rPr>
        <w:t>为保证在中断周期中，指令操作的执行不受外部干扰，将允许中断标志位清</w:t>
      </w:r>
      <w:r>
        <w:rPr>
          <w:rFonts w:ascii="微软雅黑" w:hAnsi="微软雅黑" w:cs="Times New Roman" w:eastAsia="宋体"/>
          <w:color w:val="000000"/>
          <w:kern w:val="0"/>
          <w:sz w:val="24"/>
          <w:szCs w:val="24"/>
          <w:lang w:val="zh-CN"/>
        </w:rPr>
        <w:t>0</w:t>
      </w:r>
      <w:r>
        <w:rPr>
          <w:rFonts w:ascii="微软雅黑" w:hAnsi="微软雅黑" w:cs="Times New Roman" w:eastAsia="宋体"/>
          <w:color w:val="000000"/>
          <w:kern w:val="0"/>
          <w:sz w:val="24"/>
          <w:szCs w:val="24"/>
          <w:lang w:val="zh-CN"/>
        </w:rPr>
        <w:t>，即表明现行程序的优先级比所有请求的优先级都高，任何请求都不响应。</w:t>
      </w:r>
    </w:p>
    <w:p w14:paraId="79B3BFD2" w14:textId="7FD2C875" w:rsidR="007A6379" w:rsidRDefault="007A6379" w:rsidP="007A6379">
      <w:pPr>
        <w:autoSpaceDE w:val="0"/>
        <w:autoSpaceDN w:val="0"/>
        <w:adjustRightInd w:val="0"/>
        <w:spacing w:line="400" w:lineRule="exact"/>
        <w:rPr>
          <w:rFonts w:ascii="Times New Roman" w:hAnsi="Times New Roman" w:cs="Times New Roman"/>
          <w:kern w:val="0"/>
          <w:sz w:val="24"/>
          <w:szCs w:val="24"/>
          <w:lang w:val="zh-CN"/>
        </w:rPr>
      </w:pPr>
    </w:p>
    <w:p w14:paraId="5461235E" w14:textId="2D96B886" w:rsidR="007A6379" w:rsidRDefault="007A6379" w:rsidP="007A6379">
      <w:pPr>
        <w:autoSpaceDE w:val="0"/>
        <w:autoSpaceDN w:val="0"/>
        <w:adjustRightInd w:val="0"/>
        <w:spacing w:line="400" w:lineRule="exact"/>
        <w:rPr>
          <w:rFonts w:ascii="Times New Roman" w:hAnsi="Times New Roman" w:cs="Times New Roman"/>
          <w:kern w:val="0"/>
          <w:sz w:val="24"/>
          <w:szCs w:val="24"/>
          <w:lang w:val="zh-CN"/>
        </w:rPr>
      </w:pPr>
    </w:p>
    <w:p w14:paraId="0A31AB53" w14:textId="2E863CEF" w:rsidR="007A6379" w:rsidRDefault="007A6379" w:rsidP="007A6379">
      <w:pPr>
        <w:autoSpaceDE w:val="0"/>
        <w:autoSpaceDN w:val="0"/>
        <w:adjustRightInd w:val="0"/>
        <w:spacing w:line="400" w:lineRule="exact"/>
        <w:rPr>
          <w:rFonts w:ascii="Times New Roman" w:hAnsi="Times New Roman" w:cs="Times New Roman"/>
          <w:kern w:val="0"/>
          <w:sz w:val="24"/>
          <w:szCs w:val="24"/>
          <w:lang w:val="zh-CN"/>
        </w:rPr>
      </w:pPr>
    </w:p>
    <w:p w14:paraId="6EDC75FD" w14:textId="1AA74A99" w:rsidR="007A6379" w:rsidRDefault="007A6379" w:rsidP="007A6379">
      <w:pPr>
        <w:autoSpaceDE w:val="0"/>
        <w:autoSpaceDN w:val="0"/>
        <w:adjustRightInd w:val="0"/>
        <w:spacing w:line="400" w:lineRule="exact"/>
        <w:rPr>
          <w:rFonts w:ascii="Times New Roman" w:hAnsi="Times New Roman" w:cs="Times New Roman"/>
          <w:kern w:val="0"/>
          <w:sz w:val="24"/>
          <w:szCs w:val="24"/>
          <w:lang w:val="zh-CN"/>
        </w:rPr>
      </w:pPr>
    </w:p>
    <w:p w14:paraId="1EE58169" w14:textId="77777777" w:rsidR="007A6379" w:rsidRDefault="007A6379" w:rsidP="007A6379">
      <w:pPr>
        <w:autoSpaceDE w:val="0"/>
        <w:autoSpaceDN w:val="0"/>
        <w:adjustRightInd w:val="0"/>
        <w:spacing w:line="400" w:lineRule="exact"/>
        <w:rPr>
          <w:rFonts w:ascii="Times New Roman" w:hAnsi="Times New Roman" w:cs="Times New Roman"/>
          <w:kern w:val="0"/>
          <w:sz w:val="24"/>
          <w:szCs w:val="24"/>
          <w:lang w:val="zh-CN"/>
        </w:rPr>
      </w:pPr>
    </w:p>
    <w:p w14:paraId="43F8FD0E" w14:textId="77777777" w:rsidR="0078495B" w:rsidRDefault="0078495B"/>
    <w:p w14:paraId="2E91C32E" w14:textId="4A5FBD96" w:rsidR="00F562BF" w:rsidRDefault="0058088E" w:rsidP="00F562BF">
      <w:pPr>
        <w:autoSpaceDE w:val="0"/>
        <w:autoSpaceDN w:val="0"/>
        <w:adjustRightInd w:val="0"/>
        <w:spacing w:line="400" w:lineRule="exact"/>
        <w:rPr>
          <w:rFonts w:ascii="Times New Roman" w:hAnsi="Times New Roman" w:cs="Times New Roman"/>
          <w:kern w:val="0"/>
          <w:sz w:val="24"/>
          <w:szCs w:val="24"/>
          <w:lang w:val="zh-CN"/>
        </w:rPr>
      </w:pPr>
      <w:bookmarkStart w:id="42" w:name="_GoBack"/>
      <w:bookmarkEnd w:id="42"/>
      <w:r>
        <w:rPr>
          <w:rFonts w:ascii="微软雅黑" w:hAnsi="微软雅黑" w:cs="Times New Roman" w:hint="eastAsia" w:eastAsia="宋体"/>
          <w:color w:val="000000"/>
          <w:kern w:val="0"/>
          <w:sz w:val="24"/>
          <w:szCs w:val="24"/>
          <w:lang w:val="zh-CN"/>
        </w:rPr>
        <w:t>43</w:t>
      </w:r>
      <w:r>
        <w:rPr>
          <w:rFonts w:ascii="微软雅黑" w:hAnsi="微软雅黑" w:cs="Times New Roman" w:hint="eastAsia" w:eastAsia="宋体"/>
          <w:color w:val="000000"/>
          <w:kern w:val="0"/>
          <w:sz w:val="24"/>
          <w:szCs w:val="24"/>
          <w:lang w:val="zh-CN"/>
        </w:rPr>
        <w:t>、</w:t>
      </w:r>
      <w:r w:rsidR="00F562BF">
        <w:rPr>
          <w:rFonts w:ascii="微软雅黑" w:hAnsi="微软雅黑" w:eastAsia="宋体"/>
          <w:noProof/>
          <w:color w:val="000000"/>
        </w:rPr>
        <w:drawing>
          <wp:anchor distT="0" distB="0" distL="114300" distR="114300" simplePos="0" relativeHeight="251659264" behindDoc="1" locked="0" layoutInCell="1" allowOverlap="1" wp14:anchorId="46A071A4" wp14:editId="5A49CCF3">
            <wp:simplePos x="0" y="0"/>
            <wp:positionH relativeFrom="margin">
              <wp:posOffset>-29734</wp:posOffset>
            </wp:positionH>
            <wp:positionV relativeFrom="paragraph">
              <wp:posOffset>1331816</wp:posOffset>
            </wp:positionV>
            <wp:extent cx="5902000" cy="1457739"/>
            <wp:effectExtent l="0" t="0" r="3810" b="9525"/>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2000" cy="14577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62BF">
        <w:rPr>
          <w:rFonts w:ascii="微软雅黑" w:hAnsi="微软雅黑" w:cs="Times New Roman" w:eastAsia="宋体"/>
          <w:color w:val="000000"/>
          <w:kern w:val="0"/>
          <w:sz w:val="24"/>
          <w:szCs w:val="24"/>
          <w:lang w:val="zh-CN"/>
        </w:rPr>
        <w:t>设内存中有</w:t>
      </w:r>
      <w:r w:rsidR="00F562BF">
        <w:rPr>
          <w:rFonts w:ascii="微软雅黑" w:hAnsi="微软雅黑" w:cs="Times New Roman" w:eastAsia="宋体"/>
          <w:color w:val="000000"/>
          <w:kern w:val="0"/>
          <w:sz w:val="24"/>
          <w:szCs w:val="24"/>
          <w:lang w:val="zh-CN"/>
        </w:rPr>
        <w:t>3</w:t>
      </w:r>
      <w:r w:rsidR="00F562BF">
        <w:rPr>
          <w:rFonts w:ascii="微软雅黑" w:hAnsi="微软雅黑" w:cs="Times New Roman" w:eastAsia="宋体"/>
          <w:color w:val="000000"/>
          <w:kern w:val="0"/>
          <w:sz w:val="24"/>
          <w:szCs w:val="24"/>
          <w:lang w:val="zh-CN"/>
        </w:rPr>
        <w:t>道程序</w:t>
      </w:r>
      <w:r w:rsidR="00F562BF">
        <w:rPr>
          <w:rFonts w:ascii="微软雅黑" w:hAnsi="微软雅黑" w:cs="Times New Roman" w:eastAsia="宋体"/>
          <w:color w:val="000000"/>
          <w:kern w:val="0"/>
          <w:sz w:val="24"/>
          <w:szCs w:val="24"/>
          <w:lang w:val="zh-CN"/>
        </w:rPr>
        <w:t>A</w:t>
      </w:r>
      <w:r w:rsidR="00F562BF">
        <w:rPr>
          <w:rFonts w:ascii="微软雅黑" w:hAnsi="微软雅黑" w:cs="Times New Roman" w:eastAsia="宋体"/>
          <w:color w:val="000000"/>
          <w:kern w:val="0"/>
          <w:sz w:val="24"/>
          <w:szCs w:val="24"/>
          <w:lang w:val="zh-CN"/>
        </w:rPr>
        <w:t>、</w:t>
      </w:r>
      <w:r w:rsidR="00F562BF">
        <w:rPr>
          <w:rFonts w:ascii="微软雅黑" w:hAnsi="微软雅黑" w:cs="Times New Roman" w:eastAsia="宋体"/>
          <w:color w:val="000000"/>
          <w:kern w:val="0"/>
          <w:sz w:val="24"/>
          <w:szCs w:val="24"/>
          <w:lang w:val="zh-CN"/>
        </w:rPr>
        <w:t>B</w:t>
      </w:r>
      <w:r w:rsidR="00F562BF">
        <w:rPr>
          <w:rFonts w:ascii="微软雅黑" w:hAnsi="微软雅黑" w:cs="Times New Roman" w:eastAsia="宋体"/>
          <w:color w:val="000000"/>
          <w:kern w:val="0"/>
          <w:sz w:val="24"/>
          <w:szCs w:val="24"/>
          <w:lang w:val="zh-CN"/>
        </w:rPr>
        <w:t>、</w:t>
      </w:r>
      <w:r w:rsidR="00F562BF">
        <w:rPr>
          <w:rFonts w:ascii="微软雅黑" w:hAnsi="微软雅黑" w:cs="Times New Roman" w:eastAsia="宋体"/>
          <w:color w:val="000000"/>
          <w:kern w:val="0"/>
          <w:sz w:val="24"/>
          <w:szCs w:val="24"/>
          <w:lang w:val="zh-CN"/>
        </w:rPr>
        <w:t>C</w:t>
      </w:r>
      <w:r w:rsidR="00F562BF">
        <w:rPr>
          <w:rFonts w:ascii="微软雅黑" w:hAnsi="微软雅黑" w:cs="Times New Roman" w:eastAsia="宋体"/>
          <w:color w:val="000000"/>
          <w:kern w:val="0"/>
          <w:sz w:val="24"/>
          <w:szCs w:val="24"/>
          <w:lang w:val="zh-CN"/>
        </w:rPr>
        <w:t>，它们按</w:t>
      </w:r>
      <w:r w:rsidR="00F562BF">
        <w:rPr>
          <w:rFonts w:ascii="微软雅黑" w:hAnsi="微软雅黑" w:cs="Times New Roman" w:eastAsia="宋体"/>
          <w:color w:val="000000"/>
          <w:kern w:val="0"/>
          <w:sz w:val="24"/>
          <w:szCs w:val="24"/>
          <w:lang w:val="zh-CN"/>
        </w:rPr>
        <w:t>A</w:t>
      </w:r>
      <w:r w:rsidR="00F562BF">
        <w:rPr>
          <w:rFonts w:ascii="微软雅黑" w:hAnsi="微软雅黑" w:cs="Times New Roman" w:eastAsia="宋体"/>
          <w:color w:val="000000"/>
          <w:kern w:val="0"/>
          <w:sz w:val="24"/>
          <w:szCs w:val="24"/>
          <w:lang w:val="zh-CN"/>
        </w:rPr>
        <w:t>、</w:t>
      </w:r>
      <w:r w:rsidR="00F562BF">
        <w:rPr>
          <w:rFonts w:ascii="微软雅黑" w:hAnsi="微软雅黑" w:cs="Times New Roman" w:eastAsia="宋体"/>
          <w:color w:val="000000"/>
          <w:kern w:val="0"/>
          <w:sz w:val="24"/>
          <w:szCs w:val="24"/>
          <w:lang w:val="zh-CN"/>
        </w:rPr>
        <w:t>B</w:t>
      </w:r>
      <w:r w:rsidR="00F562BF">
        <w:rPr>
          <w:rFonts w:ascii="微软雅黑" w:hAnsi="微软雅黑" w:cs="Times New Roman" w:eastAsia="宋体"/>
          <w:color w:val="000000"/>
          <w:kern w:val="0"/>
          <w:sz w:val="24"/>
          <w:szCs w:val="24"/>
          <w:lang w:val="zh-CN"/>
        </w:rPr>
        <w:t>、</w:t>
      </w:r>
      <w:r w:rsidR="00F562BF">
        <w:rPr>
          <w:rFonts w:ascii="微软雅黑" w:hAnsi="微软雅黑" w:cs="Times New Roman" w:eastAsia="宋体"/>
          <w:color w:val="000000"/>
          <w:kern w:val="0"/>
          <w:sz w:val="24"/>
          <w:szCs w:val="24"/>
          <w:lang w:val="zh-CN"/>
        </w:rPr>
        <w:t>C</w:t>
      </w:r>
      <w:r w:rsidR="00F562BF">
        <w:rPr>
          <w:rFonts w:ascii="微软雅黑" w:hAnsi="微软雅黑" w:cs="Times New Roman" w:eastAsia="宋体"/>
          <w:color w:val="000000"/>
          <w:kern w:val="0"/>
          <w:sz w:val="24"/>
          <w:szCs w:val="24"/>
          <w:lang w:val="zh-CN"/>
        </w:rPr>
        <w:t>的优先次序执行。它们的计算和</w:t>
      </w:r>
      <w:r w:rsidR="00F562BF">
        <w:rPr>
          <w:rFonts w:ascii="微软雅黑" w:hAnsi="微软雅黑" w:cs="Times New Roman" w:eastAsia="宋体"/>
          <w:color w:val="000000"/>
          <w:kern w:val="0"/>
          <w:sz w:val="24"/>
          <w:szCs w:val="24"/>
          <w:lang w:val="zh-CN"/>
        </w:rPr>
        <w:t>I/O</w:t>
      </w:r>
      <w:r w:rsidR="00F562BF">
        <w:rPr>
          <w:rFonts w:ascii="微软雅黑" w:hAnsi="微软雅黑" w:cs="Times New Roman" w:eastAsia="宋体"/>
          <w:color w:val="000000"/>
          <w:kern w:val="0"/>
          <w:sz w:val="24"/>
          <w:szCs w:val="24"/>
          <w:lang w:val="zh-CN"/>
        </w:rPr>
        <w:t>操作的时间见表</w:t>
      </w:r>
      <w:r w:rsidR="00F562BF">
        <w:rPr>
          <w:rFonts w:ascii="微软雅黑" w:hAnsi="微软雅黑" w:cs="Times New Roman" w:eastAsia="宋体"/>
          <w:color w:val="000000"/>
          <w:kern w:val="0"/>
          <w:sz w:val="24"/>
          <w:szCs w:val="24"/>
          <w:lang w:val="zh-CN"/>
        </w:rPr>
        <w:t>1-1</w:t>
      </w:r>
      <w:r w:rsidR="00F562BF">
        <w:rPr>
          <w:rFonts w:ascii="微软雅黑" w:hAnsi="微软雅黑" w:cs="Times New Roman" w:eastAsia="宋体"/>
          <w:color w:val="000000"/>
          <w:kern w:val="0"/>
          <w:sz w:val="24"/>
          <w:szCs w:val="24"/>
          <w:lang w:val="zh-CN"/>
        </w:rPr>
        <w:t>，假设</w:t>
      </w:r>
      <w:r w:rsidR="00F562BF">
        <w:rPr>
          <w:rFonts w:ascii="微软雅黑" w:hAnsi="微软雅黑" w:cs="Times New Roman" w:eastAsia="宋体"/>
          <w:color w:val="000000"/>
          <w:kern w:val="0"/>
          <w:sz w:val="24"/>
          <w:szCs w:val="24"/>
          <w:lang w:val="zh-CN"/>
        </w:rPr>
        <w:t>3</w:t>
      </w:r>
      <w:r w:rsidR="00F562BF">
        <w:rPr>
          <w:rFonts w:ascii="微软雅黑" w:hAnsi="微软雅黑" w:cs="Times New Roman" w:eastAsia="宋体"/>
          <w:color w:val="000000"/>
          <w:kern w:val="0"/>
          <w:sz w:val="24"/>
          <w:szCs w:val="24"/>
          <w:lang w:val="zh-CN"/>
        </w:rPr>
        <w:t>道程序使用相同设备进行</w:t>
      </w:r>
      <w:r w:rsidR="00F562BF">
        <w:rPr>
          <w:rFonts w:ascii="微软雅黑" w:hAnsi="微软雅黑" w:cs="Times New Roman" w:eastAsia="宋体"/>
          <w:color w:val="000000"/>
          <w:kern w:val="0"/>
          <w:sz w:val="24"/>
          <w:szCs w:val="24"/>
          <w:lang w:val="zh-CN"/>
        </w:rPr>
        <w:t>1/O</w:t>
      </w:r>
      <w:r w:rsidR="00F562BF">
        <w:rPr>
          <w:rFonts w:ascii="微软雅黑" w:hAnsi="微软雅黑" w:cs="Times New Roman" w:eastAsia="宋体"/>
          <w:color w:val="000000"/>
          <w:kern w:val="0"/>
          <w:sz w:val="24"/>
          <w:szCs w:val="24"/>
          <w:lang w:val="zh-CN"/>
        </w:rPr>
        <w:t>操作，即程序以串行方式使用设备，试画出单道运行和多道运行的时间关系图（调度程序的执行时间忽略不计），并回答在这两种情况下，完成这</w:t>
      </w:r>
      <w:r w:rsidR="00F562BF">
        <w:rPr>
          <w:rFonts w:ascii="微软雅黑" w:hAnsi="微软雅黑" w:cs="Times New Roman" w:eastAsia="宋体"/>
          <w:color w:val="000000"/>
          <w:kern w:val="0"/>
          <w:sz w:val="24"/>
          <w:szCs w:val="24"/>
          <w:lang w:val="zh-CN"/>
        </w:rPr>
        <w:t>3</w:t>
      </w:r>
      <w:r w:rsidR="00F562BF">
        <w:rPr>
          <w:rFonts w:ascii="微软雅黑" w:hAnsi="微软雅黑" w:cs="Times New Roman" w:eastAsia="宋体"/>
          <w:color w:val="000000"/>
          <w:kern w:val="0"/>
          <w:sz w:val="24"/>
          <w:szCs w:val="24"/>
          <w:lang w:val="zh-CN"/>
        </w:rPr>
        <w:t>道程序分别需要多长时间（多道运行时采用抢占式调度策略）。</w:t>
      </w:r>
    </w:p>
    <w:p w14:paraId="28F9831F" w14:textId="36DA12B3" w:rsidR="00F562BF" w:rsidRDefault="00F562BF" w:rsidP="00F562BF">
      <w:pPr>
        <w:autoSpaceDE w:val="0"/>
        <w:autoSpaceDN w:val="0"/>
        <w:adjustRightInd w:val="0"/>
        <w:spacing w:line="400" w:lineRule="exact"/>
        <w:ind w:firstLine="600"/>
        <w:rPr>
          <w:rFonts w:ascii="Times New Roman" w:hAnsi="Times New Roman" w:cs="Times New Roman"/>
          <w:kern w:val="0"/>
          <w:sz w:val="24"/>
          <w:szCs w:val="24"/>
          <w:lang w:val="zh-CN"/>
        </w:rPr>
      </w:pPr>
    </w:p>
    <w:p w14:paraId="0727F3B6" w14:textId="77777777" w:rsidR="00F562BF" w:rsidRDefault="00F562BF" w:rsidP="00F562BF">
      <w:pPr>
        <w:autoSpaceDE w:val="0"/>
        <w:autoSpaceDN w:val="0"/>
        <w:adjustRightInd w:val="0"/>
        <w:spacing w:line="400" w:lineRule="exact"/>
        <w:ind w:firstLine="600"/>
        <w:rPr>
          <w:rFonts w:ascii="Times New Roman" w:hAnsi="Times New Roman" w:cs="Times New Roman"/>
          <w:kern w:val="0"/>
          <w:sz w:val="24"/>
          <w:szCs w:val="24"/>
          <w:lang w:val="zh-CN"/>
        </w:rPr>
      </w:pPr>
    </w:p>
    <w:p w14:paraId="22BD507B" w14:textId="77777777" w:rsidR="00F562BF" w:rsidRDefault="00F562BF" w:rsidP="00F562BF">
      <w:pPr>
        <w:autoSpaceDE w:val="0"/>
        <w:autoSpaceDN w:val="0"/>
        <w:adjustRightInd w:val="0"/>
        <w:spacing w:line="400" w:lineRule="exact"/>
        <w:ind w:firstLine="600"/>
        <w:rPr>
          <w:rFonts w:ascii="Times New Roman" w:hAnsi="Times New Roman" w:cs="Times New Roman"/>
          <w:kern w:val="0"/>
          <w:sz w:val="24"/>
          <w:szCs w:val="24"/>
          <w:lang w:val="zh-CN"/>
        </w:rPr>
      </w:pPr>
    </w:p>
    <w:p w14:paraId="53C53D79" w14:textId="77777777" w:rsidR="00F562BF" w:rsidRDefault="00F562BF" w:rsidP="00F562BF">
      <w:pPr>
        <w:autoSpaceDE w:val="0"/>
        <w:autoSpaceDN w:val="0"/>
        <w:adjustRightInd w:val="0"/>
        <w:spacing w:line="400" w:lineRule="exact"/>
        <w:ind w:firstLine="600"/>
        <w:rPr>
          <w:rFonts w:ascii="Times New Roman" w:hAnsi="Times New Roman" w:cs="Times New Roman"/>
          <w:kern w:val="0"/>
          <w:sz w:val="24"/>
          <w:szCs w:val="24"/>
          <w:lang w:val="zh-CN"/>
        </w:rPr>
      </w:pPr>
    </w:p>
    <w:p w14:paraId="50D42D0A" w14:textId="77777777" w:rsidR="00F562BF" w:rsidRDefault="00F562BF" w:rsidP="00F562BF">
      <w:pPr>
        <w:autoSpaceDE w:val="0"/>
        <w:autoSpaceDN w:val="0"/>
        <w:adjustRightInd w:val="0"/>
        <w:spacing w:line="400" w:lineRule="exact"/>
        <w:ind w:firstLine="600"/>
        <w:rPr>
          <w:rFonts w:ascii="Times New Roman" w:hAnsi="Times New Roman" w:cs="Times New Roman"/>
          <w:kern w:val="0"/>
          <w:sz w:val="24"/>
          <w:szCs w:val="24"/>
          <w:lang w:val="zh-CN"/>
        </w:rPr>
      </w:pPr>
    </w:p>
    <w:p w14:paraId="09CE2BD3" w14:textId="77777777" w:rsidR="00F562BF" w:rsidRDefault="00F562BF"/>
    <w:p w14:paraId="7C2FD7DF" w14:textId="0880D6EB" w:rsidR="00287561" w:rsidRDefault="00D23146" w:rsidP="00287561">
      <w:pPr>
        <w:autoSpaceDE w:val="0"/>
        <w:autoSpaceDN w:val="0"/>
        <w:adjustRightInd w:val="0"/>
        <w:spacing w:line="400" w:lineRule="exact"/>
        <w:rPr>
          <w:rFonts w:ascii="Times New Roman" w:hAnsi="Times New Roman" w:cs="Times New Roman"/>
          <w:kern w:val="0"/>
          <w:sz w:val="24"/>
          <w:szCs w:val="24"/>
          <w:lang w:val="zh-CN"/>
        </w:rPr>
      </w:pPr>
      <w:bookmarkStart w:id="43" w:name="_GoBack"/>
      <w:bookmarkEnd w:id="43"/>
      <w:r>
        <w:rPr>
          <w:rFonts w:ascii="微软雅黑" w:hAnsi="微软雅黑" w:cs="Times New Roman" w:hint="eastAsia" w:eastAsia="宋体"/>
          <w:color w:val="000000"/>
          <w:kern w:val="0"/>
          <w:sz w:val="24"/>
          <w:szCs w:val="24"/>
          <w:lang w:val="zh-CN"/>
        </w:rPr>
        <w:t>44</w:t>
      </w:r>
      <w:r>
        <w:rPr>
          <w:rFonts w:ascii="微软雅黑" w:hAnsi="微软雅黑" w:cs="Times New Roman" w:hint="eastAsia" w:eastAsia="宋体"/>
          <w:color w:val="000000"/>
          <w:kern w:val="0"/>
          <w:sz w:val="24"/>
          <w:szCs w:val="24"/>
          <w:lang w:val="zh-CN"/>
        </w:rPr>
        <w:t>、</w:t>
      </w:r>
      <w:r w:rsidR="00287561">
        <w:rPr>
          <w:rFonts w:ascii="微软雅黑" w:hAnsi="微软雅黑" w:cs="Times New Roman" w:eastAsia="宋体"/>
          <w:color w:val="000000"/>
          <w:kern w:val="0"/>
          <w:sz w:val="24"/>
          <w:szCs w:val="24"/>
          <w:lang w:val="zh-CN"/>
        </w:rPr>
        <w:t>假设磁盘的每个磁道分为</w:t>
      </w:r>
      <w:r w:rsidR="00287561">
        <w:rPr>
          <w:rFonts w:ascii="微软雅黑" w:hAnsi="微软雅黑" w:cs="Times New Roman" w:eastAsia="宋体"/>
          <w:color w:val="000000"/>
          <w:kern w:val="0"/>
          <w:sz w:val="24"/>
          <w:szCs w:val="24"/>
          <w:lang w:val="zh-CN"/>
        </w:rPr>
        <w:t>9</w:t>
      </w:r>
      <w:r w:rsidR="00287561">
        <w:rPr>
          <w:rFonts w:ascii="微软雅黑" w:hAnsi="微软雅黑" w:cs="Times New Roman" w:eastAsia="宋体"/>
          <w:color w:val="000000"/>
          <w:kern w:val="0"/>
          <w:sz w:val="24"/>
          <w:szCs w:val="24"/>
          <w:lang w:val="zh-CN"/>
        </w:rPr>
        <w:t>个块，现有</w:t>
      </w:r>
      <w:r w:rsidR="00287561">
        <w:rPr>
          <w:rFonts w:ascii="微软雅黑" w:hAnsi="微软雅黑" w:cs="Times New Roman" w:eastAsia="宋体"/>
          <w:color w:val="000000"/>
          <w:kern w:val="0"/>
          <w:sz w:val="24"/>
          <w:szCs w:val="24"/>
          <w:lang w:val="zh-CN"/>
        </w:rPr>
        <w:t>…</w:t>
      </w:r>
      <w:r w:rsidR="00287561">
        <w:rPr>
          <w:rFonts w:ascii="微软雅黑" w:hAnsi="微软雅黑" w:cs="Times New Roman" w:eastAsia="宋体"/>
          <w:color w:val="000000"/>
          <w:kern w:val="0"/>
          <w:sz w:val="24"/>
          <w:szCs w:val="24"/>
          <w:lang w:val="zh-CN"/>
        </w:rPr>
        <w:t>文件有</w:t>
      </w:r>
      <w:r w:rsidR="00287561">
        <w:rPr>
          <w:rFonts w:ascii="微软雅黑" w:hAnsi="微软雅黑" w:cs="Times New Roman" w:eastAsia="宋体"/>
          <w:color w:val="000000"/>
          <w:kern w:val="0"/>
          <w:sz w:val="24"/>
          <w:szCs w:val="24"/>
          <w:lang w:val="zh-CN"/>
        </w:rPr>
        <w:t>A</w:t>
      </w:r>
      <w:r w:rsidR="00287561">
        <w:rPr>
          <w:rFonts w:ascii="微软雅黑" w:hAnsi="微软雅黑" w:cs="Times New Roman" w:eastAsia="宋体"/>
          <w:color w:val="000000"/>
          <w:kern w:val="0"/>
          <w:sz w:val="24"/>
          <w:szCs w:val="24"/>
          <w:lang w:val="zh-CN"/>
        </w:rPr>
        <w:t>，</w:t>
      </w:r>
      <w:r w:rsidR="00287561">
        <w:rPr>
          <w:rFonts w:ascii="微软雅黑" w:hAnsi="微软雅黑" w:cs="Times New Roman" w:eastAsia="宋体"/>
          <w:color w:val="000000"/>
          <w:kern w:val="0"/>
          <w:sz w:val="24"/>
          <w:szCs w:val="24"/>
          <w:lang w:val="zh-CN"/>
        </w:rPr>
        <w:t>B</w:t>
      </w:r>
      <w:r w:rsidR="00287561">
        <w:rPr>
          <w:rFonts w:ascii="微软雅黑" w:hAnsi="微软雅黑" w:cs="Times New Roman" w:eastAsia="宋体"/>
          <w:color w:val="000000"/>
          <w:kern w:val="0"/>
          <w:sz w:val="24"/>
          <w:szCs w:val="24"/>
          <w:lang w:val="zh-CN"/>
        </w:rPr>
        <w:t>，</w:t>
      </w:r>
      <w:r w:rsidR="00287561">
        <w:rPr>
          <w:rFonts w:ascii="微软雅黑" w:hAnsi="微软雅黑" w:cs="Times New Roman" w:eastAsia="宋体"/>
          <w:color w:val="000000"/>
          <w:kern w:val="0"/>
          <w:sz w:val="24"/>
          <w:szCs w:val="24"/>
          <w:lang w:val="zh-CN"/>
        </w:rPr>
        <w:t>.</w:t>
      </w:r>
      <w:r w:rsidR="00287561">
        <w:rPr>
          <w:rFonts w:ascii="微软雅黑" w:hAnsi="微软雅黑" w:cs="Times New Roman" w:eastAsia="宋体"/>
          <w:color w:val="000000"/>
          <w:kern w:val="0"/>
          <w:sz w:val="24"/>
          <w:szCs w:val="24"/>
          <w:lang w:val="zh-CN"/>
        </w:rPr>
        <w:t>，</w:t>
      </w:r>
      <w:r w:rsidR="00287561">
        <w:rPr>
          <w:rFonts w:ascii="微软雅黑" w:hAnsi="微软雅黑" w:cs="Times New Roman" w:eastAsia="宋体"/>
          <w:color w:val="000000"/>
          <w:kern w:val="0"/>
          <w:sz w:val="24"/>
          <w:szCs w:val="24"/>
          <w:lang w:val="zh-CN"/>
        </w:rPr>
        <w:t>I</w:t>
      </w:r>
      <w:r w:rsidR="00287561">
        <w:rPr>
          <w:rFonts w:ascii="微软雅黑" w:hAnsi="微软雅黑" w:cs="Times New Roman" w:eastAsia="宋体"/>
          <w:color w:val="000000"/>
          <w:kern w:val="0"/>
          <w:sz w:val="24"/>
          <w:szCs w:val="24"/>
          <w:lang w:val="zh-CN"/>
        </w:rPr>
        <w:t>共</w:t>
      </w:r>
      <w:r w:rsidR="00287561">
        <w:rPr>
          <w:rFonts w:ascii="微软雅黑" w:hAnsi="微软雅黑" w:cs="Times New Roman" w:eastAsia="宋体"/>
          <w:color w:val="000000"/>
          <w:kern w:val="0"/>
          <w:sz w:val="24"/>
          <w:szCs w:val="24"/>
          <w:lang w:val="zh-CN"/>
        </w:rPr>
        <w:t>9</w:t>
      </w:r>
      <w:r w:rsidR="00287561">
        <w:rPr>
          <w:rFonts w:ascii="微软雅黑" w:hAnsi="微软雅黑" w:cs="Times New Roman" w:eastAsia="宋体"/>
          <w:color w:val="000000"/>
          <w:kern w:val="0"/>
          <w:sz w:val="24"/>
          <w:szCs w:val="24"/>
          <w:lang w:val="zh-CN"/>
        </w:rPr>
        <w:t>个</w:t>
      </w:r>
      <w:r w:rsidR="00287561">
        <w:rPr>
          <w:rFonts w:ascii="微软雅黑" w:hAnsi="微软雅黑" w:cs="Times New Roman" w:hint="eastAsia" w:eastAsia="宋体"/>
          <w:color w:val="000000"/>
          <w:kern w:val="0"/>
          <w:sz w:val="24"/>
          <w:szCs w:val="24"/>
          <w:lang w:val="zh-CN"/>
        </w:rPr>
        <w:t>记录</w:t>
      </w:r>
      <w:r w:rsidR="00287561">
        <w:rPr>
          <w:rFonts w:ascii="微软雅黑" w:hAnsi="微软雅黑" w:cs="Times New Roman" w:eastAsia="宋体"/>
          <w:color w:val="000000"/>
          <w:kern w:val="0"/>
          <w:sz w:val="24"/>
          <w:szCs w:val="24"/>
          <w:lang w:val="zh-CN"/>
        </w:rPr>
        <w:t>，每个记录的大小与块的大小相等，设磁盘转速为</w:t>
      </w:r>
      <w:r w:rsidR="00287561">
        <w:rPr>
          <w:rFonts w:ascii="微软雅黑" w:hAnsi="微软雅黑" w:cs="Times New Roman" w:eastAsia="宋体"/>
          <w:color w:val="000000"/>
          <w:kern w:val="0"/>
          <w:sz w:val="24"/>
          <w:szCs w:val="24"/>
          <w:lang w:val="zh-CN"/>
        </w:rPr>
        <w:t>27ms/</w:t>
      </w:r>
      <w:r w:rsidR="00287561">
        <w:rPr>
          <w:rFonts w:ascii="微软雅黑" w:hAnsi="微软雅黑" w:cs="Times New Roman" w:eastAsia="宋体"/>
          <w:color w:val="000000"/>
          <w:kern w:val="0"/>
          <w:sz w:val="24"/>
          <w:szCs w:val="24"/>
          <w:lang w:val="zh-CN"/>
        </w:rPr>
        <w:t>转，每读出一块后需要</w:t>
      </w:r>
      <w:r w:rsidR="00287561">
        <w:rPr>
          <w:rFonts w:ascii="微软雅黑" w:hAnsi="微软雅黑" w:cs="Times New Roman" w:eastAsia="宋体"/>
          <w:color w:val="000000"/>
          <w:kern w:val="0"/>
          <w:sz w:val="24"/>
          <w:szCs w:val="24"/>
          <w:lang w:val="zh-CN"/>
        </w:rPr>
        <w:t>2ms</w:t>
      </w:r>
      <w:r w:rsidR="00287561">
        <w:rPr>
          <w:rFonts w:ascii="微软雅黑" w:hAnsi="微软雅黑" w:cs="Times New Roman" w:eastAsia="宋体"/>
          <w:color w:val="000000"/>
          <w:kern w:val="0"/>
          <w:sz w:val="24"/>
          <w:szCs w:val="24"/>
          <w:lang w:val="zh-CN"/>
        </w:rPr>
        <w:t>的处理时间，若忽略其他辅助时间，试问：</w:t>
      </w:r>
    </w:p>
    <w:p w14:paraId="52797E0C" w14:textId="77777777" w:rsidR="00287561" w:rsidRDefault="00287561" w:rsidP="00287561">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）如果这些记录被顺序存放于</w:t>
      </w:r>
      <w:r>
        <w:rPr>
          <w:rFonts w:ascii="微软雅黑" w:hAnsi="微软雅黑" w:cs="Times New Roman" w:hint="eastAsia" w:eastAsia="宋体"/>
          <w:color w:val="000000"/>
          <w:kern w:val="0"/>
          <w:sz w:val="24"/>
          <w:szCs w:val="24"/>
          <w:lang w:val="zh-CN"/>
        </w:rPr>
        <w:t>一</w:t>
      </w:r>
      <w:r>
        <w:rPr>
          <w:rFonts w:ascii="微软雅黑" w:hAnsi="微软雅黑" w:cs="Times New Roman" w:eastAsia="宋体"/>
          <w:color w:val="000000"/>
          <w:kern w:val="0"/>
          <w:sz w:val="24"/>
          <w:szCs w:val="24"/>
          <w:lang w:val="zh-CN"/>
        </w:rPr>
        <w:t>磁道上，文件处理程序顺序读取且顺序处理记录，处理文件要多长时间？</w:t>
      </w:r>
    </w:p>
    <w:p w14:paraId="19E56BE7" w14:textId="77777777" w:rsidR="00287561" w:rsidRDefault="00287561" w:rsidP="00287561">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）文件处理程序顺序读取且顺序处理记录，记录如何存放可使文件的处理时间最短？</w:t>
      </w:r>
    </w:p>
    <w:p w14:paraId="116932B8" w14:textId="77777777" w:rsidR="00287561" w:rsidRDefault="00287561" w:rsidP="00287561">
      <w:pPr>
        <w:autoSpaceDE w:val="0"/>
        <w:autoSpaceDN w:val="0"/>
        <w:adjustRightInd w:val="0"/>
        <w:spacing w:line="400" w:lineRule="exact"/>
        <w:rPr>
          <w:rFonts w:ascii="Times New Roman" w:hAnsi="Times New Roman" w:cs="Times New Roman"/>
          <w:kern w:val="0"/>
          <w:sz w:val="24"/>
          <w:szCs w:val="24"/>
          <w:lang w:val="zh-CN"/>
        </w:rPr>
      </w:pPr>
    </w:p>
    <w:p w14:paraId="0BCB805C" w14:textId="20404E3E" w:rsidR="00287561" w:rsidRDefault="00287561" w:rsidP="00287561">
      <w:pPr>
        <w:autoSpaceDE w:val="0"/>
        <w:autoSpaceDN w:val="0"/>
        <w:adjustRightInd w:val="0"/>
        <w:spacing w:line="400" w:lineRule="exact"/>
        <w:rPr>
          <w:rFonts w:ascii="Times New Roman" w:hAnsi="Times New Roman" w:cs="Times New Roman"/>
          <w:kern w:val="0"/>
          <w:sz w:val="24"/>
          <w:szCs w:val="24"/>
          <w:lang w:val="zh-CN"/>
        </w:rPr>
      </w:pPr>
    </w:p>
    <w:p w14:paraId="5E0656EB" w14:textId="344170A1" w:rsidR="00287561" w:rsidRDefault="00287561" w:rsidP="00287561">
      <w:pPr>
        <w:autoSpaceDE w:val="0"/>
        <w:autoSpaceDN w:val="0"/>
        <w:adjustRightInd w:val="0"/>
        <w:spacing w:line="400" w:lineRule="exact"/>
        <w:rPr>
          <w:rFonts w:ascii="Times New Roman" w:hAnsi="Times New Roman" w:cs="Times New Roman"/>
          <w:kern w:val="0"/>
          <w:sz w:val="24"/>
          <w:szCs w:val="24"/>
          <w:lang w:val="zh-CN"/>
        </w:rPr>
      </w:pPr>
    </w:p>
    <w:p w14:paraId="4D8AA29C" w14:textId="5A8D1782" w:rsidR="00287561" w:rsidRDefault="00287561" w:rsidP="00287561">
      <w:pPr>
        <w:autoSpaceDE w:val="0"/>
        <w:autoSpaceDN w:val="0"/>
        <w:adjustRightInd w:val="0"/>
        <w:spacing w:line="400" w:lineRule="exact"/>
        <w:rPr>
          <w:rFonts w:ascii="Times New Roman" w:hAnsi="Times New Roman" w:cs="Times New Roman"/>
          <w:kern w:val="0"/>
          <w:sz w:val="24"/>
          <w:szCs w:val="24"/>
          <w:lang w:val="zh-CN"/>
        </w:rPr>
      </w:pPr>
    </w:p>
    <w:p w14:paraId="71CBB216" w14:textId="2E7BEA5B" w:rsidR="00287561" w:rsidRDefault="00287561" w:rsidP="00287561">
      <w:pPr>
        <w:autoSpaceDE w:val="0"/>
        <w:autoSpaceDN w:val="0"/>
        <w:adjustRightInd w:val="0"/>
        <w:spacing w:line="400" w:lineRule="exact"/>
        <w:rPr>
          <w:rFonts w:ascii="Times New Roman" w:hAnsi="Times New Roman" w:cs="Times New Roman"/>
          <w:kern w:val="0"/>
          <w:sz w:val="24"/>
          <w:szCs w:val="24"/>
          <w:lang w:val="zh-CN"/>
        </w:rPr>
      </w:pPr>
    </w:p>
    <w:p w14:paraId="62DA8258" w14:textId="73C74946" w:rsidR="00287561" w:rsidRDefault="00287561" w:rsidP="00287561">
      <w:pPr>
        <w:autoSpaceDE w:val="0"/>
        <w:autoSpaceDN w:val="0"/>
        <w:adjustRightInd w:val="0"/>
        <w:spacing w:line="400" w:lineRule="exact"/>
        <w:rPr>
          <w:rFonts w:ascii="Times New Roman" w:hAnsi="Times New Roman" w:cs="Times New Roman"/>
          <w:kern w:val="0"/>
          <w:sz w:val="24"/>
          <w:szCs w:val="24"/>
          <w:lang w:val="zh-CN"/>
        </w:rPr>
      </w:pPr>
    </w:p>
    <w:p w14:paraId="3F53046E" w14:textId="6EDDCF7E" w:rsidR="00287561" w:rsidRDefault="00287561" w:rsidP="00287561">
      <w:pPr>
        <w:autoSpaceDE w:val="0"/>
        <w:autoSpaceDN w:val="0"/>
        <w:adjustRightInd w:val="0"/>
        <w:spacing w:line="400" w:lineRule="exact"/>
        <w:rPr>
          <w:rFonts w:ascii="Times New Roman" w:hAnsi="Times New Roman" w:cs="Times New Roman"/>
          <w:kern w:val="0"/>
          <w:sz w:val="24"/>
          <w:szCs w:val="24"/>
          <w:lang w:val="zh-CN"/>
        </w:rPr>
      </w:pPr>
    </w:p>
    <w:p w14:paraId="4E6E0551" w14:textId="77777777" w:rsidR="00287561" w:rsidRDefault="00287561" w:rsidP="00287561">
      <w:pPr>
        <w:autoSpaceDE w:val="0"/>
        <w:autoSpaceDN w:val="0"/>
        <w:adjustRightInd w:val="0"/>
        <w:spacing w:line="400" w:lineRule="exact"/>
        <w:rPr>
          <w:rFonts w:ascii="Times New Roman" w:hAnsi="Times New Roman" w:cs="Times New Roman"/>
          <w:kern w:val="0"/>
          <w:sz w:val="24"/>
          <w:szCs w:val="24"/>
          <w:lang w:val="zh-CN"/>
        </w:rPr>
      </w:pPr>
    </w:p>
    <w:p w14:paraId="2B2C391F" w14:textId="77777777" w:rsidR="004C7D04" w:rsidRDefault="004C7D04"/>
    <w:p w14:paraId="26682F8E" w14:textId="212F4D91" w:rsidR="004567FC" w:rsidRDefault="00193202" w:rsidP="004567FC">
      <w:pPr>
        <w:autoSpaceDE w:val="0"/>
        <w:autoSpaceDN w:val="0"/>
        <w:adjustRightInd w:val="0"/>
        <w:spacing w:line="400" w:lineRule="exact"/>
        <w:rPr>
          <w:rFonts w:ascii="Times New Roman" w:hAnsi="Times New Roman" w:cs="Times New Roman"/>
          <w:kern w:val="0"/>
          <w:sz w:val="24"/>
          <w:szCs w:val="24"/>
          <w:lang w:val="zh-CN"/>
        </w:rPr>
      </w:pPr>
      <w:bookmarkStart w:id="44" w:name="_GoBack"/>
      <w:bookmarkEnd w:id="44"/>
      <w:r>
        <w:rPr>
          <w:rFonts w:ascii="微软雅黑" w:hAnsi="微软雅黑" w:cs="Times New Roman" w:hint="eastAsia" w:eastAsia="宋体"/>
          <w:color w:val="000000"/>
          <w:kern w:val="0"/>
          <w:sz w:val="24"/>
          <w:szCs w:val="24"/>
          <w:lang w:val="zh-CN"/>
        </w:rPr>
        <w:t>45</w:t>
      </w:r>
      <w:r>
        <w:rPr>
          <w:rFonts w:ascii="微软雅黑" w:hAnsi="微软雅黑" w:cs="Times New Roman" w:hint="eastAsia" w:eastAsia="宋体"/>
          <w:color w:val="000000"/>
          <w:kern w:val="0"/>
          <w:sz w:val="24"/>
          <w:szCs w:val="24"/>
          <w:lang w:val="zh-CN"/>
        </w:rPr>
        <w:t>、</w:t>
      </w:r>
      <w:r w:rsidR="004567FC">
        <w:rPr>
          <w:rFonts w:ascii="微软雅黑" w:hAnsi="微软雅黑" w:cs="Times New Roman" w:eastAsia="宋体"/>
          <w:color w:val="000000"/>
          <w:kern w:val="0"/>
          <w:sz w:val="24"/>
          <w:szCs w:val="24"/>
          <w:lang w:val="zh-CN"/>
        </w:rPr>
        <w:t>叙述在中断控制方式中输入请求</w:t>
      </w:r>
      <w:r w:rsidR="004567FC">
        <w:rPr>
          <w:rFonts w:ascii="微软雅黑" w:hAnsi="微软雅黑" w:cs="Times New Roman" w:eastAsia="宋体"/>
          <w:color w:val="000000"/>
          <w:kern w:val="0"/>
          <w:sz w:val="24"/>
          <w:szCs w:val="24"/>
          <w:lang w:val="zh-CN"/>
        </w:rPr>
        <w:t>I/O</w:t>
      </w:r>
      <w:r w:rsidR="004567FC">
        <w:rPr>
          <w:rFonts w:ascii="微软雅黑" w:hAnsi="微软雅黑" w:cs="Times New Roman" w:eastAsia="宋体"/>
          <w:color w:val="000000"/>
          <w:kern w:val="0"/>
          <w:sz w:val="24"/>
          <w:szCs w:val="24"/>
          <w:lang w:val="zh-CN"/>
        </w:rPr>
        <w:t>处理的详细过程。</w:t>
      </w:r>
    </w:p>
    <w:p w14:paraId="3C7E1276" w14:textId="4B970272" w:rsidR="004567FC" w:rsidRDefault="004567FC" w:rsidP="004567FC">
      <w:pPr>
        <w:autoSpaceDE w:val="0"/>
        <w:autoSpaceDN w:val="0"/>
        <w:adjustRightInd w:val="0"/>
        <w:spacing w:line="400" w:lineRule="exact"/>
        <w:rPr>
          <w:rFonts w:ascii="Times New Roman" w:hAnsi="Times New Roman" w:cs="Times New Roman"/>
          <w:kern w:val="0"/>
          <w:sz w:val="24"/>
          <w:szCs w:val="24"/>
          <w:lang w:val="zh-CN"/>
        </w:rPr>
      </w:pPr>
    </w:p>
    <w:p w14:paraId="7B45B77C" w14:textId="3C9D1BB7" w:rsidR="004567FC" w:rsidRDefault="004567FC" w:rsidP="004567FC">
      <w:pPr>
        <w:autoSpaceDE w:val="0"/>
        <w:autoSpaceDN w:val="0"/>
        <w:adjustRightInd w:val="0"/>
        <w:spacing w:line="400" w:lineRule="exact"/>
        <w:rPr>
          <w:rFonts w:ascii="Times New Roman" w:hAnsi="Times New Roman" w:cs="Times New Roman"/>
          <w:kern w:val="0"/>
          <w:sz w:val="24"/>
          <w:szCs w:val="24"/>
          <w:lang w:val="zh-CN"/>
        </w:rPr>
      </w:pPr>
    </w:p>
    <w:p w14:paraId="723D0522" w14:textId="29FAD866" w:rsidR="004567FC" w:rsidRDefault="004567FC" w:rsidP="004567FC">
      <w:pPr>
        <w:autoSpaceDE w:val="0"/>
        <w:autoSpaceDN w:val="0"/>
        <w:adjustRightInd w:val="0"/>
        <w:spacing w:line="400" w:lineRule="exact"/>
        <w:rPr>
          <w:rFonts w:ascii="Times New Roman" w:hAnsi="Times New Roman" w:cs="Times New Roman"/>
          <w:kern w:val="0"/>
          <w:sz w:val="24"/>
          <w:szCs w:val="24"/>
          <w:lang w:val="zh-CN"/>
        </w:rPr>
      </w:pPr>
    </w:p>
    <w:p w14:paraId="174C7C07" w14:textId="6C3ECA25" w:rsidR="004567FC" w:rsidRDefault="004567FC" w:rsidP="004567FC">
      <w:pPr>
        <w:autoSpaceDE w:val="0"/>
        <w:autoSpaceDN w:val="0"/>
        <w:adjustRightInd w:val="0"/>
        <w:spacing w:line="400" w:lineRule="exact"/>
        <w:rPr>
          <w:rFonts w:ascii="Times New Roman" w:hAnsi="Times New Roman" w:cs="Times New Roman"/>
          <w:kern w:val="0"/>
          <w:sz w:val="24"/>
          <w:szCs w:val="24"/>
          <w:lang w:val="zh-CN"/>
        </w:rPr>
      </w:pPr>
    </w:p>
    <w:p w14:paraId="3FDDD0B9" w14:textId="3B9D169C" w:rsidR="004567FC" w:rsidRDefault="004567FC" w:rsidP="004567FC">
      <w:pPr>
        <w:autoSpaceDE w:val="0"/>
        <w:autoSpaceDN w:val="0"/>
        <w:adjustRightInd w:val="0"/>
        <w:spacing w:line="400" w:lineRule="exact"/>
        <w:rPr>
          <w:rFonts w:ascii="Times New Roman" w:hAnsi="Times New Roman" w:cs="Times New Roman"/>
          <w:kern w:val="0"/>
          <w:sz w:val="24"/>
          <w:szCs w:val="24"/>
          <w:lang w:val="zh-CN"/>
        </w:rPr>
      </w:pPr>
    </w:p>
    <w:p w14:paraId="14792A81" w14:textId="07604373" w:rsidR="004567FC" w:rsidRDefault="004567FC" w:rsidP="004567FC">
      <w:pPr>
        <w:autoSpaceDE w:val="0"/>
        <w:autoSpaceDN w:val="0"/>
        <w:adjustRightInd w:val="0"/>
        <w:spacing w:line="400" w:lineRule="exact"/>
        <w:rPr>
          <w:rFonts w:ascii="Times New Roman" w:hAnsi="Times New Roman" w:cs="Times New Roman"/>
          <w:kern w:val="0"/>
          <w:sz w:val="24"/>
          <w:szCs w:val="24"/>
          <w:lang w:val="zh-CN"/>
        </w:rPr>
      </w:pPr>
    </w:p>
    <w:p w14:paraId="1308492E" w14:textId="77777777" w:rsidR="004567FC" w:rsidRDefault="004567FC" w:rsidP="004567FC">
      <w:pPr>
        <w:autoSpaceDE w:val="0"/>
        <w:autoSpaceDN w:val="0"/>
        <w:adjustRightInd w:val="0"/>
        <w:spacing w:line="400" w:lineRule="exact"/>
        <w:rPr>
          <w:rFonts w:ascii="Times New Roman" w:hAnsi="Times New Roman" w:cs="Times New Roman"/>
          <w:kern w:val="0"/>
          <w:sz w:val="24"/>
          <w:szCs w:val="24"/>
          <w:lang w:val="zh-CN"/>
        </w:rPr>
      </w:pPr>
    </w:p>
    <w:p w14:paraId="0EC9F142" w14:textId="77777777" w:rsidR="0078495B" w:rsidRDefault="0078495B"/>
    <w:p>
      <w:r>
        <w:rPr>
          <w:rFonts w:ascii="微软雅黑" w:hAnsi="微软雅黑" w:eastAsia="宋体"/>
          <w:color w:val="000000"/>
        </w:rPr>
        <w:br w:type="page"/>
      </w:r>
    </w:p>
    <w:p>
      <w:pPr>
        <w:jc w:val="center"/>
      </w:pPr>
      <w:r>
        <w:rPr>
          <w:rFonts w:ascii="微软雅黑" w:hAnsi="微软雅黑" w:eastAsia="宋体"/>
          <w:b/>
          <w:color w:val="000000"/>
          <w:sz w:val="28"/>
        </w:rPr>
        <w:t>参考答案</w:t>
      </w:r>
    </w:p>
    <w:p>
      <w:r>
        <w:rPr>
          <w:rFonts w:ascii="微软雅黑" w:hAnsi="微软雅黑" w:eastAsia="宋体"/>
          <w:b/>
          <w:color w:val="000000"/>
          <w:sz w:val="32"/>
        </w:rPr>
        <w:t>一、选择题</w:t>
      </w:r>
    </w:p>
    <w:p w14:paraId="5D4F00BF" w14:textId="39EF5FF8" w:rsidR="00D93DD1" w:rsidRDefault="001139E6">
      <w:bookmarkStart w:id="45" w:name="_GoBack"/>
      <w:bookmarkEnd w:id="45"/>
      <w:r>
        <w:rPr>
          <w:rFonts w:ascii="微软雅黑" w:hAnsi="微软雅黑" w:eastAsia="宋体"/>
          <w:color w:val="000000"/>
        </w:rPr>
        <w:t>1、</w:t>
      </w:r>
      <w:r w:rsidR="0056103E">
        <w:rPr>
          <w:rFonts w:ascii="微软雅黑" w:hAnsi="微软雅黑" w:eastAsia="宋体"/>
          <w:color w:val="000000"/>
        </w:rPr>
        <w:t>D</w:t>
      </w:r>
    </w:p>
    <w:p w14:paraId="34E3DD5F" w14:textId="77C4C348" w:rsidR="00D93DD1" w:rsidRDefault="0055193F">
      <w:bookmarkStart w:id="46" w:name="_GoBack"/>
      <w:bookmarkEnd w:id="46"/>
      <w:r>
        <w:rPr>
          <w:rFonts w:ascii="微软雅黑" w:hAnsi="微软雅黑" w:eastAsia="宋体"/>
          <w:color w:val="000000"/>
        </w:rPr>
        <w:t>2、</w:t>
      </w:r>
      <w:r w:rsidR="00C874C0">
        <w:rPr>
          <w:rFonts w:ascii="微软雅黑" w:hAnsi="微软雅黑" w:eastAsia="宋体"/>
          <w:color w:val="000000"/>
        </w:rPr>
        <w:t>B</w:t>
      </w:r>
    </w:p>
    <w:p w14:paraId="6A817C4B" w14:textId="43E9935F" w:rsidR="00D93DD1" w:rsidRDefault="002B2B31">
      <w:bookmarkStart w:id="47" w:name="_GoBack"/>
      <w:bookmarkEnd w:id="47"/>
      <w:r>
        <w:rPr>
          <w:rFonts w:ascii="微软雅黑" w:hAnsi="微软雅黑" w:eastAsia="宋体"/>
          <w:color w:val="000000"/>
        </w:rPr>
        <w:t>3、</w:t>
      </w:r>
      <w:r w:rsidR="00B300B6">
        <w:rPr>
          <w:rFonts w:ascii="微软雅黑" w:hAnsi="微软雅黑" w:eastAsia="宋体"/>
          <w:color w:val="000000"/>
        </w:rPr>
        <w:t>A</w:t>
      </w:r>
    </w:p>
    <w:p w14:paraId="7DC2BBC5" w14:textId="7E44734A" w:rsidR="00D93DD1" w:rsidRDefault="00EA1244">
      <w:bookmarkStart w:id="48" w:name="_GoBack"/>
      <w:bookmarkEnd w:id="48"/>
      <w:r>
        <w:rPr>
          <w:rFonts w:ascii="微软雅黑" w:hAnsi="微软雅黑" w:eastAsia="宋体"/>
          <w:color w:val="000000"/>
        </w:rPr>
        <w:t>4、</w:t>
      </w:r>
      <w:r w:rsidR="002B1E6D">
        <w:rPr>
          <w:rFonts w:ascii="微软雅黑" w:hAnsi="微软雅黑" w:eastAsia="宋体"/>
          <w:color w:val="000000"/>
        </w:rPr>
        <w:t>C</w:t>
      </w:r>
    </w:p>
    <w:p w14:paraId="5EDC9337" w14:textId="1F617A43" w:rsidR="00D93DD1" w:rsidRDefault="00775446">
      <w:bookmarkStart w:id="49" w:name="_GoBack"/>
      <w:bookmarkEnd w:id="49"/>
      <w:r>
        <w:rPr>
          <w:rFonts w:ascii="微软雅黑" w:hAnsi="微软雅黑" w:eastAsia="宋体"/>
          <w:color w:val="000000"/>
        </w:rPr>
        <w:t>5、</w:t>
      </w:r>
      <w:r w:rsidR="002230DE">
        <w:rPr>
          <w:rFonts w:ascii="微软雅黑" w:hAnsi="微软雅黑" w:eastAsia="宋体"/>
          <w:color w:val="000000"/>
        </w:rPr>
        <w:t>A</w:t>
      </w:r>
    </w:p>
    <w:p w14:paraId="4EEDD692" w14:textId="366D7A32" w:rsidR="00D93DD1" w:rsidRDefault="00D3329B">
      <w:bookmarkStart w:id="50" w:name="_GoBack"/>
      <w:bookmarkEnd w:id="50"/>
      <w:r>
        <w:rPr>
          <w:rFonts w:ascii="微软雅黑" w:hAnsi="微软雅黑" w:eastAsia="宋体"/>
          <w:color w:val="000000"/>
        </w:rPr>
        <w:t>6、</w:t>
      </w:r>
      <w:r w:rsidR="003058A1">
        <w:rPr>
          <w:rFonts w:ascii="微软雅黑" w:hAnsi="微软雅黑" w:eastAsia="宋体"/>
          <w:color w:val="000000"/>
        </w:rPr>
        <w:t>A</w:t>
      </w:r>
    </w:p>
    <w:p w14:paraId="7BE756B1" w14:textId="05BC0DF9" w:rsidR="00D93DD1" w:rsidRDefault="00FC51BE">
      <w:bookmarkStart w:id="51" w:name="_GoBack"/>
      <w:bookmarkEnd w:id="51"/>
      <w:r>
        <w:rPr>
          <w:rFonts w:ascii="微软雅黑" w:hAnsi="微软雅黑" w:eastAsia="宋体"/>
          <w:color w:val="000000"/>
        </w:rPr>
        <w:t>7、</w:t>
      </w:r>
      <w:r w:rsidR="003300E2">
        <w:rPr>
          <w:rFonts w:ascii="微软雅黑" w:hAnsi="微软雅黑" w:eastAsia="宋体"/>
          <w:color w:val="000000"/>
        </w:rPr>
        <w:t>B</w:t>
      </w:r>
    </w:p>
    <w:p w14:paraId="5D606D22" w14:textId="677125DD" w:rsidR="00D93DD1" w:rsidRDefault="00A118C0">
      <w:bookmarkStart w:id="52" w:name="_GoBack"/>
      <w:bookmarkEnd w:id="52"/>
      <w:r>
        <w:rPr>
          <w:rFonts w:ascii="微软雅黑" w:hAnsi="微软雅黑" w:eastAsia="宋体"/>
          <w:color w:val="000000"/>
        </w:rPr>
        <w:t>8、</w:t>
      </w:r>
      <w:r w:rsidR="000D6CEC">
        <w:rPr>
          <w:rFonts w:ascii="微软雅黑" w:hAnsi="微软雅黑" w:eastAsia="宋体"/>
          <w:color w:val="000000"/>
        </w:rPr>
        <w:t>D</w:t>
      </w:r>
    </w:p>
    <w:p w14:paraId="62B6DE61" w14:textId="05C0E069" w:rsidR="00D93DD1" w:rsidRDefault="007B089C">
      <w:bookmarkStart w:id="53" w:name="_GoBack"/>
      <w:bookmarkEnd w:id="53"/>
      <w:r>
        <w:rPr>
          <w:rFonts w:ascii="微软雅黑" w:hAnsi="微软雅黑" w:eastAsia="宋体"/>
          <w:color w:val="000000"/>
        </w:rPr>
        <w:t>9、</w:t>
      </w:r>
      <w:r w:rsidR="00501F3B">
        <w:rPr>
          <w:rFonts w:ascii="微软雅黑" w:hAnsi="微软雅黑" w:eastAsia="宋体"/>
          <w:color w:val="000000"/>
        </w:rPr>
        <w:t>B</w:t>
      </w:r>
    </w:p>
    <w:p w14:paraId="4152D2B9" w14:textId="6FDF816A" w:rsidR="00D93DD1" w:rsidRDefault="00B35A57">
      <w:bookmarkStart w:id="54" w:name="_GoBack"/>
      <w:bookmarkEnd w:id="54"/>
      <w:r>
        <w:rPr>
          <w:rFonts w:ascii="微软雅黑" w:hAnsi="微软雅黑" w:eastAsia="宋体"/>
          <w:color w:val="000000"/>
        </w:rPr>
        <w:t>10、</w:t>
      </w:r>
      <w:r w:rsidR="009C2AD4">
        <w:rPr>
          <w:rFonts w:ascii="微软雅黑" w:hAnsi="微软雅黑" w:eastAsia="宋体"/>
          <w:color w:val="000000"/>
        </w:rPr>
        <w:t>C</w:t>
      </w:r>
    </w:p>
    <w:p w14:paraId="7F92C3AD" w14:textId="06758B53" w:rsidR="00CE0FB2" w:rsidRPr="00FE486C" w:rsidRDefault="00865698" w:rsidP="00FE486C">
      <w:pPr>
        <w:autoSpaceDE w:val="0"/>
        <w:autoSpaceDN w:val="0"/>
        <w:adjustRightInd w:val="0"/>
        <w:spacing w:line="400" w:lineRule="exact"/>
        <w:rPr>
          <w:rFonts w:ascii="Times New Roman" w:hAnsi="Times New Roman" w:cs="Times New Roman"/>
          <w:kern w:val="0"/>
          <w:sz w:val="24"/>
          <w:szCs w:val="24"/>
          <w:lang w:val="zh-CN"/>
        </w:rPr>
      </w:pPr>
      <w:bookmarkStart w:id="55" w:name="_GoBack"/>
      <w:bookmarkEnd w:id="55"/>
      <w:r>
        <w:rPr>
          <w:rFonts w:ascii="微软雅黑" w:hAnsi="微软雅黑" w:cs="Times New Roman" w:hint="eastAsia" w:eastAsia="宋体"/>
          <w:color w:val="000000"/>
          <w:kern w:val="0"/>
          <w:sz w:val="24"/>
          <w:szCs w:val="24"/>
          <w:lang w:val="zh-CN"/>
        </w:rPr>
        <w:t>11</w:t>
      </w:r>
      <w:r>
        <w:rPr>
          <w:rFonts w:ascii="微软雅黑" w:hAnsi="微软雅黑" w:cs="Times New Roman" w:hint="eastAsia" w:eastAsia="宋体"/>
          <w:color w:val="000000"/>
          <w:kern w:val="0"/>
          <w:sz w:val="24"/>
          <w:szCs w:val="24"/>
          <w:lang w:val="zh-CN"/>
        </w:rPr>
        <w:t>、</w:t>
      </w:r>
      <w:r w:rsidR="00FE486C">
        <w:rPr>
          <w:rFonts w:ascii="微软雅黑" w:hAnsi="微软雅黑" w:cs="Times New Roman" w:eastAsia="宋体"/>
          <w:color w:val="000000"/>
          <w:kern w:val="0"/>
          <w:sz w:val="24"/>
          <w:szCs w:val="24"/>
          <w:lang w:val="zh-CN"/>
        </w:rPr>
        <w:t>D</w:t>
      </w:r>
    </w:p>
    <w:p w14:paraId="44D3192F" w14:textId="28B3C63C" w:rsidR="00D93DD1" w:rsidRDefault="00200EC6">
      <w:bookmarkStart w:id="56" w:name="_GoBack"/>
      <w:bookmarkEnd w:id="56"/>
      <w:r>
        <w:rPr>
          <w:rFonts w:ascii="微软雅黑" w:hAnsi="微软雅黑" w:eastAsia="宋体"/>
          <w:color w:val="000000"/>
        </w:rPr>
        <w:t>12、</w:t>
      </w:r>
      <w:r w:rsidR="0011185C">
        <w:rPr>
          <w:rFonts w:ascii="微软雅黑" w:hAnsi="微软雅黑" w:eastAsia="宋体"/>
          <w:color w:val="000000"/>
        </w:rPr>
        <w:t>B</w:t>
      </w:r>
    </w:p>
    <w:p>
      <w:r>
        <w:rPr>
          <w:rFonts w:ascii="微软雅黑" w:hAnsi="微软雅黑" w:eastAsia="宋体"/>
          <w:b/>
          <w:color w:val="000000"/>
          <w:sz w:val="32"/>
        </w:rPr>
        <w:t>二、填空题</w:t>
      </w:r>
    </w:p>
    <w:p w14:paraId="21A7BB77" w14:textId="0F54C217" w:rsidR="000277ED" w:rsidRDefault="00A70B32">
      <w:bookmarkStart w:id="57" w:name="_GoBack"/>
      <w:bookmarkEnd w:id="57"/>
      <w:r>
        <w:rPr>
          <w:rFonts w:ascii="微软雅黑" w:hAnsi="微软雅黑" w:eastAsia="宋体"/>
          <w:color w:val="000000"/>
        </w:rPr>
        <w:t>13、</w:t>
      </w:r>
      <w:r w:rsidR="00D32571">
        <w:rPr>
          <w:rFonts w:hint="eastAsia" w:ascii="微软雅黑" w:hAnsi="微软雅黑" w:eastAsia="宋体"/>
          <w:color w:val="000000"/>
        </w:rPr>
        <w:t>【答案】通道、输入输出处理机</w:t>
      </w:r>
    </w:p>
    <w:p w14:paraId="2F16B4FA" w14:textId="445B78FF" w:rsidR="000277ED" w:rsidRDefault="00CD4D38">
      <w:bookmarkStart w:id="58" w:name="_GoBack"/>
      <w:bookmarkEnd w:id="58"/>
      <w:r>
        <w:rPr>
          <w:rFonts w:ascii="微软雅黑" w:hAnsi="微软雅黑" w:eastAsia="宋体"/>
          <w:color w:val="000000"/>
        </w:rPr>
        <w:t>14、</w:t>
      </w:r>
      <w:r w:rsidR="00445DC2">
        <w:rPr>
          <w:rFonts w:hint="eastAsia" w:ascii="微软雅黑" w:hAnsi="微软雅黑" w:eastAsia="宋体"/>
          <w:color w:val="000000"/>
        </w:rPr>
        <w:t>【答案】设备、特殊事件</w:t>
      </w:r>
    </w:p>
    <w:p w14:paraId="03D33865" w14:textId="69A45702" w:rsidR="000277ED" w:rsidRDefault="00AF6A34">
      <w:bookmarkStart w:id="59" w:name="_GoBack"/>
      <w:bookmarkEnd w:id="59"/>
      <w:r>
        <w:rPr>
          <w:rFonts w:ascii="微软雅黑" w:hAnsi="微软雅黑" w:eastAsia="宋体"/>
          <w:color w:val="000000"/>
        </w:rPr>
        <w:t>15、</w:t>
      </w:r>
      <w:r w:rsidR="00C70FE2">
        <w:rPr>
          <w:rFonts w:hint="eastAsia" w:ascii="微软雅黑" w:hAnsi="微软雅黑" w:eastAsia="宋体"/>
          <w:color w:val="000000"/>
        </w:rPr>
        <w:t>【答案】在有限时间内得到所需全部资源、死锁</w:t>
      </w:r>
    </w:p>
    <w:p w14:paraId="2CF97951" w14:textId="7C0D090D" w:rsidR="000277ED" w:rsidRDefault="00274821">
      <w:bookmarkStart w:id="60" w:name="_GoBack"/>
      <w:bookmarkEnd w:id="60"/>
      <w:r>
        <w:rPr>
          <w:rFonts w:ascii="微软雅黑" w:hAnsi="微软雅黑" w:eastAsia="宋体"/>
          <w:color w:val="000000"/>
        </w:rPr>
        <w:t>16、</w:t>
      </w:r>
      <w:r w:rsidR="001D5C21">
        <w:rPr>
          <w:rFonts w:hint="eastAsia" w:ascii="微软雅黑" w:hAnsi="微软雅黑" w:eastAsia="宋体"/>
          <w:color w:val="000000"/>
        </w:rPr>
        <w:t>【答案】磁盘的输入井、磁盘的输出井</w:t>
      </w:r>
    </w:p>
    <w:p w14:paraId="7BDEC645" w14:textId="520B52D3" w:rsidR="000277ED" w:rsidRDefault="007A20C9">
      <w:bookmarkStart w:id="61" w:name="_GoBack"/>
      <w:bookmarkEnd w:id="61"/>
      <w:r>
        <w:rPr>
          <w:rFonts w:ascii="微软雅黑" w:hAnsi="微软雅黑" w:eastAsia="宋体"/>
          <w:color w:val="000000"/>
        </w:rPr>
        <w:t>17、</w:t>
      </w:r>
      <w:r w:rsidR="00D27C90">
        <w:rPr>
          <w:rFonts w:hint="eastAsia" w:ascii="微软雅黑" w:hAnsi="微软雅黑" w:eastAsia="宋体"/>
          <w:color w:val="000000"/>
        </w:rPr>
        <w:t>【答案】建立文件、关闭文件</w:t>
      </w:r>
    </w:p>
    <w:p w14:paraId="007119A6" w14:textId="14059994" w:rsidR="000277ED" w:rsidRDefault="00BE2CE4">
      <w:bookmarkStart w:id="62" w:name="_GoBack"/>
      <w:bookmarkEnd w:id="62"/>
      <w:r>
        <w:rPr>
          <w:rFonts w:ascii="微软雅黑" w:hAnsi="微软雅黑" w:eastAsia="宋体"/>
          <w:color w:val="000000"/>
        </w:rPr>
        <w:t>18、</w:t>
      </w:r>
      <w:r w:rsidR="00607767">
        <w:rPr>
          <w:rFonts w:hint="eastAsia" w:ascii="微软雅黑" w:hAnsi="微软雅黑" w:eastAsia="宋体"/>
          <w:color w:val="000000"/>
        </w:rPr>
        <w:t>【答案】系统进程、用户进程</w:t>
      </w:r>
    </w:p>
    <w:p w14:paraId="373B92F5" w14:textId="124D0E18" w:rsidR="000277ED" w:rsidRDefault="00916A10">
      <w:bookmarkStart w:id="63" w:name="_GoBack"/>
      <w:bookmarkEnd w:id="63"/>
      <w:r>
        <w:rPr>
          <w:rFonts w:ascii="微软雅黑" w:hAnsi="微软雅黑" w:eastAsia="宋体"/>
          <w:color w:val="000000"/>
        </w:rPr>
        <w:t>19、</w:t>
      </w:r>
      <w:r w:rsidR="00367E3D">
        <w:rPr>
          <w:rFonts w:hint="eastAsia" w:ascii="微软雅黑" w:hAnsi="微软雅黑" w:eastAsia="宋体"/>
          <w:color w:val="000000"/>
        </w:rPr>
        <w:t>【答案】信息传送</w:t>
      </w:r>
    </w:p>
    <w:p w14:paraId="30A6449F" w14:textId="77DCC5D1" w:rsidR="000277ED" w:rsidRDefault="00CD06B9">
      <w:bookmarkStart w:id="64" w:name="_GoBack"/>
      <w:bookmarkEnd w:id="64"/>
      <w:r>
        <w:rPr>
          <w:rFonts w:ascii="微软雅黑" w:hAnsi="微软雅黑" w:eastAsia="宋体"/>
          <w:color w:val="000000"/>
        </w:rPr>
        <w:t>20、</w:t>
      </w:r>
      <w:r w:rsidR="003F5E55">
        <w:rPr>
          <w:rFonts w:hint="eastAsia" w:ascii="微软雅黑" w:hAnsi="微软雅黑" w:eastAsia="宋体"/>
          <w:color w:val="000000"/>
        </w:rPr>
        <w:t>【答案】信箱说明、信箱体</w:t>
      </w:r>
    </w:p>
    <w:p>
      <w:r>
        <w:rPr>
          <w:rFonts w:ascii="微软雅黑" w:hAnsi="微软雅黑" w:eastAsia="宋体"/>
          <w:b/>
          <w:color w:val="000000"/>
          <w:sz w:val="32"/>
        </w:rPr>
        <w:t>三、判断题</w:t>
      </w:r>
    </w:p>
    <w:p w14:paraId="4655B740" w14:textId="4658AF35" w:rsidR="009F1B61" w:rsidRDefault="00AB5D8B">
      <w:bookmarkStart w:id="65" w:name="_GoBack"/>
      <w:bookmarkEnd w:id="65"/>
      <w:r>
        <w:rPr>
          <w:rFonts w:ascii="微软雅黑" w:hAnsi="微软雅黑" w:eastAsia="宋体"/>
          <w:color w:val="000000"/>
        </w:rPr>
        <w:t>21、</w:t>
      </w:r>
      <w:r w:rsidR="006B31A5">
        <w:rPr>
          <w:rFonts w:hint="eastAsia" w:ascii="微软雅黑" w:hAnsi="微软雅黑" w:eastAsia="宋体"/>
          <w:color w:val="000000"/>
        </w:rPr>
        <w:t>【答案】：错</w:t>
      </w:r>
    </w:p>
    <w:p w14:paraId="23D0965B" w14:textId="550332FC" w:rsidR="009F1B61" w:rsidRDefault="008D6107">
      <w:bookmarkStart w:id="66" w:name="_GoBack"/>
      <w:bookmarkEnd w:id="66"/>
      <w:r>
        <w:rPr>
          <w:rFonts w:ascii="微软雅黑" w:hAnsi="微软雅黑" w:eastAsia="宋体"/>
          <w:color w:val="000000"/>
        </w:rPr>
        <w:t>22、</w:t>
      </w:r>
      <w:r w:rsidR="00DB037B">
        <w:rPr>
          <w:rFonts w:hint="eastAsia" w:ascii="微软雅黑" w:hAnsi="微软雅黑" w:eastAsia="宋体"/>
          <w:color w:val="000000"/>
        </w:rPr>
        <w:t>【答案】：对</w:t>
      </w:r>
    </w:p>
    <w:p w14:paraId="0985219C" w14:textId="0DB8A50F" w:rsidR="009F1B61" w:rsidRDefault="0048532E">
      <w:bookmarkStart w:id="67" w:name="_GoBack"/>
      <w:bookmarkEnd w:id="67"/>
      <w:r>
        <w:rPr>
          <w:rFonts w:ascii="微软雅黑" w:hAnsi="微软雅黑" w:eastAsia="宋体"/>
          <w:color w:val="000000"/>
        </w:rPr>
        <w:t>23、</w:t>
      </w:r>
      <w:r w:rsidR="00482195">
        <w:rPr>
          <w:rFonts w:hint="eastAsia" w:ascii="微软雅黑" w:hAnsi="微软雅黑" w:eastAsia="宋体"/>
          <w:color w:val="000000"/>
        </w:rPr>
        <w:t>【答案】：对</w:t>
      </w:r>
    </w:p>
    <w:p w14:paraId="1F95AFE4" w14:textId="11E6D138" w:rsidR="009F1B61" w:rsidRDefault="007371FB">
      <w:bookmarkStart w:id="68" w:name="_GoBack"/>
      <w:bookmarkEnd w:id="68"/>
      <w:r>
        <w:rPr>
          <w:rFonts w:ascii="微软雅黑" w:hAnsi="微软雅黑" w:eastAsia="宋体"/>
          <w:color w:val="000000"/>
        </w:rPr>
        <w:t>24、</w:t>
      </w:r>
      <w:r w:rsidR="00DC4808">
        <w:rPr>
          <w:rFonts w:hint="eastAsia" w:ascii="微软雅黑" w:hAnsi="微软雅黑" w:eastAsia="宋体"/>
          <w:color w:val="000000"/>
        </w:rPr>
        <w:t>【答案】：对</w:t>
      </w:r>
    </w:p>
    <w:p w14:paraId="04A050BC" w14:textId="04A61154" w:rsidR="009F1B61" w:rsidRDefault="00CA2F86">
      <w:bookmarkStart w:id="69" w:name="_GoBack"/>
      <w:bookmarkEnd w:id="69"/>
      <w:r>
        <w:rPr>
          <w:rFonts w:ascii="微软雅黑" w:hAnsi="微软雅黑" w:eastAsia="宋体"/>
          <w:color w:val="000000"/>
        </w:rPr>
        <w:t>25、</w:t>
      </w:r>
      <w:r w:rsidR="00FD433C">
        <w:rPr>
          <w:rFonts w:hint="eastAsia" w:ascii="微软雅黑" w:hAnsi="微软雅黑" w:eastAsia="宋体"/>
          <w:color w:val="000000"/>
        </w:rPr>
        <w:t>【答案】：错</w:t>
      </w:r>
    </w:p>
    <w:p w14:paraId="753872CD" w14:textId="1434205D" w:rsidR="009F1B61" w:rsidRDefault="002C11D3">
      <w:bookmarkStart w:id="70" w:name="_GoBack"/>
      <w:bookmarkEnd w:id="70"/>
      <w:r>
        <w:rPr>
          <w:rFonts w:ascii="微软雅黑" w:hAnsi="微软雅黑" w:eastAsia="宋体"/>
          <w:color w:val="000000"/>
        </w:rPr>
        <w:t>26、</w:t>
      </w:r>
      <w:r w:rsidR="00CB2CE8">
        <w:rPr>
          <w:rFonts w:hint="eastAsia" w:ascii="微软雅黑" w:hAnsi="微软雅黑" w:eastAsia="宋体"/>
          <w:color w:val="000000"/>
        </w:rPr>
        <w:t>【答案】：错</w:t>
      </w:r>
    </w:p>
    <w:p w14:paraId="73B16F83" w14:textId="52B3ACCA" w:rsidR="009F1B61" w:rsidRDefault="00197DF6">
      <w:bookmarkStart w:id="71" w:name="_GoBack"/>
      <w:bookmarkEnd w:id="71"/>
      <w:r>
        <w:rPr>
          <w:rFonts w:ascii="微软雅黑" w:hAnsi="微软雅黑" w:eastAsia="宋体"/>
          <w:color w:val="000000"/>
        </w:rPr>
        <w:t>27、</w:t>
      </w:r>
      <w:r w:rsidR="00A85C26">
        <w:rPr>
          <w:rFonts w:hint="eastAsia" w:ascii="微软雅黑" w:hAnsi="微软雅黑" w:eastAsia="宋体"/>
          <w:color w:val="000000"/>
        </w:rPr>
        <w:t>【答案】：对</w:t>
      </w:r>
    </w:p>
    <w:p w14:paraId="339D0569" w14:textId="4CAC1FDA" w:rsidR="009F1B61" w:rsidRDefault="00683452">
      <w:bookmarkStart w:id="72" w:name="_GoBack"/>
      <w:bookmarkEnd w:id="72"/>
      <w:r>
        <w:rPr>
          <w:rFonts w:ascii="微软雅黑" w:hAnsi="微软雅黑" w:eastAsia="宋体"/>
          <w:color w:val="000000"/>
        </w:rPr>
        <w:t>28、</w:t>
      </w:r>
      <w:r w:rsidR="003A1E83">
        <w:rPr>
          <w:rFonts w:hint="eastAsia" w:ascii="微软雅黑" w:hAnsi="微软雅黑" w:eastAsia="宋体"/>
          <w:color w:val="000000"/>
        </w:rPr>
        <w:t>【答案】：错</w:t>
      </w:r>
    </w:p>
    <w:p w14:paraId="6090074D" w14:textId="68C1BDD9" w:rsidR="009F1B61" w:rsidRDefault="00356C34">
      <w:bookmarkStart w:id="73" w:name="_GoBack"/>
      <w:bookmarkEnd w:id="73"/>
      <w:r>
        <w:rPr>
          <w:rFonts w:ascii="微软雅黑" w:hAnsi="微软雅黑" w:eastAsia="宋体"/>
          <w:color w:val="000000"/>
        </w:rPr>
        <w:t>29、</w:t>
      </w:r>
      <w:r w:rsidR="00B33FEB">
        <w:rPr>
          <w:rFonts w:hint="eastAsia" w:ascii="微软雅黑" w:hAnsi="微软雅黑" w:eastAsia="宋体"/>
          <w:color w:val="000000"/>
        </w:rPr>
        <w:t>【答案】：错</w:t>
      </w:r>
    </w:p>
    <w:p w14:paraId="118032E6" w14:textId="620C7C78" w:rsidR="009F1B61" w:rsidRDefault="00F41F78">
      <w:bookmarkStart w:id="74" w:name="_GoBack"/>
      <w:bookmarkEnd w:id="74"/>
      <w:r>
        <w:rPr>
          <w:rFonts w:ascii="微软雅黑" w:hAnsi="微软雅黑" w:eastAsia="宋体"/>
          <w:color w:val="000000"/>
        </w:rPr>
        <w:t>30、</w:t>
      </w:r>
      <w:r w:rsidR="004B1984">
        <w:rPr>
          <w:rFonts w:hint="eastAsia" w:ascii="微软雅黑" w:hAnsi="微软雅黑" w:eastAsia="宋体"/>
          <w:color w:val="000000"/>
        </w:rPr>
        <w:t>【答案】：对</w:t>
      </w:r>
    </w:p>
    <w:p>
      <w:r>
        <w:rPr>
          <w:rFonts w:ascii="微软雅黑" w:hAnsi="微软雅黑" w:eastAsia="宋体"/>
          <w:b/>
          <w:color w:val="000000"/>
          <w:sz w:val="32"/>
        </w:rPr>
        <w:t>四、名词解释题</w:t>
      </w:r>
    </w:p>
    <w:p w14:paraId="1A5B533E" w14:textId="38E95FE1" w:rsidR="00607B43" w:rsidRDefault="00C82A56">
      <w:bookmarkStart w:id="75" w:name="_GoBack"/>
      <w:bookmarkEnd w:id="75"/>
      <w:r>
        <w:rPr>
          <w:rFonts w:ascii="微软雅黑" w:hAnsi="微软雅黑" w:eastAsia="宋体"/>
          <w:color w:val="000000"/>
        </w:rPr>
        <w:t>31、</w:t>
      </w:r>
      <w:r w:rsidR="00607B43">
        <w:rPr>
          <w:rFonts w:hint="eastAsia" w:ascii="微软雅黑" w:hAnsi="微软雅黑" w:eastAsia="宋体"/>
          <w:color w:val="000000"/>
        </w:rPr>
        <w:t>分时：</w:t>
      </w:r>
    </w:p>
    <w:p w14:paraId="1E944DD9" w14:textId="4065E66C" w:rsidR="00BD5F34" w:rsidRDefault="00607B43">
      <w:r>
        <w:rPr>
          <w:rFonts w:hint="eastAsia" w:ascii="微软雅黑" w:hAnsi="微软雅黑" w:eastAsia="宋体"/>
          <w:color w:val="000000"/>
        </w:rPr>
        <w:t>在分时系统中，分时主要是指若干并发程序对</w:t>
      </w:r>
      <w:r>
        <w:rPr>
          <w:rFonts w:ascii="微软雅黑" w:hAnsi="微软雅黑" w:eastAsia="宋体"/>
          <w:color w:val="000000"/>
        </w:rPr>
        <w:t>CPU时间的共享。</w:t>
      </w:r>
    </w:p>
    <w:p w14:paraId="3FAB1883" w14:textId="6C72BC59" w:rsidR="008E34C3" w:rsidRDefault="007E2212">
      <w:bookmarkStart w:id="76" w:name="_GoBack"/>
      <w:bookmarkEnd w:id="76"/>
      <w:r>
        <w:rPr>
          <w:rFonts w:ascii="微软雅黑" w:hAnsi="微软雅黑" w:eastAsia="宋体"/>
          <w:color w:val="000000"/>
        </w:rPr>
        <w:t>32、</w:t>
      </w:r>
      <w:r w:rsidR="008E34C3">
        <w:rPr>
          <w:rFonts w:hint="eastAsia" w:ascii="微软雅黑" w:hAnsi="微软雅黑" w:eastAsia="宋体"/>
          <w:color w:val="000000"/>
        </w:rPr>
        <w:t>响应时间：</w:t>
      </w:r>
    </w:p>
    <w:p w14:paraId="5A0292BB" w14:textId="21D82E69" w:rsidR="00BD5F34" w:rsidRDefault="008E34C3">
      <w:r>
        <w:rPr>
          <w:rFonts w:hint="eastAsia" w:ascii="微软雅黑" w:hAnsi="微软雅黑" w:eastAsia="宋体"/>
          <w:color w:val="000000"/>
        </w:rPr>
        <w:t>是分时系统的一个技术指标，指从用户输入命令到系统对命令开始执行和显示所需要的时间。</w:t>
      </w:r>
    </w:p>
    <w:p w14:paraId="209CA0AD" w14:textId="703103C6" w:rsidR="00237991" w:rsidRDefault="00A04101">
      <w:bookmarkStart w:id="77" w:name="_GoBack"/>
      <w:bookmarkEnd w:id="77"/>
      <w:r>
        <w:rPr>
          <w:rFonts w:ascii="微软雅黑" w:hAnsi="微软雅黑" w:eastAsia="宋体"/>
          <w:color w:val="000000"/>
        </w:rPr>
        <w:t>33、</w:t>
      </w:r>
      <w:r w:rsidR="00237991">
        <w:rPr>
          <w:rFonts w:hint="eastAsia" w:ascii="微软雅黑" w:hAnsi="微软雅黑" w:eastAsia="宋体"/>
          <w:color w:val="000000"/>
        </w:rPr>
        <w:t>进程调度：</w:t>
      </w:r>
    </w:p>
    <w:p w14:paraId="71D996D8" w14:textId="33CCCF3C" w:rsidR="00BD5F34" w:rsidRDefault="00237991">
      <w:r>
        <w:rPr>
          <w:rFonts w:hint="eastAsia" w:ascii="微软雅黑" w:hAnsi="微软雅黑" w:eastAsia="宋体"/>
          <w:color w:val="000000"/>
        </w:rPr>
        <w:t>也称低级调度程序，它完成进程从就绪状态到运行状态的转化。</w:t>
      </w:r>
    </w:p>
    <w:p w14:paraId="52776C87" w14:textId="64CEE0D5" w:rsidR="00313141" w:rsidRDefault="00C625D6">
      <w:bookmarkStart w:id="78" w:name="_GoBack"/>
      <w:bookmarkEnd w:id="78"/>
      <w:r>
        <w:rPr>
          <w:rFonts w:ascii="微软雅黑" w:hAnsi="微软雅黑" w:eastAsia="宋体"/>
          <w:color w:val="000000"/>
        </w:rPr>
        <w:t>34、</w:t>
      </w:r>
      <w:r w:rsidR="00313141">
        <w:rPr>
          <w:rFonts w:hint="eastAsia" w:ascii="微软雅黑" w:hAnsi="微软雅黑" w:eastAsia="宋体"/>
          <w:color w:val="000000"/>
        </w:rPr>
        <w:t>抖动：</w:t>
      </w:r>
    </w:p>
    <w:p w14:paraId="4D85E648" w14:textId="4A8B5A2C" w:rsidR="00BD5F34" w:rsidRDefault="00313141">
      <w:r>
        <w:rPr>
          <w:rFonts w:hint="eastAsia" w:ascii="微软雅黑" w:hAnsi="微软雅黑" w:eastAsia="宋体"/>
          <w:color w:val="000000"/>
        </w:rPr>
        <w:t>刚被调出的页面又立即要用而装入，而装入后不久又被调出，如此反复，使调度非常频繁，</w:t>
      </w:r>
    </w:p>
    <w:p w14:paraId="6C91DB4D" w14:textId="00C9FF17" w:rsidR="00B930B8" w:rsidRDefault="001A00F7">
      <w:bookmarkStart w:id="79" w:name="_GoBack"/>
      <w:bookmarkEnd w:id="79"/>
      <w:r>
        <w:rPr>
          <w:rFonts w:ascii="微软雅黑" w:hAnsi="微软雅黑" w:eastAsia="宋体"/>
          <w:color w:val="000000"/>
        </w:rPr>
        <w:t>35、</w:t>
      </w:r>
      <w:r w:rsidR="00B930B8">
        <w:rPr>
          <w:rFonts w:hint="eastAsia" w:ascii="微软雅黑" w:hAnsi="微软雅黑" w:eastAsia="宋体"/>
          <w:color w:val="000000"/>
        </w:rPr>
        <w:t>外部碎片：</w:t>
      </w:r>
    </w:p>
    <w:p w14:paraId="44134F91" w14:textId="329719B3" w:rsidR="00BD5F34" w:rsidRDefault="00B930B8">
      <w:r>
        <w:rPr>
          <w:rFonts w:hint="eastAsia" w:ascii="微软雅黑" w:hAnsi="微软雅黑" w:eastAsia="宋体"/>
          <w:color w:val="000000"/>
        </w:rPr>
        <w:t>在所有分区之外新产生的碎片称作外部碎片，如在动态分区法实施过程中出现的越来越多的小空闲块，由于它们太小，无法装入一个小进程，因而被浪费掉。</w:t>
      </w:r>
    </w:p>
    <w:p w14:paraId="66ED119F" w14:textId="767E8FF2" w:rsidR="006F0B54" w:rsidRDefault="000E355E">
      <w:bookmarkStart w:id="80" w:name="_GoBack"/>
      <w:bookmarkEnd w:id="80"/>
      <w:r>
        <w:rPr>
          <w:rFonts w:ascii="微软雅黑" w:hAnsi="微软雅黑" w:eastAsia="宋体"/>
          <w:color w:val="000000"/>
        </w:rPr>
        <w:t>36、</w:t>
      </w:r>
      <w:r w:rsidR="006F0B54">
        <w:rPr>
          <w:rFonts w:hint="eastAsia" w:ascii="微软雅黑" w:hAnsi="微软雅黑" w:eastAsia="宋体"/>
          <w:color w:val="000000"/>
        </w:rPr>
        <w:t>断点：</w:t>
      </w:r>
    </w:p>
    <w:p w14:paraId="37BFE826" w14:textId="2FC9DD99" w:rsidR="00BD5F34" w:rsidRDefault="006F0B54">
      <w:r>
        <w:rPr>
          <w:rFonts w:hint="eastAsia" w:ascii="微软雅黑" w:hAnsi="微软雅黑" w:eastAsia="宋体"/>
          <w:color w:val="000000"/>
        </w:rPr>
        <w:t>发生中断时，被打断程序的暂停点称为断点。</w:t>
      </w:r>
    </w:p>
    <w:p>
      <w:r>
        <w:rPr>
          <w:rFonts w:ascii="微软雅黑" w:hAnsi="微软雅黑" w:eastAsia="宋体"/>
          <w:b/>
          <w:color w:val="000000"/>
          <w:sz w:val="32"/>
        </w:rPr>
        <w:t>五、简答题</w:t>
      </w:r>
    </w:p>
    <w:p w14:paraId="5BC755BA" w14:textId="793176CB" w:rsidR="005E192C" w:rsidRDefault="00BE01CF">
      <w:bookmarkStart w:id="81" w:name="_GoBack"/>
      <w:bookmarkEnd w:id="81"/>
      <w:r>
        <w:rPr>
          <w:rFonts w:ascii="微软雅黑" w:hAnsi="微软雅黑" w:eastAsia="宋体"/>
          <w:color w:val="000000"/>
        </w:rPr>
        <w:t>37、</w:t>
      </w:r>
      <w:r w:rsidR="00EF48C1">
        <w:rPr>
          <w:rFonts w:hint="eastAsia" w:ascii="微软雅黑" w:hAnsi="微软雅黑" w:eastAsia="宋体"/>
          <w:color w:val="000000"/>
        </w:rPr>
        <w:t>答：（</w:t>
      </w:r>
      <w:r w:rsidR="00EF48C1">
        <w:rPr>
          <w:rFonts w:ascii="微软雅黑" w:hAnsi="微软雅黑" w:eastAsia="宋体"/>
          <w:color w:val="000000"/>
        </w:rPr>
        <w:t>1）作业调度是宏观调度，它决定了哪一个作业能进入主存.进程调度是微观调度，它决定各作业中的哪一个进程占有中央处理机.（2）作业调度是选符合条件的收容态作业装入内存.进程调度是从就绪态进程中选一个占用处理机.</w:t>
      </w:r>
    </w:p>
    <w:p w14:paraId="335C7901" w14:textId="2F3257A7" w:rsidR="005E192C" w:rsidRDefault="002B0C5B">
      <w:bookmarkStart w:id="82" w:name="_GoBack"/>
      <w:bookmarkEnd w:id="82"/>
      <w:r>
        <w:rPr>
          <w:rFonts w:ascii="微软雅黑" w:hAnsi="微软雅黑" w:eastAsia="宋体"/>
          <w:color w:val="000000"/>
        </w:rPr>
        <w:t>38、</w:t>
      </w:r>
      <w:r w:rsidR="005555C5">
        <w:rPr>
          <w:rFonts w:hint="eastAsia" w:ascii="微软雅黑" w:hAnsi="微软雅黑" w:eastAsia="宋体"/>
          <w:color w:val="000000"/>
        </w:rPr>
        <w:t>答：①多道作业并行工作，减少了处理器的空闲时间，②作业调度可以合理选择装入主存储器中的作业，充分利用计算机系统的资源。③作业执行过程中不再访问低速设备，而直接访问高速的磁盘设备，缩短执行时间。④作业成批输入，减少了从操作到作业的交接时间</w:t>
      </w:r>
    </w:p>
    <w:p w14:paraId="35447D43" w14:textId="1EFBD66D" w:rsidR="005E192C" w:rsidRDefault="00CE7A5C">
      <w:bookmarkStart w:id="83" w:name="_GoBack"/>
      <w:bookmarkEnd w:id="83"/>
      <w:r>
        <w:rPr>
          <w:rFonts w:ascii="微软雅黑" w:hAnsi="微软雅黑" w:eastAsia="宋体"/>
          <w:color w:val="000000"/>
        </w:rPr>
        <w:t>39、</w:t>
      </w:r>
      <w:r w:rsidR="00BC6440">
        <w:rPr>
          <w:rFonts w:hint="eastAsia" w:ascii="微软雅黑" w:hAnsi="微软雅黑" w:eastAsia="宋体"/>
          <w:color w:val="000000"/>
        </w:rPr>
        <w:t>答：虚拟存储器的基本特征是：①</w:t>
      </w:r>
      <w:r w:rsidR="00BC6440">
        <w:rPr>
          <w:rFonts w:ascii="微软雅黑" w:hAnsi="微软雅黑" w:eastAsia="宋体"/>
          <w:color w:val="000000"/>
        </w:rPr>
        <w:t xml:space="preserve"> 虚拟扩充，即不是物理上而是逻辑上扩充了内存容量；②部分装入，即每个作业不是全部一次性地装入内存，而是只装入一部分；③离散分配，即不必占用连续的内存空间，而是"见缝插针"；多次对换，即所需的全部程序和数据要分成多次调入内存：虚拟存储器的容量主要受到指令中表示地址的字长和外存的容量的限制.</w:t>
      </w:r>
    </w:p>
    <w:p w14:paraId="11909685" w14:textId="0CE05401" w:rsidR="005E192C" w:rsidRDefault="00B16D16">
      <w:bookmarkStart w:id="84" w:name="_GoBack"/>
      <w:bookmarkEnd w:id="84"/>
      <w:r>
        <w:rPr>
          <w:rFonts w:ascii="微软雅黑" w:hAnsi="微软雅黑" w:eastAsia="宋体"/>
          <w:color w:val="000000"/>
        </w:rPr>
        <w:t>40、</w:t>
      </w:r>
      <w:r w:rsidR="006A693A">
        <w:rPr>
          <w:rFonts w:hint="eastAsia" w:ascii="微软雅黑" w:hAnsi="微软雅黑" w:eastAsia="宋体"/>
          <w:color w:val="000000"/>
        </w:rPr>
        <w:t>答：快表是一个高速、具有并行查询能力的联想存储器，用于存放正运行的进程的当前页号和块号，或者段号和段起始地址。加入快表后，在地址转换时，首先在快表中查找，若找到就直接进行地址转换；未找到，则在主存页表继续查找，并把查到的页号和块号放入联想存储器中。快表的命中率很高，有效地提高了地址转换的速度。</w:t>
      </w:r>
    </w:p>
    <w:p w14:paraId="56DA2D5E" w14:textId="27180EF3" w:rsidR="005E192C" w:rsidRDefault="003213CC">
      <w:bookmarkStart w:id="85" w:name="_GoBack"/>
      <w:bookmarkEnd w:id="85"/>
      <w:r>
        <w:rPr>
          <w:rFonts w:ascii="微软雅黑" w:hAnsi="微软雅黑" w:eastAsia="宋体"/>
          <w:color w:val="000000"/>
        </w:rPr>
        <w:t>41、</w:t>
      </w:r>
      <w:r w:rsidR="00766365">
        <w:rPr>
          <w:rFonts w:hint="eastAsia" w:ascii="微软雅黑" w:hAnsi="微软雅黑" w:eastAsia="宋体"/>
          <w:color w:val="000000"/>
        </w:rPr>
        <w:t>答：作业调度：从一批后备作业中选择一个或几个作业，给它们分配资源，建立进程，挂入就绪队列。执行完后，回收资源。进程调度：从就绪进程队列中根据某个策略选取一个进程，使之占用</w:t>
      </w:r>
      <w:r w:rsidR="00766365">
        <w:rPr>
          <w:rFonts w:ascii="微软雅黑" w:hAnsi="微软雅黑" w:eastAsia="宋体"/>
          <w:color w:val="000000"/>
        </w:rPr>
        <w:t>CPU交换调度：按照给定的原则和策略，将外存交换区中的进程调入内存，把内存中的非执行进程交换到外存交换区。</w:t>
      </w:r>
    </w:p>
    <w:p>
      <w:r>
        <w:rPr>
          <w:rFonts w:ascii="微软雅黑" w:hAnsi="微软雅黑" w:eastAsia="宋体"/>
          <w:b/>
          <w:color w:val="000000"/>
          <w:sz w:val="32"/>
        </w:rPr>
        <w:t>六、综合题</w:t>
      </w:r>
    </w:p>
    <w:p w14:paraId="02ADC77C" w14:textId="3C008264" w:rsidR="00B82344" w:rsidRPr="00613633" w:rsidRDefault="00446D9E" w:rsidP="00613633">
      <w:pPr>
        <w:autoSpaceDE w:val="0"/>
        <w:autoSpaceDN w:val="0"/>
        <w:adjustRightInd w:val="0"/>
        <w:spacing w:line="400" w:lineRule="exact"/>
        <w:rPr>
          <w:rFonts w:ascii="Times New Roman" w:hAnsi="Times New Roman" w:cs="Times New Roman"/>
          <w:kern w:val="0"/>
          <w:sz w:val="24"/>
          <w:szCs w:val="24"/>
          <w:lang w:val="zh-CN"/>
        </w:rPr>
      </w:pPr>
      <w:bookmarkStart w:id="86" w:name="_GoBack"/>
      <w:bookmarkEnd w:id="86"/>
      <w:r>
        <w:rPr>
          <w:rFonts w:ascii="微软雅黑" w:hAnsi="微软雅黑" w:cs="Times New Roman" w:hint="eastAsia" w:eastAsia="宋体"/>
          <w:color w:val="000000"/>
          <w:kern w:val="0"/>
          <w:sz w:val="24"/>
          <w:szCs w:val="24"/>
          <w:lang w:val="zh-CN"/>
        </w:rPr>
        <w:t>42</w:t>
      </w:r>
      <w:r>
        <w:rPr>
          <w:rFonts w:ascii="微软雅黑" w:hAnsi="微软雅黑" w:cs="Times New Roman" w:hint="eastAsia" w:eastAsia="宋体"/>
          <w:color w:val="000000"/>
          <w:kern w:val="0"/>
          <w:sz w:val="24"/>
          <w:szCs w:val="24"/>
          <w:lang w:val="zh-CN"/>
        </w:rPr>
        <w:t>、</w:t>
      </w:r>
      <w:r w:rsidR="00613633">
        <w:rPr>
          <w:rFonts w:ascii="微软雅黑" w:hAnsi="微软雅黑" w:cs="Times New Roman" w:eastAsia="宋体"/>
          <w:color w:val="000000"/>
          <w:kern w:val="0"/>
          <w:sz w:val="24"/>
          <w:szCs w:val="24"/>
          <w:lang w:val="zh-CN"/>
        </w:rPr>
        <w:t>【解析】中断屏蔽、开中断、陷入、中断响应、中断、软中断、中断处理、关中断。</w:t>
      </w:r>
    </w:p>
    <w:p w14:paraId="349448EA" w14:textId="3A2C10E6" w:rsidR="006945E5" w:rsidRDefault="006F38F7" w:rsidP="00474D63">
      <w:pPr>
        <w:autoSpaceDE w:val="0"/>
        <w:autoSpaceDN w:val="0"/>
        <w:adjustRightInd w:val="0"/>
        <w:spacing w:line="400" w:lineRule="exact"/>
        <w:rPr>
          <w:rFonts w:ascii="Times New Roman" w:hAnsi="Times New Roman" w:cs="Times New Roman"/>
          <w:kern w:val="0"/>
          <w:sz w:val="24"/>
          <w:szCs w:val="24"/>
          <w:lang w:val="zh-CN"/>
        </w:rPr>
      </w:pPr>
      <w:bookmarkStart w:id="87" w:name="_GoBack"/>
      <w:bookmarkEnd w:id="87"/>
      <w:r>
        <w:rPr>
          <w:rFonts w:ascii="微软雅黑" w:hAnsi="微软雅黑" w:cs="Times New Roman" w:hint="eastAsia" w:eastAsia="宋体"/>
          <w:color w:val="000000"/>
          <w:kern w:val="0"/>
          <w:sz w:val="24"/>
          <w:szCs w:val="24"/>
          <w:lang w:val="zh-CN"/>
        </w:rPr>
        <w:t>43</w:t>
      </w:r>
      <w:r>
        <w:rPr>
          <w:rFonts w:ascii="微软雅黑" w:hAnsi="微软雅黑" w:cs="Times New Roman" w:hint="eastAsia" w:eastAsia="宋体"/>
          <w:color w:val="000000"/>
          <w:kern w:val="0"/>
          <w:sz w:val="24"/>
          <w:szCs w:val="24"/>
          <w:lang w:val="zh-CN"/>
        </w:rPr>
        <w:t>、</w:t>
      </w:r>
      <w:r w:rsidR="00474D63">
        <w:rPr>
          <w:rFonts w:ascii="微软雅黑" w:hAnsi="微软雅黑" w:cs="Times New Roman" w:eastAsia="宋体"/>
          <w:color w:val="000000"/>
          <w:kern w:val="0"/>
          <w:sz w:val="24"/>
          <w:szCs w:val="24"/>
          <w:lang w:val="zh-CN"/>
        </w:rPr>
        <w:t>【解析】若采用单道方式运行这</w:t>
      </w:r>
      <w:r w:rsidR="00474D63">
        <w:rPr>
          <w:rFonts w:ascii="微软雅黑" w:hAnsi="微软雅黑" w:cs="Times New Roman" w:eastAsia="宋体"/>
          <w:color w:val="000000"/>
          <w:kern w:val="0"/>
          <w:sz w:val="24"/>
          <w:szCs w:val="24"/>
          <w:lang w:val="zh-CN"/>
        </w:rPr>
        <w:t>3</w:t>
      </w:r>
      <w:r w:rsidR="00474D63">
        <w:rPr>
          <w:rFonts w:ascii="微软雅黑" w:hAnsi="微软雅黑" w:cs="Times New Roman" w:eastAsia="宋体"/>
          <w:color w:val="000000"/>
          <w:kern w:val="0"/>
          <w:sz w:val="24"/>
          <w:szCs w:val="24"/>
          <w:lang w:val="zh-CN"/>
        </w:rPr>
        <w:t>道程序，则运行次序为</w:t>
      </w:r>
      <w:r w:rsidR="00474D63">
        <w:rPr>
          <w:rFonts w:ascii="微软雅黑" w:hAnsi="微软雅黑" w:cs="Times New Roman" w:eastAsia="宋体"/>
          <w:color w:val="000000"/>
          <w:kern w:val="0"/>
          <w:sz w:val="24"/>
          <w:szCs w:val="24"/>
          <w:lang w:val="zh-CN"/>
        </w:rPr>
        <w:t>A</w:t>
      </w:r>
      <w:r w:rsidR="00474D63">
        <w:rPr>
          <w:rFonts w:ascii="微软雅黑" w:hAnsi="微软雅黑" w:cs="Times New Roman" w:eastAsia="宋体"/>
          <w:color w:val="000000"/>
          <w:kern w:val="0"/>
          <w:sz w:val="24"/>
          <w:szCs w:val="24"/>
          <w:lang w:val="zh-CN"/>
        </w:rPr>
        <w:t>、</w:t>
      </w:r>
      <w:r w:rsidR="00474D63">
        <w:rPr>
          <w:rFonts w:ascii="微软雅黑" w:hAnsi="微软雅黑" w:cs="Times New Roman" w:eastAsia="宋体"/>
          <w:color w:val="000000"/>
          <w:kern w:val="0"/>
          <w:sz w:val="24"/>
          <w:szCs w:val="24"/>
          <w:lang w:val="zh-CN"/>
        </w:rPr>
        <w:t>B</w:t>
      </w:r>
      <w:r w:rsidR="00474D63">
        <w:rPr>
          <w:rFonts w:ascii="微软雅黑" w:hAnsi="微软雅黑" w:cs="Times New Roman" w:eastAsia="宋体"/>
          <w:color w:val="000000"/>
          <w:kern w:val="0"/>
          <w:sz w:val="24"/>
          <w:szCs w:val="24"/>
          <w:lang w:val="zh-CN"/>
        </w:rPr>
        <w:t>、</w:t>
      </w:r>
      <w:r w:rsidR="00474D63">
        <w:rPr>
          <w:rFonts w:ascii="微软雅黑" w:hAnsi="微软雅黑" w:cs="Times New Roman" w:eastAsia="宋体"/>
          <w:color w:val="000000"/>
          <w:kern w:val="0"/>
          <w:sz w:val="24"/>
          <w:szCs w:val="24"/>
          <w:lang w:val="zh-CN"/>
        </w:rPr>
        <w:t>C</w:t>
      </w:r>
      <w:r w:rsidR="00474D63">
        <w:rPr>
          <w:rFonts w:ascii="微软雅黑" w:hAnsi="微软雅黑" w:cs="Times New Roman" w:eastAsia="宋体"/>
          <w:color w:val="000000"/>
          <w:kern w:val="0"/>
          <w:sz w:val="24"/>
          <w:szCs w:val="24"/>
          <w:lang w:val="zh-CN"/>
        </w:rPr>
        <w:t>，即程序</w:t>
      </w:r>
      <w:r w:rsidR="00474D63">
        <w:rPr>
          <w:rFonts w:ascii="微软雅黑" w:hAnsi="微软雅黑" w:cs="Times New Roman" w:eastAsia="宋体"/>
          <w:color w:val="000000"/>
          <w:kern w:val="0"/>
          <w:sz w:val="24"/>
          <w:szCs w:val="24"/>
          <w:lang w:val="zh-CN"/>
        </w:rPr>
        <w:t>A</w:t>
      </w:r>
      <w:r w:rsidR="00474D63">
        <w:rPr>
          <w:rFonts w:ascii="微软雅黑" w:hAnsi="微软雅黑" w:cs="Times New Roman" w:eastAsia="宋体"/>
          <w:color w:val="000000"/>
          <w:kern w:val="0"/>
          <w:sz w:val="24"/>
          <w:szCs w:val="24"/>
          <w:lang w:val="zh-CN"/>
        </w:rPr>
        <w:t>先进行</w:t>
      </w:r>
      <w:r w:rsidR="00474D63">
        <w:rPr>
          <w:rFonts w:ascii="微软雅黑" w:hAnsi="微软雅黑" w:cs="Times New Roman" w:eastAsia="宋体"/>
          <w:color w:val="000000"/>
          <w:kern w:val="0"/>
          <w:sz w:val="24"/>
          <w:szCs w:val="24"/>
          <w:lang w:val="zh-CN"/>
        </w:rPr>
        <w:t>30ms</w:t>
      </w:r>
      <w:r w:rsidR="00474D63">
        <w:rPr>
          <w:rFonts w:ascii="微软雅黑" w:hAnsi="微软雅黑" w:cs="Times New Roman" w:eastAsia="宋体"/>
          <w:color w:val="000000"/>
          <w:kern w:val="0"/>
          <w:sz w:val="24"/>
          <w:szCs w:val="24"/>
          <w:lang w:val="zh-CN"/>
        </w:rPr>
        <w:t>的计算，再完成</w:t>
      </w:r>
      <w:r w:rsidR="00474D63">
        <w:rPr>
          <w:rFonts w:ascii="微软雅黑" w:hAnsi="微软雅黑" w:cs="Times New Roman" w:eastAsia="宋体"/>
          <w:color w:val="000000"/>
          <w:kern w:val="0"/>
          <w:sz w:val="24"/>
          <w:szCs w:val="24"/>
          <w:lang w:val="zh-CN"/>
        </w:rPr>
        <w:t>40ms</w:t>
      </w:r>
      <w:r w:rsidR="00474D63">
        <w:rPr>
          <w:rFonts w:ascii="微软雅黑" w:hAnsi="微软雅黑" w:cs="Times New Roman" w:eastAsia="宋体"/>
          <w:color w:val="000000"/>
          <w:kern w:val="0"/>
          <w:sz w:val="24"/>
          <w:szCs w:val="24"/>
          <w:lang w:val="zh-CN"/>
        </w:rPr>
        <w:t>的</w:t>
      </w:r>
      <w:bookmarkStart w:id="88" w:name="_Hlk112355955"/>
      <w:r w:rsidR="00474D63">
        <w:rPr>
          <w:rFonts w:ascii="微软雅黑" w:hAnsi="微软雅黑" w:cs="Times New Roman" w:eastAsia="宋体"/>
          <w:color w:val="000000"/>
          <w:kern w:val="0"/>
          <w:sz w:val="24"/>
          <w:szCs w:val="24"/>
          <w:lang w:val="zh-CN"/>
        </w:rPr>
        <w:t>I/O</w:t>
      </w:r>
      <w:bookmarkEnd w:id="88"/>
      <w:r w:rsidR="00474D63">
        <w:rPr>
          <w:rFonts w:ascii="微软雅黑" w:hAnsi="微软雅黑" w:cs="Times New Roman" w:eastAsia="宋体"/>
          <w:color w:val="000000"/>
          <w:kern w:val="0"/>
          <w:sz w:val="24"/>
          <w:szCs w:val="24"/>
          <w:lang w:val="zh-CN"/>
        </w:rPr>
        <w:t>操作，最后再进行</w:t>
      </w:r>
      <w:r w:rsidR="00474D63">
        <w:rPr>
          <w:rFonts w:ascii="微软雅黑" w:hAnsi="微软雅黑" w:cs="Times New Roman" w:eastAsia="宋体"/>
          <w:color w:val="000000"/>
          <w:kern w:val="0"/>
          <w:sz w:val="24"/>
          <w:szCs w:val="24"/>
          <w:lang w:val="zh-CN"/>
        </w:rPr>
        <w:t>10ms</w:t>
      </w:r>
      <w:r w:rsidR="00474D63">
        <w:rPr>
          <w:rFonts w:ascii="微软雅黑" w:hAnsi="微软雅黑" w:cs="Times New Roman" w:eastAsia="宋体"/>
          <w:color w:val="000000"/>
          <w:kern w:val="0"/>
          <w:sz w:val="24"/>
          <w:szCs w:val="24"/>
          <w:lang w:val="zh-CN"/>
        </w:rPr>
        <w:t>的计算；接下来程序</w:t>
      </w:r>
      <w:r w:rsidR="00474D63">
        <w:rPr>
          <w:rFonts w:ascii="微软雅黑" w:hAnsi="微软雅黑" w:cs="Times New Roman" w:eastAsia="宋体"/>
          <w:color w:val="000000"/>
          <w:kern w:val="0"/>
          <w:sz w:val="24"/>
          <w:szCs w:val="24"/>
          <w:lang w:val="zh-CN"/>
        </w:rPr>
        <w:t>B</w:t>
      </w:r>
      <w:r w:rsidR="00474D63">
        <w:rPr>
          <w:rFonts w:ascii="微软雅黑" w:hAnsi="微软雅黑" w:cs="Times New Roman" w:eastAsia="宋体"/>
          <w:color w:val="000000"/>
          <w:kern w:val="0"/>
          <w:sz w:val="24"/>
          <w:szCs w:val="24"/>
          <w:lang w:val="zh-CN"/>
        </w:rPr>
        <w:t>先进行</w:t>
      </w:r>
      <w:r w:rsidR="00474D63">
        <w:rPr>
          <w:rFonts w:ascii="微软雅黑" w:hAnsi="微软雅黑" w:cs="Times New Roman" w:eastAsia="宋体"/>
          <w:color w:val="000000"/>
          <w:kern w:val="0"/>
          <w:sz w:val="24"/>
          <w:szCs w:val="24"/>
          <w:lang w:val="zh-CN"/>
        </w:rPr>
        <w:t>60ms</w:t>
      </w:r>
      <w:r w:rsidR="00474D63">
        <w:rPr>
          <w:rFonts w:ascii="微软雅黑" w:hAnsi="微软雅黑" w:cs="Times New Roman" w:eastAsia="宋体"/>
          <w:color w:val="000000"/>
          <w:kern w:val="0"/>
          <w:sz w:val="24"/>
          <w:szCs w:val="24"/>
          <w:lang w:val="zh-CN"/>
        </w:rPr>
        <w:t>的计算，再完成</w:t>
      </w:r>
      <w:r w:rsidR="00474D63">
        <w:rPr>
          <w:rFonts w:ascii="微软雅黑" w:hAnsi="微软雅黑" w:cs="Times New Roman" w:eastAsia="宋体"/>
          <w:color w:val="000000"/>
          <w:kern w:val="0"/>
          <w:sz w:val="24"/>
          <w:szCs w:val="24"/>
          <w:lang w:val="zh-CN"/>
        </w:rPr>
        <w:t>30ms</w:t>
      </w:r>
      <w:r w:rsidR="00474D63">
        <w:rPr>
          <w:rFonts w:ascii="微软雅黑" w:hAnsi="微软雅黑" w:cs="Times New Roman" w:eastAsia="宋体"/>
          <w:color w:val="000000"/>
          <w:kern w:val="0"/>
          <w:sz w:val="24"/>
          <w:szCs w:val="24"/>
          <w:lang w:val="zh-CN"/>
        </w:rPr>
        <w:t>的</w:t>
      </w:r>
      <w:r w:rsidR="00474D63">
        <w:rPr>
          <w:rFonts w:ascii="微软雅黑" w:hAnsi="微软雅黑" w:cs="Times New Roman" w:eastAsia="宋体"/>
          <w:color w:val="000000"/>
          <w:kern w:val="0"/>
          <w:sz w:val="24"/>
          <w:szCs w:val="24"/>
          <w:lang w:val="zh-CN"/>
        </w:rPr>
        <w:t>I/O</w:t>
      </w:r>
      <w:r w:rsidR="00474D63">
        <w:rPr>
          <w:rFonts w:ascii="微软雅黑" w:hAnsi="微软雅黑" w:cs="Times New Roman" w:eastAsia="宋体"/>
          <w:color w:val="000000"/>
          <w:kern w:val="0"/>
          <w:sz w:val="24"/>
          <w:szCs w:val="24"/>
          <w:lang w:val="zh-CN"/>
        </w:rPr>
        <w:t>操作，最后再进行</w:t>
      </w:r>
      <w:r w:rsidR="00474D63">
        <w:rPr>
          <w:rFonts w:ascii="微软雅黑" w:hAnsi="微软雅黑" w:cs="Times New Roman" w:eastAsia="宋体"/>
          <w:color w:val="000000"/>
          <w:kern w:val="0"/>
          <w:sz w:val="24"/>
          <w:szCs w:val="24"/>
          <w:lang w:val="zh-CN"/>
        </w:rPr>
        <w:t>10ms</w:t>
      </w:r>
      <w:r w:rsidR="00474D63">
        <w:rPr>
          <w:rFonts w:ascii="微软雅黑" w:hAnsi="微软雅黑" w:cs="Times New Roman" w:eastAsia="宋体"/>
          <w:color w:val="000000"/>
          <w:kern w:val="0"/>
          <w:sz w:val="24"/>
          <w:szCs w:val="24"/>
          <w:lang w:val="zh-CN"/>
        </w:rPr>
        <w:t>的计算；然后程序</w:t>
      </w:r>
      <w:r w:rsidR="00474D63">
        <w:rPr>
          <w:rFonts w:ascii="微软雅黑" w:hAnsi="微软雅黑" w:cs="Times New Roman" w:eastAsia="宋体"/>
          <w:color w:val="000000"/>
          <w:kern w:val="0"/>
          <w:sz w:val="24"/>
          <w:szCs w:val="24"/>
          <w:lang w:val="zh-CN"/>
        </w:rPr>
        <w:t>C</w:t>
      </w:r>
      <w:r w:rsidR="00474D63">
        <w:rPr>
          <w:rFonts w:ascii="微软雅黑" w:hAnsi="微软雅黑" w:cs="Times New Roman" w:eastAsia="宋体"/>
          <w:color w:val="000000"/>
          <w:kern w:val="0"/>
          <w:sz w:val="24"/>
          <w:szCs w:val="24"/>
          <w:lang w:val="zh-CN"/>
        </w:rPr>
        <w:t>先进行</w:t>
      </w:r>
      <w:r w:rsidR="00474D63">
        <w:rPr>
          <w:rFonts w:ascii="微软雅黑" w:hAnsi="微软雅黑" w:cs="Times New Roman" w:eastAsia="宋体"/>
          <w:color w:val="000000"/>
          <w:kern w:val="0"/>
          <w:sz w:val="24"/>
          <w:szCs w:val="24"/>
          <w:lang w:val="zh-CN"/>
        </w:rPr>
        <w:t>20ms</w:t>
      </w:r>
      <w:r w:rsidR="00474D63">
        <w:rPr>
          <w:rFonts w:ascii="微软雅黑" w:hAnsi="微软雅黑" w:cs="Times New Roman" w:eastAsia="宋体"/>
          <w:color w:val="000000"/>
          <w:kern w:val="0"/>
          <w:sz w:val="24"/>
          <w:szCs w:val="24"/>
          <w:lang w:val="zh-CN"/>
        </w:rPr>
        <w:t>的计算，再完成</w:t>
      </w:r>
      <w:r w:rsidR="00474D63">
        <w:rPr>
          <w:rFonts w:ascii="微软雅黑" w:hAnsi="微软雅黑" w:cs="Times New Roman" w:eastAsia="宋体"/>
          <w:color w:val="000000"/>
          <w:kern w:val="0"/>
          <w:sz w:val="24"/>
          <w:szCs w:val="24"/>
          <w:lang w:val="zh-CN"/>
        </w:rPr>
        <w:t>40ms</w:t>
      </w:r>
      <w:r w:rsidR="00474D63">
        <w:rPr>
          <w:rFonts w:ascii="微软雅黑" w:hAnsi="微软雅黑" w:cs="Times New Roman" w:eastAsia="宋体"/>
          <w:color w:val="000000"/>
          <w:kern w:val="0"/>
          <w:sz w:val="24"/>
          <w:szCs w:val="24"/>
          <w:lang w:val="zh-CN"/>
        </w:rPr>
        <w:t>的</w:t>
      </w:r>
      <w:r w:rsidR="00474D63">
        <w:rPr>
          <w:rFonts w:ascii="微软雅黑" w:hAnsi="微软雅黑" w:cs="Times New Roman" w:eastAsia="宋体"/>
          <w:color w:val="000000"/>
          <w:kern w:val="0"/>
          <w:sz w:val="24"/>
          <w:szCs w:val="24"/>
          <w:lang w:val="zh-CN"/>
        </w:rPr>
        <w:t>I/O</w:t>
      </w:r>
      <w:r w:rsidR="00474D63">
        <w:rPr>
          <w:rFonts w:ascii="微软雅黑" w:hAnsi="微软雅黑" w:cs="Times New Roman" w:eastAsia="宋体"/>
          <w:color w:val="000000"/>
          <w:kern w:val="0"/>
          <w:sz w:val="24"/>
          <w:szCs w:val="24"/>
          <w:lang w:val="zh-CN"/>
        </w:rPr>
        <w:t>操作，最后再进行</w:t>
      </w:r>
      <w:r w:rsidR="00474D63">
        <w:rPr>
          <w:rFonts w:ascii="微软雅黑" w:hAnsi="微软雅黑" w:cs="Times New Roman" w:eastAsia="宋体"/>
          <w:color w:val="000000"/>
          <w:kern w:val="0"/>
          <w:sz w:val="24"/>
          <w:szCs w:val="24"/>
          <w:lang w:val="zh-CN"/>
        </w:rPr>
        <w:t>20ms</w:t>
      </w:r>
      <w:r w:rsidR="00474D63">
        <w:rPr>
          <w:rFonts w:ascii="微软雅黑" w:hAnsi="微软雅黑" w:cs="Times New Roman" w:eastAsia="宋体"/>
          <w:color w:val="000000"/>
          <w:kern w:val="0"/>
          <w:sz w:val="24"/>
          <w:szCs w:val="24"/>
          <w:lang w:val="zh-CN"/>
        </w:rPr>
        <w:t>的计算。至此，</w:t>
      </w:r>
      <w:r w:rsidR="00474D63">
        <w:rPr>
          <w:rFonts w:ascii="微软雅黑" w:hAnsi="微软雅黑" w:cs="Times New Roman" w:eastAsia="宋体"/>
          <w:color w:val="000000"/>
          <w:kern w:val="0"/>
          <w:sz w:val="24"/>
          <w:szCs w:val="24"/>
          <w:lang w:val="zh-CN"/>
        </w:rPr>
        <w:t>3</w:t>
      </w:r>
      <w:r w:rsidR="00474D63">
        <w:rPr>
          <w:rFonts w:ascii="微软雅黑" w:hAnsi="微软雅黑" w:cs="Times New Roman" w:eastAsia="宋体"/>
          <w:color w:val="000000"/>
          <w:kern w:val="0"/>
          <w:sz w:val="24"/>
          <w:szCs w:val="24"/>
          <w:lang w:val="zh-CN"/>
        </w:rPr>
        <w:t>道程序全部运行完毕。</w:t>
      </w:r>
    </w:p>
    <w:p w14:paraId="7C68A1CC" w14:textId="29F784CB" w:rsidR="00402699" w:rsidRDefault="00402699" w:rsidP="00402699">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若采用多道方式运行这</w:t>
      </w: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道程序，因系统按照</w:t>
      </w:r>
      <w:r>
        <w:rPr>
          <w:rFonts w:ascii="微软雅黑" w:hAnsi="微软雅黑" w:cs="Times New Roman" w:eastAsia="宋体"/>
          <w:color w:val="000000"/>
          <w:kern w:val="0"/>
          <w:sz w:val="24"/>
          <w:szCs w:val="24"/>
          <w:lang w:val="zh-CN"/>
        </w:rPr>
        <w:t>A</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B</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C</w:t>
      </w:r>
      <w:r>
        <w:rPr>
          <w:rFonts w:ascii="微软雅黑" w:hAnsi="微软雅黑" w:cs="Times New Roman" w:eastAsia="宋体"/>
          <w:color w:val="000000"/>
          <w:kern w:val="0"/>
          <w:sz w:val="24"/>
          <w:szCs w:val="24"/>
          <w:lang w:val="zh-CN"/>
        </w:rPr>
        <w:t>的优先次序执行，则在运行过程中，无论使用</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还是</w:t>
      </w:r>
      <w:r>
        <w:rPr>
          <w:rFonts w:ascii="微软雅黑" w:hAnsi="微软雅黑" w:cs="Times New Roman" w:eastAsia="宋体"/>
          <w:color w:val="000000"/>
          <w:kern w:val="0"/>
          <w:sz w:val="24"/>
          <w:szCs w:val="24"/>
          <w:lang w:val="zh-CN"/>
        </w:rPr>
        <w:t>1/O</w:t>
      </w:r>
      <w:r>
        <w:rPr>
          <w:rFonts w:ascii="微软雅黑" w:hAnsi="微软雅黑" w:cs="Times New Roman" w:eastAsia="宋体"/>
          <w:color w:val="000000"/>
          <w:kern w:val="0"/>
          <w:sz w:val="24"/>
          <w:szCs w:val="24"/>
          <w:lang w:val="zh-CN"/>
        </w:rPr>
        <w:t>设备，</w:t>
      </w:r>
      <w:r>
        <w:rPr>
          <w:rFonts w:ascii="微软雅黑" w:hAnsi="微软雅黑" w:cs="Times New Roman" w:eastAsia="宋体"/>
          <w:color w:val="000000"/>
          <w:kern w:val="0"/>
          <w:sz w:val="24"/>
          <w:szCs w:val="24"/>
          <w:lang w:val="zh-CN"/>
        </w:rPr>
        <w:t>A</w:t>
      </w:r>
      <w:r>
        <w:rPr>
          <w:rFonts w:ascii="微软雅黑" w:hAnsi="微软雅黑" w:cs="Times New Roman" w:eastAsia="宋体"/>
          <w:color w:val="000000"/>
          <w:kern w:val="0"/>
          <w:sz w:val="24"/>
          <w:szCs w:val="24"/>
          <w:lang w:val="zh-CN"/>
        </w:rPr>
        <w:t>的优先级最高，</w:t>
      </w:r>
      <w:r>
        <w:rPr>
          <w:rFonts w:ascii="微软雅黑" w:hAnsi="微软雅黑" w:cs="Times New Roman" w:eastAsia="宋体"/>
          <w:color w:val="000000"/>
          <w:kern w:val="0"/>
          <w:sz w:val="24"/>
          <w:szCs w:val="24"/>
          <w:lang w:val="zh-CN"/>
        </w:rPr>
        <w:t>B</w:t>
      </w:r>
      <w:r>
        <w:rPr>
          <w:rFonts w:ascii="微软雅黑" w:hAnsi="微软雅黑" w:cs="Times New Roman" w:eastAsia="宋体"/>
          <w:color w:val="000000"/>
          <w:kern w:val="0"/>
          <w:sz w:val="24"/>
          <w:szCs w:val="24"/>
          <w:lang w:val="zh-CN"/>
        </w:rPr>
        <w:t>的优先级次之，</w:t>
      </w:r>
      <w:r>
        <w:rPr>
          <w:rFonts w:ascii="微软雅黑" w:hAnsi="微软雅黑" w:cs="Times New Roman" w:eastAsia="宋体"/>
          <w:color w:val="000000"/>
          <w:kern w:val="0"/>
          <w:sz w:val="24"/>
          <w:szCs w:val="24"/>
          <w:lang w:val="zh-CN"/>
        </w:rPr>
        <w:t>C</w:t>
      </w:r>
      <w:r>
        <w:rPr>
          <w:rFonts w:ascii="微软雅黑" w:hAnsi="微软雅黑" w:cs="Times New Roman" w:eastAsia="宋体"/>
          <w:color w:val="000000"/>
          <w:kern w:val="0"/>
          <w:sz w:val="24"/>
          <w:szCs w:val="24"/>
          <w:lang w:val="zh-CN"/>
        </w:rPr>
        <w:t>的优先级最低，即程序</w:t>
      </w:r>
      <w:r>
        <w:rPr>
          <w:rFonts w:ascii="微软雅黑" w:hAnsi="微软雅黑" w:cs="Times New Roman" w:eastAsia="宋体"/>
          <w:color w:val="000000"/>
          <w:kern w:val="0"/>
          <w:sz w:val="24"/>
          <w:szCs w:val="24"/>
          <w:lang w:val="zh-CN"/>
        </w:rPr>
        <w:t>A</w:t>
      </w:r>
      <w:r>
        <w:rPr>
          <w:rFonts w:ascii="微软雅黑" w:hAnsi="微软雅黑" w:cs="Times New Roman" w:eastAsia="宋体"/>
          <w:color w:val="000000"/>
          <w:kern w:val="0"/>
          <w:sz w:val="24"/>
          <w:szCs w:val="24"/>
          <w:lang w:val="zh-CN"/>
        </w:rPr>
        <w:t>先进行</w:t>
      </w:r>
      <w:r>
        <w:rPr>
          <w:rFonts w:ascii="微软雅黑" w:hAnsi="微软雅黑" w:cs="Times New Roman" w:eastAsia="宋体"/>
          <w:color w:val="000000"/>
          <w:kern w:val="0"/>
          <w:sz w:val="24"/>
          <w:szCs w:val="24"/>
          <w:lang w:val="zh-CN"/>
        </w:rPr>
        <w:t>30ms</w:t>
      </w:r>
      <w:r>
        <w:rPr>
          <w:rFonts w:ascii="微软雅黑" w:hAnsi="微软雅黑" w:cs="Times New Roman" w:eastAsia="宋体"/>
          <w:color w:val="000000"/>
          <w:kern w:val="0"/>
          <w:sz w:val="24"/>
          <w:szCs w:val="24"/>
          <w:lang w:val="zh-CN"/>
        </w:rPr>
        <w:t>的计算，再完成</w:t>
      </w:r>
      <w:r>
        <w:rPr>
          <w:rFonts w:ascii="微软雅黑" w:hAnsi="微软雅黑" w:cs="Times New Roman" w:eastAsia="宋体"/>
          <w:color w:val="000000"/>
          <w:kern w:val="0"/>
          <w:sz w:val="24"/>
          <w:szCs w:val="24"/>
          <w:lang w:val="zh-CN"/>
        </w:rPr>
        <w:t>40ms</w:t>
      </w:r>
      <w:r>
        <w:rPr>
          <w:rFonts w:ascii="微软雅黑" w:hAnsi="微软雅黑" w:cs="Times New Roman" w:eastAsia="宋体"/>
          <w:color w:val="000000"/>
          <w:kern w:val="0"/>
          <w:sz w:val="24"/>
          <w:szCs w:val="24"/>
          <w:lang w:val="zh-CN"/>
        </w:rPr>
        <w:t>的</w:t>
      </w:r>
      <w:r>
        <w:rPr>
          <w:rFonts w:ascii="微软雅黑" w:hAnsi="微软雅黑" w:cs="Times New Roman" w:eastAsia="宋体"/>
          <w:color w:val="000000"/>
          <w:kern w:val="0"/>
          <w:sz w:val="24"/>
          <w:szCs w:val="24"/>
          <w:lang w:val="zh-CN"/>
        </w:rPr>
        <w:t>1/0</w:t>
      </w:r>
      <w:r>
        <w:rPr>
          <w:rFonts w:ascii="微软雅黑" w:hAnsi="微软雅黑" w:cs="Times New Roman" w:eastAsia="宋体"/>
          <w:color w:val="000000"/>
          <w:kern w:val="0"/>
          <w:sz w:val="24"/>
          <w:szCs w:val="24"/>
          <w:lang w:val="zh-CN"/>
        </w:rPr>
        <w:t>操作（与此同时，程序</w:t>
      </w:r>
      <w:r>
        <w:rPr>
          <w:rFonts w:ascii="微软雅黑" w:hAnsi="微软雅黑" w:cs="Times New Roman" w:eastAsia="宋体"/>
          <w:color w:val="000000"/>
          <w:kern w:val="0"/>
          <w:sz w:val="24"/>
          <w:szCs w:val="24"/>
          <w:lang w:val="zh-CN"/>
        </w:rPr>
        <w:t>B</w:t>
      </w:r>
      <w:r>
        <w:rPr>
          <w:rFonts w:ascii="微软雅黑" w:hAnsi="微软雅黑" w:cs="Times New Roman" w:eastAsia="宋体"/>
          <w:color w:val="000000"/>
          <w:kern w:val="0"/>
          <w:sz w:val="24"/>
          <w:szCs w:val="24"/>
          <w:lang w:val="zh-CN"/>
        </w:rPr>
        <w:t>进行</w:t>
      </w:r>
      <w:r>
        <w:rPr>
          <w:rFonts w:ascii="微软雅黑" w:hAnsi="微软雅黑" w:cs="Times New Roman" w:eastAsia="宋体"/>
          <w:color w:val="000000"/>
          <w:kern w:val="0"/>
          <w:sz w:val="24"/>
          <w:szCs w:val="24"/>
          <w:lang w:val="zh-CN"/>
        </w:rPr>
        <w:t>40ms</w:t>
      </w:r>
      <w:r>
        <w:rPr>
          <w:rFonts w:ascii="微软雅黑" w:hAnsi="微软雅黑" w:cs="Times New Roman" w:eastAsia="宋体"/>
          <w:color w:val="000000"/>
          <w:kern w:val="0"/>
          <w:sz w:val="24"/>
          <w:szCs w:val="24"/>
          <w:lang w:val="zh-CN"/>
        </w:rPr>
        <w:t>的计算），最后再进行</w:t>
      </w:r>
      <w:r>
        <w:rPr>
          <w:rFonts w:ascii="微软雅黑" w:hAnsi="微软雅黑" w:cs="Times New Roman" w:eastAsia="宋体"/>
          <w:color w:val="000000"/>
          <w:kern w:val="0"/>
          <w:sz w:val="24"/>
          <w:szCs w:val="24"/>
          <w:lang w:val="zh-CN"/>
        </w:rPr>
        <w:t>10ms</w:t>
      </w:r>
      <w:r>
        <w:rPr>
          <w:rFonts w:ascii="微软雅黑" w:hAnsi="微软雅黑" w:cs="Times New Roman" w:eastAsia="宋体"/>
          <w:color w:val="000000"/>
          <w:kern w:val="0"/>
          <w:sz w:val="24"/>
          <w:szCs w:val="24"/>
          <w:lang w:val="zh-CN"/>
        </w:rPr>
        <w:t>的计算（此时程序</w:t>
      </w:r>
      <w:r>
        <w:rPr>
          <w:rFonts w:ascii="微软雅黑" w:hAnsi="微软雅黑" w:cs="Times New Roman" w:eastAsia="宋体"/>
          <w:color w:val="000000"/>
          <w:kern w:val="0"/>
          <w:sz w:val="24"/>
          <w:szCs w:val="24"/>
          <w:lang w:val="zh-CN"/>
        </w:rPr>
        <w:t>B</w:t>
      </w:r>
      <w:r>
        <w:rPr>
          <w:rFonts w:ascii="微软雅黑" w:hAnsi="微软雅黑" w:cs="Times New Roman" w:eastAsia="宋体"/>
          <w:color w:val="000000"/>
          <w:kern w:val="0"/>
          <w:sz w:val="24"/>
          <w:szCs w:val="24"/>
          <w:lang w:val="zh-CN"/>
        </w:rPr>
        <w:t>等待，程序</w:t>
      </w:r>
      <w:r>
        <w:rPr>
          <w:rFonts w:ascii="微软雅黑" w:hAnsi="微软雅黑" w:cs="Times New Roman" w:eastAsia="宋体"/>
          <w:color w:val="000000"/>
          <w:kern w:val="0"/>
          <w:sz w:val="24"/>
          <w:szCs w:val="24"/>
          <w:lang w:val="zh-CN"/>
        </w:rPr>
        <w:t>B</w:t>
      </w:r>
      <w:r>
        <w:rPr>
          <w:rFonts w:ascii="微软雅黑" w:hAnsi="微软雅黑" w:cs="Times New Roman" w:eastAsia="宋体"/>
          <w:color w:val="000000"/>
          <w:kern w:val="0"/>
          <w:sz w:val="24"/>
          <w:szCs w:val="24"/>
          <w:lang w:val="zh-CN"/>
        </w:rPr>
        <w:t>的第一次计算已经完成</w:t>
      </w:r>
      <w:r>
        <w:rPr>
          <w:rFonts w:ascii="微软雅黑" w:hAnsi="微软雅黑" w:cs="Times New Roman" w:eastAsia="宋体"/>
          <w:color w:val="000000"/>
          <w:kern w:val="0"/>
          <w:sz w:val="24"/>
          <w:szCs w:val="24"/>
          <w:lang w:val="zh-CN"/>
        </w:rPr>
        <w:t>40ms</w:t>
      </w:r>
      <w:r>
        <w:rPr>
          <w:rFonts w:ascii="微软雅黑" w:hAnsi="微软雅黑" w:cs="Times New Roman" w:eastAsia="宋体"/>
          <w:color w:val="000000"/>
          <w:kern w:val="0"/>
          <w:sz w:val="24"/>
          <w:szCs w:val="24"/>
          <w:lang w:val="zh-CN"/>
        </w:rPr>
        <w:t>，还剩余</w:t>
      </w:r>
      <w:r>
        <w:rPr>
          <w:rFonts w:ascii="微软雅黑" w:hAnsi="微软雅黑" w:cs="Times New Roman" w:eastAsia="宋体"/>
          <w:color w:val="000000"/>
          <w:kern w:val="0"/>
          <w:sz w:val="24"/>
          <w:szCs w:val="24"/>
          <w:lang w:val="zh-CN"/>
        </w:rPr>
        <w:t>20ms</w:t>
      </w:r>
      <w:r>
        <w:rPr>
          <w:rFonts w:ascii="微软雅黑" w:hAnsi="微软雅黑" w:cs="Times New Roman" w:eastAsia="宋体"/>
          <w:color w:val="000000"/>
          <w:kern w:val="0"/>
          <w:sz w:val="24"/>
          <w:szCs w:val="24"/>
          <w:lang w:val="zh-CN"/>
        </w:rPr>
        <w:t>）：接下来程序</w:t>
      </w:r>
      <w:r>
        <w:rPr>
          <w:rFonts w:ascii="微软雅黑" w:hAnsi="微软雅黑" w:cs="Times New Roman" w:eastAsia="宋体"/>
          <w:color w:val="000000"/>
          <w:kern w:val="0"/>
          <w:sz w:val="24"/>
          <w:szCs w:val="24"/>
          <w:lang w:val="zh-CN"/>
        </w:rPr>
        <w:t>B</w:t>
      </w:r>
      <w:r>
        <w:rPr>
          <w:rFonts w:ascii="微软雅黑" w:hAnsi="微软雅黑" w:cs="Times New Roman" w:eastAsia="宋体"/>
          <w:color w:val="000000"/>
          <w:kern w:val="0"/>
          <w:sz w:val="24"/>
          <w:szCs w:val="24"/>
          <w:lang w:val="zh-CN"/>
        </w:rPr>
        <w:t>先进行剩余</w:t>
      </w:r>
      <w:r>
        <w:rPr>
          <w:rFonts w:ascii="微软雅黑" w:hAnsi="微软雅黑" w:cs="Times New Roman" w:eastAsia="宋体"/>
          <w:color w:val="000000"/>
          <w:kern w:val="0"/>
          <w:sz w:val="24"/>
          <w:szCs w:val="24"/>
          <w:lang w:val="zh-CN"/>
        </w:rPr>
        <w:t>20ms</w:t>
      </w:r>
      <w:r>
        <w:rPr>
          <w:rFonts w:ascii="微软雅黑" w:hAnsi="微软雅黑" w:cs="Times New Roman" w:eastAsia="宋体"/>
          <w:color w:val="000000"/>
          <w:kern w:val="0"/>
          <w:sz w:val="24"/>
          <w:szCs w:val="24"/>
          <w:lang w:val="zh-CN"/>
        </w:rPr>
        <w:t>的计算，再完成</w:t>
      </w:r>
      <w:r>
        <w:rPr>
          <w:rFonts w:ascii="微软雅黑" w:hAnsi="微软雅黑" w:cs="Times New Roman" w:eastAsia="宋体"/>
          <w:color w:val="000000"/>
          <w:kern w:val="0"/>
          <w:sz w:val="24"/>
          <w:szCs w:val="24"/>
          <w:lang w:val="zh-CN"/>
        </w:rPr>
        <w:t>30ms</w:t>
      </w:r>
      <w:r>
        <w:rPr>
          <w:rFonts w:ascii="微软雅黑" w:hAnsi="微软雅黑" w:cs="Times New Roman" w:eastAsia="宋体"/>
          <w:color w:val="000000"/>
          <w:kern w:val="0"/>
          <w:sz w:val="24"/>
          <w:szCs w:val="24"/>
          <w:lang w:val="zh-CN"/>
        </w:rPr>
        <w:t>的</w:t>
      </w:r>
      <w:r>
        <w:rPr>
          <w:rFonts w:ascii="微软雅黑" w:hAnsi="微软雅黑" w:cs="Times New Roman" w:eastAsia="宋体"/>
          <w:color w:val="000000"/>
          <w:kern w:val="0"/>
          <w:sz w:val="24"/>
          <w:szCs w:val="24"/>
          <w:lang w:val="zh-CN"/>
        </w:rPr>
        <w:t>I/0</w:t>
      </w:r>
      <w:r>
        <w:rPr>
          <w:rFonts w:ascii="微软雅黑" w:hAnsi="微软雅黑" w:cs="Times New Roman" w:eastAsia="宋体"/>
          <w:color w:val="000000"/>
          <w:kern w:val="0"/>
          <w:sz w:val="24"/>
          <w:szCs w:val="24"/>
          <w:lang w:val="zh-CN"/>
        </w:rPr>
        <w:t>操作（与此同时，程序</w:t>
      </w:r>
      <w:r>
        <w:rPr>
          <w:rFonts w:ascii="微软雅黑" w:hAnsi="微软雅黑" w:cs="Times New Roman" w:eastAsia="宋体"/>
          <w:color w:val="000000"/>
          <w:kern w:val="0"/>
          <w:sz w:val="24"/>
          <w:szCs w:val="24"/>
          <w:lang w:val="zh-CN"/>
        </w:rPr>
        <w:t>C</w:t>
      </w:r>
      <w:r>
        <w:rPr>
          <w:rFonts w:ascii="微软雅黑" w:hAnsi="微软雅黑" w:cs="Times New Roman" w:eastAsia="宋体"/>
          <w:color w:val="000000"/>
          <w:kern w:val="0"/>
          <w:sz w:val="24"/>
          <w:szCs w:val="24"/>
          <w:lang w:val="zh-CN"/>
        </w:rPr>
        <w:t>进行</w:t>
      </w:r>
      <w:r>
        <w:rPr>
          <w:rFonts w:ascii="微软雅黑" w:hAnsi="微软雅黑" w:cs="Times New Roman" w:eastAsia="宋体"/>
          <w:color w:val="000000"/>
          <w:kern w:val="0"/>
          <w:sz w:val="24"/>
          <w:szCs w:val="24"/>
          <w:lang w:val="zh-CN"/>
        </w:rPr>
        <w:t>20ms</w:t>
      </w:r>
      <w:r>
        <w:rPr>
          <w:rFonts w:ascii="微软雅黑" w:hAnsi="微软雅黑" w:cs="Times New Roman" w:eastAsia="宋体"/>
          <w:color w:val="000000"/>
          <w:kern w:val="0"/>
          <w:sz w:val="24"/>
          <w:szCs w:val="24"/>
          <w:lang w:val="zh-CN"/>
        </w:rPr>
        <w:t>的计算，然后等待</w:t>
      </w:r>
      <w:r>
        <w:rPr>
          <w:rFonts w:ascii="微软雅黑" w:hAnsi="微软雅黑" w:cs="Times New Roman" w:eastAsia="宋体"/>
          <w:color w:val="000000"/>
          <w:kern w:val="0"/>
          <w:sz w:val="24"/>
          <w:szCs w:val="24"/>
          <w:lang w:val="zh-CN"/>
        </w:rPr>
        <w:t>1/O</w:t>
      </w:r>
      <w:r>
        <w:rPr>
          <w:rFonts w:ascii="微软雅黑" w:hAnsi="微软雅黑" w:cs="Times New Roman" w:eastAsia="宋体"/>
          <w:color w:val="000000"/>
          <w:kern w:val="0"/>
          <w:sz w:val="24"/>
          <w:szCs w:val="24"/>
          <w:lang w:val="zh-CN"/>
        </w:rPr>
        <w:t>设备），最后再进行</w:t>
      </w:r>
      <w:r>
        <w:rPr>
          <w:rFonts w:ascii="微软雅黑" w:hAnsi="微软雅黑" w:cs="Times New Roman" w:eastAsia="宋体"/>
          <w:color w:val="000000"/>
          <w:kern w:val="0"/>
          <w:sz w:val="24"/>
          <w:szCs w:val="24"/>
          <w:lang w:val="zh-CN"/>
        </w:rPr>
        <w:t>10ms</w:t>
      </w:r>
      <w:r>
        <w:rPr>
          <w:rFonts w:ascii="微软雅黑" w:hAnsi="微软雅黑" w:cs="Times New Roman" w:eastAsia="宋体"/>
          <w:color w:val="000000"/>
          <w:kern w:val="0"/>
          <w:sz w:val="24"/>
          <w:szCs w:val="24"/>
          <w:lang w:val="zh-CN"/>
        </w:rPr>
        <w:t>的计算（此时程序</w:t>
      </w:r>
      <w:r>
        <w:rPr>
          <w:rFonts w:ascii="微软雅黑" w:hAnsi="微软雅黑" w:cs="Times New Roman" w:eastAsia="宋体"/>
          <w:color w:val="000000"/>
          <w:kern w:val="0"/>
          <w:sz w:val="24"/>
          <w:szCs w:val="24"/>
          <w:lang w:val="zh-CN"/>
        </w:rPr>
        <w:t>C</w:t>
      </w:r>
      <w:r>
        <w:rPr>
          <w:rFonts w:ascii="微软雅黑" w:hAnsi="微软雅黑" w:cs="Times New Roman" w:eastAsia="宋体"/>
          <w:color w:val="000000"/>
          <w:kern w:val="0"/>
          <w:sz w:val="24"/>
          <w:szCs w:val="24"/>
          <w:lang w:val="zh-CN"/>
        </w:rPr>
        <w:t>执行</w:t>
      </w:r>
      <w:r>
        <w:rPr>
          <w:rFonts w:ascii="微软雅黑" w:hAnsi="微软雅黑" w:cs="Times New Roman" w:eastAsia="宋体"/>
          <w:color w:val="000000"/>
          <w:kern w:val="0"/>
          <w:sz w:val="24"/>
          <w:szCs w:val="24"/>
          <w:lang w:val="zh-CN"/>
        </w:rPr>
        <w:t>1/0</w:t>
      </w:r>
      <w:r>
        <w:rPr>
          <w:rFonts w:ascii="微软雅黑" w:hAnsi="微软雅黑" w:cs="Times New Roman" w:eastAsia="宋体"/>
          <w:color w:val="000000"/>
          <w:kern w:val="0"/>
          <w:sz w:val="24"/>
          <w:szCs w:val="24"/>
          <w:lang w:val="zh-CN"/>
        </w:rPr>
        <w:t>操作</w:t>
      </w:r>
      <w:r>
        <w:rPr>
          <w:rFonts w:ascii="微软雅黑" w:hAnsi="微软雅黑" w:cs="Times New Roman" w:eastAsia="宋体"/>
          <w:color w:val="000000"/>
          <w:kern w:val="0"/>
          <w:sz w:val="24"/>
          <w:szCs w:val="24"/>
          <w:lang w:val="zh-CN"/>
        </w:rPr>
        <w:t>10ms</w:t>
      </w:r>
      <w:r>
        <w:rPr>
          <w:rFonts w:ascii="微软雅黑" w:hAnsi="微软雅黑" w:cs="Times New Roman" w:eastAsia="宋体"/>
          <w:color w:val="000000"/>
          <w:kern w:val="0"/>
          <w:sz w:val="24"/>
          <w:szCs w:val="24"/>
          <w:lang w:val="zh-CN"/>
        </w:rPr>
        <w:t>，其</w:t>
      </w:r>
      <w:r>
        <w:rPr>
          <w:rFonts w:ascii="微软雅黑" w:hAnsi="微软雅黑" w:cs="Times New Roman" w:eastAsia="宋体"/>
          <w:color w:val="000000"/>
          <w:kern w:val="0"/>
          <w:sz w:val="24"/>
          <w:szCs w:val="24"/>
          <w:lang w:val="zh-CN"/>
        </w:rPr>
        <w:t>I/0</w:t>
      </w:r>
      <w:r>
        <w:rPr>
          <w:rFonts w:ascii="微软雅黑" w:hAnsi="微软雅黑" w:cs="Times New Roman" w:eastAsia="宋体"/>
          <w:color w:val="000000"/>
          <w:kern w:val="0"/>
          <w:sz w:val="24"/>
          <w:szCs w:val="24"/>
          <w:lang w:val="zh-CN"/>
        </w:rPr>
        <w:t>操作还需</w:t>
      </w:r>
      <w:r>
        <w:rPr>
          <w:rFonts w:ascii="微软雅黑" w:hAnsi="微软雅黑" w:cs="Times New Roman" w:eastAsia="宋体"/>
          <w:color w:val="000000"/>
          <w:kern w:val="0"/>
          <w:sz w:val="24"/>
          <w:szCs w:val="24"/>
          <w:lang w:val="zh-CN"/>
        </w:rPr>
        <w:t>30ms</w:t>
      </w:r>
      <w:r>
        <w:rPr>
          <w:rFonts w:ascii="微软雅黑" w:hAnsi="微软雅黑" w:cs="Times New Roman" w:eastAsia="宋体"/>
          <w:color w:val="000000"/>
          <w:kern w:val="0"/>
          <w:sz w:val="24"/>
          <w:szCs w:val="24"/>
          <w:lang w:val="zh-CN"/>
        </w:rPr>
        <w:t>）：然后程序</w:t>
      </w:r>
      <w:r>
        <w:rPr>
          <w:rFonts w:ascii="微软雅黑" w:hAnsi="微软雅黑" w:cs="Times New Roman" w:eastAsia="宋体"/>
          <w:color w:val="000000"/>
          <w:kern w:val="0"/>
          <w:sz w:val="24"/>
          <w:szCs w:val="24"/>
          <w:lang w:val="zh-CN"/>
        </w:rPr>
        <w:t>C</w:t>
      </w:r>
      <w:r>
        <w:rPr>
          <w:rFonts w:ascii="微软雅黑" w:hAnsi="微软雅黑" w:cs="Times New Roman" w:eastAsia="宋体"/>
          <w:color w:val="000000"/>
          <w:kern w:val="0"/>
          <w:sz w:val="24"/>
          <w:szCs w:val="24"/>
          <w:lang w:val="zh-CN"/>
        </w:rPr>
        <w:t>先进行</w:t>
      </w:r>
      <w:r>
        <w:rPr>
          <w:rFonts w:ascii="微软雅黑" w:hAnsi="微软雅黑" w:cs="Times New Roman" w:eastAsia="宋体"/>
          <w:color w:val="000000"/>
          <w:kern w:val="0"/>
          <w:sz w:val="24"/>
          <w:szCs w:val="24"/>
          <w:lang w:val="zh-CN"/>
        </w:rPr>
        <w:t>30ms</w:t>
      </w:r>
      <w:r>
        <w:rPr>
          <w:rFonts w:ascii="微软雅黑" w:hAnsi="微软雅黑" w:cs="Times New Roman" w:eastAsia="宋体"/>
          <w:color w:val="000000"/>
          <w:kern w:val="0"/>
          <w:sz w:val="24"/>
          <w:szCs w:val="24"/>
          <w:lang w:val="zh-CN"/>
        </w:rPr>
        <w:t>的</w:t>
      </w:r>
      <w:r>
        <w:rPr>
          <w:rFonts w:ascii="微软雅黑" w:hAnsi="微软雅黑" w:cs="Times New Roman" w:eastAsia="宋体"/>
          <w:color w:val="000000"/>
          <w:kern w:val="0"/>
          <w:sz w:val="24"/>
          <w:szCs w:val="24"/>
          <w:lang w:val="zh-CN"/>
        </w:rPr>
        <w:t>IO</w:t>
      </w:r>
      <w:r>
        <w:rPr>
          <w:rFonts w:ascii="微软雅黑" w:hAnsi="微软雅黑" w:cs="Times New Roman" w:eastAsia="宋体"/>
          <w:color w:val="000000"/>
          <w:kern w:val="0"/>
          <w:sz w:val="24"/>
          <w:szCs w:val="24"/>
          <w:lang w:val="zh-CN"/>
        </w:rPr>
        <w:t>操作，最后再进行</w:t>
      </w:r>
      <w:r>
        <w:rPr>
          <w:rFonts w:ascii="微软雅黑" w:hAnsi="微软雅黑" w:cs="Times New Roman" w:eastAsia="宋体"/>
          <w:color w:val="000000"/>
          <w:kern w:val="0"/>
          <w:sz w:val="24"/>
          <w:szCs w:val="24"/>
          <w:lang w:val="zh-CN"/>
        </w:rPr>
        <w:t>20ms</w:t>
      </w:r>
      <w:r>
        <w:rPr>
          <w:rFonts w:ascii="微软雅黑" w:hAnsi="微软雅黑" w:cs="Times New Roman" w:eastAsia="宋体"/>
          <w:color w:val="000000"/>
          <w:kern w:val="0"/>
          <w:sz w:val="24"/>
          <w:szCs w:val="24"/>
          <w:lang w:val="zh-CN"/>
        </w:rPr>
        <w:t>的计算。至此，</w:t>
      </w: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道程序全部运行完毕。</w:t>
      </w:r>
    </w:p>
    <w:p w14:paraId="55140BDD" w14:textId="7328D9C9" w:rsidR="00402699" w:rsidRDefault="00402699" w:rsidP="00402699">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单道方式运行时，其程序运行时间关系图如图所示，总运行时间如下：</w:t>
      </w:r>
    </w:p>
    <w:p w14:paraId="267542DD" w14:textId="77777777" w:rsidR="00402699" w:rsidRDefault="00402699" w:rsidP="00402699">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30+40+10+60+30+10+20+40+20</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ms=260ms</w:t>
      </w:r>
    </w:p>
    <w:p w14:paraId="7D1807C1" w14:textId="35CEEE22" w:rsidR="00402699" w:rsidRDefault="00402699" w:rsidP="00402699">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多道方式运行时，其程序运行时间关系图如图所示，总运行时间如下：</w:t>
      </w:r>
    </w:p>
    <w:p w14:paraId="1DEE7B97" w14:textId="5E925AA1" w:rsidR="00402699" w:rsidRDefault="00402699" w:rsidP="00402699">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30+40+10+20+30+10+30+20</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ms=190ms</w:t>
      </w:r>
    </w:p>
    <w:p w14:paraId="2FABA8E2" w14:textId="016B184E" w:rsidR="00A77746" w:rsidRDefault="00A77746" w:rsidP="00402699">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eastAsia="宋体"/>
          <w:noProof/>
          <w:color w:val="000000"/>
        </w:rPr>
        <w:lastRenderedPageBreak/>
        <w:drawing>
          <wp:anchor distT="0" distB="0" distL="114300" distR="114300" simplePos="0" relativeHeight="251659264" behindDoc="1" locked="0" layoutInCell="1" allowOverlap="1" wp14:anchorId="04902914" wp14:editId="28E1AEB8">
            <wp:simplePos x="0" y="0"/>
            <wp:positionH relativeFrom="margin">
              <wp:align>left</wp:align>
            </wp:positionH>
            <wp:positionV relativeFrom="paragraph">
              <wp:posOffset>251460</wp:posOffset>
            </wp:positionV>
            <wp:extent cx="5682615" cy="4021455"/>
            <wp:effectExtent l="0" t="0" r="0" b="0"/>
            <wp:wrapTight wrapText="bothSides">
              <wp:wrapPolygon edited="0">
                <wp:start x="0" y="0"/>
                <wp:lineTo x="0" y="21487"/>
                <wp:lineTo x="21506" y="21487"/>
                <wp:lineTo x="21506" y="0"/>
                <wp:lineTo x="0" y="0"/>
              </wp:wrapPolygon>
            </wp:wrapTight>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82615" cy="4021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6A0F76" w14:textId="4013D112" w:rsidR="00402699" w:rsidRPr="00474D63" w:rsidRDefault="00402699" w:rsidP="00474D63">
      <w:pPr>
        <w:autoSpaceDE w:val="0"/>
        <w:autoSpaceDN w:val="0"/>
        <w:adjustRightInd w:val="0"/>
        <w:spacing w:line="400" w:lineRule="exact"/>
        <w:rPr>
          <w:rFonts w:ascii="Times New Roman" w:hAnsi="Times New Roman" w:cs="Times New Roman"/>
          <w:kern w:val="0"/>
          <w:sz w:val="24"/>
          <w:szCs w:val="24"/>
          <w:lang w:val="zh-CN"/>
        </w:rPr>
      </w:pPr>
    </w:p>
    <w:p w14:paraId="25632AB2" w14:textId="1CCA0F5D" w:rsidR="00690B27" w:rsidRDefault="00301EF6" w:rsidP="00690B27">
      <w:pPr>
        <w:autoSpaceDE w:val="0"/>
        <w:autoSpaceDN w:val="0"/>
        <w:adjustRightInd w:val="0"/>
        <w:spacing w:line="400" w:lineRule="exact"/>
        <w:rPr>
          <w:rFonts w:ascii="Times New Roman" w:hAnsi="Times New Roman" w:cs="Times New Roman"/>
          <w:kern w:val="0"/>
          <w:sz w:val="24"/>
          <w:szCs w:val="24"/>
          <w:lang w:val="zh-CN"/>
        </w:rPr>
      </w:pPr>
      <w:bookmarkStart w:id="89" w:name="_GoBack"/>
      <w:bookmarkEnd w:id="89"/>
      <w:r>
        <w:rPr>
          <w:rFonts w:ascii="微软雅黑" w:hAnsi="微软雅黑" w:cs="Times New Roman" w:hint="eastAsia" w:eastAsia="宋体"/>
          <w:color w:val="000000"/>
          <w:kern w:val="0"/>
          <w:sz w:val="24"/>
          <w:szCs w:val="24"/>
          <w:lang w:val="zh-CN"/>
        </w:rPr>
        <w:t>44</w:t>
      </w:r>
      <w:r>
        <w:rPr>
          <w:rFonts w:ascii="微软雅黑" w:hAnsi="微软雅黑" w:cs="Times New Roman" w:hint="eastAsia" w:eastAsia="宋体"/>
          <w:color w:val="000000"/>
          <w:kern w:val="0"/>
          <w:sz w:val="24"/>
          <w:szCs w:val="24"/>
          <w:lang w:val="zh-CN"/>
        </w:rPr>
        <w:t>、</w:t>
      </w:r>
      <w:r w:rsidR="00690B27">
        <w:rPr>
          <w:rFonts w:ascii="微软雅黑" w:hAnsi="微软雅黑" w:cs="Times New Roman" w:eastAsia="宋体"/>
          <w:color w:val="000000"/>
          <w:kern w:val="0"/>
          <w:sz w:val="24"/>
          <w:szCs w:val="24"/>
          <w:lang w:val="zh-CN"/>
        </w:rPr>
        <w:t>【解析】</w:t>
      </w:r>
    </w:p>
    <w:p w14:paraId="6869B3E5" w14:textId="77777777" w:rsidR="00690B27" w:rsidRDefault="00690B27" w:rsidP="00690B27">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）由题</w:t>
      </w:r>
      <w:r>
        <w:rPr>
          <w:rFonts w:ascii="微软雅黑" w:hAnsi="微软雅黑" w:cs="Times New Roman" w:hint="eastAsia" w:eastAsia="宋体"/>
          <w:color w:val="000000"/>
          <w:kern w:val="0"/>
          <w:sz w:val="24"/>
          <w:szCs w:val="24"/>
          <w:lang w:val="zh-CN"/>
        </w:rPr>
        <w:t>目</w:t>
      </w:r>
      <w:r>
        <w:rPr>
          <w:rFonts w:ascii="微软雅黑" w:hAnsi="微软雅黑" w:cs="Times New Roman" w:eastAsia="宋体"/>
          <w:color w:val="000000"/>
          <w:kern w:val="0"/>
          <w:sz w:val="24"/>
          <w:szCs w:val="24"/>
          <w:lang w:val="zh-CN"/>
        </w:rPr>
        <w:t>所给条件可知，磁盘转速为</w:t>
      </w:r>
      <w:r>
        <w:rPr>
          <w:rFonts w:ascii="微软雅黑" w:hAnsi="微软雅黑" w:cs="Times New Roman" w:eastAsia="宋体"/>
          <w:color w:val="000000"/>
          <w:kern w:val="0"/>
          <w:sz w:val="24"/>
          <w:szCs w:val="24"/>
          <w:lang w:val="zh-CN"/>
        </w:rPr>
        <w:t>27ms/</w:t>
      </w:r>
      <w:r>
        <w:rPr>
          <w:rFonts w:ascii="微软雅黑" w:hAnsi="微软雅黑" w:cs="Times New Roman" w:eastAsia="宋体"/>
          <w:color w:val="000000"/>
          <w:kern w:val="0"/>
          <w:sz w:val="24"/>
          <w:szCs w:val="24"/>
          <w:lang w:val="zh-CN"/>
        </w:rPr>
        <w:t>转，因此读出</w:t>
      </w: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个记求的时间是</w:t>
      </w:r>
      <w:r>
        <w:rPr>
          <w:rFonts w:ascii="微软雅黑" w:hAnsi="微软雅黑" w:cs="Times New Roman" w:eastAsia="宋体"/>
          <w:color w:val="000000"/>
          <w:kern w:val="0"/>
          <w:sz w:val="24"/>
          <w:szCs w:val="24"/>
          <w:lang w:val="zh-CN"/>
        </w:rPr>
        <w:t>27ms/9=3ms</w:t>
      </w:r>
      <w:r>
        <w:rPr>
          <w:rFonts w:ascii="微软雅黑" w:hAnsi="微软雅黑" w:cs="Times New Roman" w:eastAsia="宋体"/>
          <w:color w:val="000000"/>
          <w:kern w:val="0"/>
          <w:sz w:val="24"/>
          <w:szCs w:val="24"/>
          <w:lang w:val="zh-CN"/>
        </w:rPr>
        <w:t>。读出并处理记求</w:t>
      </w:r>
      <w:r>
        <w:rPr>
          <w:rFonts w:ascii="微软雅黑" w:hAnsi="微软雅黑" w:cs="Times New Roman" w:eastAsia="宋体"/>
          <w:color w:val="000000"/>
          <w:kern w:val="0"/>
          <w:sz w:val="24"/>
          <w:szCs w:val="24"/>
          <w:lang w:val="zh-CN"/>
        </w:rPr>
        <w:t>A</w:t>
      </w:r>
      <w:r>
        <w:rPr>
          <w:rFonts w:ascii="微软雅黑" w:hAnsi="微软雅黑" w:cs="Times New Roman" w:eastAsia="宋体"/>
          <w:color w:val="000000"/>
          <w:kern w:val="0"/>
          <w:sz w:val="24"/>
          <w:szCs w:val="24"/>
          <w:lang w:val="zh-CN"/>
        </w:rPr>
        <w:t>需要</w:t>
      </w:r>
      <w:r>
        <w:rPr>
          <w:rFonts w:ascii="微软雅黑" w:hAnsi="微软雅黑" w:cs="Times New Roman" w:eastAsia="宋体"/>
          <w:color w:val="000000"/>
          <w:kern w:val="0"/>
          <w:sz w:val="24"/>
          <w:szCs w:val="24"/>
          <w:lang w:val="zh-CN"/>
        </w:rPr>
        <w:t>3ms+2ms=5ms</w:t>
      </w:r>
      <w:r>
        <w:rPr>
          <w:rFonts w:ascii="微软雅黑" w:hAnsi="微软雅黑" w:cs="Times New Roman" w:eastAsia="宋体"/>
          <w:color w:val="000000"/>
          <w:kern w:val="0"/>
          <w:sz w:val="24"/>
          <w:szCs w:val="24"/>
          <w:lang w:val="zh-CN"/>
        </w:rPr>
        <w:t>，此时读写头已转到了记求</w:t>
      </w:r>
      <w:r>
        <w:rPr>
          <w:rFonts w:ascii="微软雅黑" w:hAnsi="微软雅黑" w:cs="Times New Roman" w:eastAsia="宋体"/>
          <w:color w:val="000000"/>
          <w:kern w:val="0"/>
          <w:sz w:val="24"/>
          <w:szCs w:val="24"/>
          <w:lang w:val="zh-CN"/>
        </w:rPr>
        <w:t>B</w:t>
      </w:r>
      <w:r>
        <w:rPr>
          <w:rFonts w:ascii="微软雅黑" w:hAnsi="微软雅黑" w:cs="Times New Roman" w:eastAsia="宋体"/>
          <w:color w:val="000000"/>
          <w:kern w:val="0"/>
          <w:sz w:val="24"/>
          <w:szCs w:val="24"/>
          <w:lang w:val="zh-CN"/>
        </w:rPr>
        <w:t>的中间，因此为了读出记求</w:t>
      </w:r>
      <w:r>
        <w:rPr>
          <w:rFonts w:ascii="微软雅黑" w:hAnsi="微软雅黑" w:cs="Times New Roman" w:eastAsia="宋体"/>
          <w:color w:val="000000"/>
          <w:kern w:val="0"/>
          <w:sz w:val="24"/>
          <w:szCs w:val="24"/>
          <w:lang w:val="zh-CN"/>
        </w:rPr>
        <w:t>B.</w:t>
      </w:r>
      <w:r>
        <w:rPr>
          <w:rFonts w:ascii="微软雅黑" w:hAnsi="微软雅黑" w:cs="Times New Roman" w:eastAsia="宋体"/>
          <w:color w:val="000000"/>
          <w:kern w:val="0"/>
          <w:sz w:val="24"/>
          <w:szCs w:val="24"/>
          <w:lang w:val="zh-CN"/>
        </w:rPr>
        <w:t>必须再转将近一圈（从记求</w:t>
      </w:r>
      <w:r>
        <w:rPr>
          <w:rFonts w:ascii="微软雅黑" w:hAnsi="微软雅黑" w:cs="Times New Roman" w:eastAsia="宋体"/>
          <w:color w:val="000000"/>
          <w:kern w:val="0"/>
          <w:sz w:val="24"/>
          <w:szCs w:val="24"/>
          <w:lang w:val="zh-CN"/>
        </w:rPr>
        <w:t>B</w:t>
      </w:r>
      <w:r>
        <w:rPr>
          <w:rFonts w:ascii="微软雅黑" w:hAnsi="微软雅黑" w:cs="Times New Roman" w:eastAsia="宋体"/>
          <w:color w:val="000000"/>
          <w:kern w:val="0"/>
          <w:sz w:val="24"/>
          <w:szCs w:val="24"/>
          <w:lang w:val="zh-CN"/>
        </w:rPr>
        <w:t>的中间到记录</w:t>
      </w:r>
      <w:r>
        <w:rPr>
          <w:rFonts w:ascii="微软雅黑" w:hAnsi="微软雅黑" w:cs="Times New Roman" w:eastAsia="宋体"/>
          <w:color w:val="000000"/>
          <w:kern w:val="0"/>
          <w:sz w:val="24"/>
          <w:szCs w:val="24"/>
          <w:lang w:val="zh-CN"/>
        </w:rPr>
        <w:t>B.</w:t>
      </w:r>
      <w:r>
        <w:rPr>
          <w:rFonts w:ascii="微软雅黑" w:hAnsi="微软雅黑" w:cs="Times New Roman" w:eastAsia="宋体"/>
          <w:color w:val="000000"/>
          <w:kern w:val="0"/>
          <w:sz w:val="24"/>
          <w:szCs w:val="24"/>
          <w:lang w:val="zh-CN"/>
        </w:rPr>
        <w:t>需要</w:t>
      </w:r>
      <w:r>
        <w:rPr>
          <w:rFonts w:ascii="微软雅黑" w:hAnsi="微软雅黑" w:cs="Times New Roman" w:eastAsia="宋体"/>
          <w:color w:val="000000"/>
          <w:kern w:val="0"/>
          <w:sz w:val="24"/>
          <w:szCs w:val="24"/>
          <w:lang w:val="zh-CN"/>
        </w:rPr>
        <w:t>25ms</w:t>
      </w:r>
      <w:r>
        <w:rPr>
          <w:rFonts w:ascii="微软雅黑" w:hAnsi="微软雅黑" w:cs="Times New Roman" w:eastAsia="宋体"/>
          <w:color w:val="000000"/>
          <w:kern w:val="0"/>
          <w:sz w:val="24"/>
          <w:szCs w:val="24"/>
          <w:lang w:val="zh-CN"/>
        </w:rPr>
        <w:t>）。后续</w:t>
      </w:r>
      <w:r>
        <w:rPr>
          <w:rFonts w:ascii="微软雅黑" w:hAnsi="微软雅黑" w:cs="Times New Roman" w:eastAsia="宋体"/>
          <w:color w:val="000000"/>
          <w:kern w:val="0"/>
          <w:sz w:val="24"/>
          <w:szCs w:val="24"/>
          <w:lang w:val="zh-CN"/>
        </w:rPr>
        <w:t>7</w:t>
      </w:r>
      <w:r>
        <w:rPr>
          <w:rFonts w:ascii="微软雅黑" w:hAnsi="微软雅黑" w:cs="Times New Roman" w:eastAsia="宋体"/>
          <w:color w:val="000000"/>
          <w:kern w:val="0"/>
          <w:sz w:val="24"/>
          <w:szCs w:val="24"/>
          <w:lang w:val="zh-CN"/>
        </w:rPr>
        <w:t>个记录的读取及处理与此相同，但最后一个记录的读取与处理只需</w:t>
      </w:r>
      <w:r>
        <w:rPr>
          <w:rFonts w:ascii="微软雅黑" w:hAnsi="微软雅黑" w:cs="Times New Roman" w:eastAsia="宋体"/>
          <w:color w:val="000000"/>
          <w:kern w:val="0"/>
          <w:sz w:val="24"/>
          <w:szCs w:val="24"/>
          <w:lang w:val="zh-CN"/>
        </w:rPr>
        <w:t>5ms</w:t>
      </w:r>
      <w:r>
        <w:rPr>
          <w:rFonts w:ascii="微软雅黑" w:hAnsi="微软雅黑" w:cs="Times New Roman" w:eastAsia="宋体"/>
          <w:color w:val="000000"/>
          <w:kern w:val="0"/>
          <w:sz w:val="24"/>
          <w:szCs w:val="24"/>
          <w:lang w:val="zh-CN"/>
        </w:rPr>
        <w:t>，</w:t>
      </w:r>
      <w:r>
        <w:rPr>
          <w:rFonts w:ascii="微软雅黑" w:hAnsi="微软雅黑" w:cs="Times New Roman" w:hint="eastAsia" w:eastAsia="宋体"/>
          <w:color w:val="000000"/>
          <w:kern w:val="0"/>
          <w:sz w:val="24"/>
          <w:szCs w:val="24"/>
          <w:lang w:val="zh-CN"/>
        </w:rPr>
        <w:t>于</w:t>
      </w:r>
      <w:r>
        <w:rPr>
          <w:rFonts w:ascii="微软雅黑" w:hAnsi="微软雅黑" w:cs="Times New Roman" w:eastAsia="宋体"/>
          <w:color w:val="000000"/>
          <w:kern w:val="0"/>
          <w:sz w:val="24"/>
          <w:szCs w:val="24"/>
          <w:lang w:val="zh-CN"/>
        </w:rPr>
        <w:t>是处理</w:t>
      </w:r>
      <w:r>
        <w:rPr>
          <w:rFonts w:ascii="微软雅黑" w:hAnsi="微软雅黑" w:cs="Times New Roman" w:eastAsia="宋体"/>
          <w:color w:val="000000"/>
          <w:kern w:val="0"/>
          <w:sz w:val="24"/>
          <w:szCs w:val="24"/>
          <w:lang w:val="zh-CN"/>
        </w:rPr>
        <w:t>9</w:t>
      </w:r>
      <w:r>
        <w:rPr>
          <w:rFonts w:ascii="微软雅黑" w:hAnsi="微软雅黑" w:cs="Times New Roman" w:eastAsia="宋体"/>
          <w:color w:val="000000"/>
          <w:kern w:val="0"/>
          <w:sz w:val="24"/>
          <w:szCs w:val="24"/>
          <w:lang w:val="zh-CN"/>
        </w:rPr>
        <w:t>个记录，的总时间为</w:t>
      </w:r>
      <w:r>
        <w:rPr>
          <w:rFonts w:ascii="微软雅黑" w:hAnsi="微软雅黑" w:cs="Times New Roman" w:eastAsia="宋体"/>
          <w:color w:val="000000"/>
          <w:kern w:val="0"/>
          <w:sz w:val="24"/>
          <w:szCs w:val="24"/>
          <w:lang w:val="zh-CN"/>
        </w:rPr>
        <w:t>8</w:t>
      </w:r>
      <m:oMath>
        <m:r>
          <w:rPr>
            <w:rFonts w:ascii="Cambria Math" w:hAnsi="Cambria Math" w:cs="Times New Roman"/>
            <w:kern w:val="0"/>
            <w:sz w:val="24"/>
            <w:szCs w:val="24"/>
            <w:lang w:val="zh-CN"/>
          </w:rPr>
          <m:t>×</m:t>
        </m:r>
      </m:oMath>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25+3+2</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ms+</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3+2</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ms=245ms</w:t>
      </w:r>
      <w:r>
        <w:rPr>
          <w:rFonts w:ascii="微软雅黑" w:hAnsi="微软雅黑" w:cs="Times New Roman" w:eastAsia="宋体"/>
          <w:color w:val="000000"/>
          <w:kern w:val="0"/>
          <w:sz w:val="24"/>
          <w:szCs w:val="24"/>
          <w:lang w:val="zh-CN"/>
        </w:rPr>
        <w:t>。这里将旋转，尚的时间算在了前</w:t>
      </w:r>
      <w:r>
        <w:rPr>
          <w:rFonts w:ascii="微软雅黑" w:hAnsi="微软雅黑" w:cs="Times New Roman" w:hint="eastAsia" w:eastAsia="宋体"/>
          <w:color w:val="000000"/>
          <w:kern w:val="0"/>
          <w:sz w:val="24"/>
          <w:szCs w:val="24"/>
          <w:lang w:val="zh-CN"/>
        </w:rPr>
        <w:t>一</w:t>
      </w:r>
      <w:r>
        <w:rPr>
          <w:rFonts w:ascii="微软雅黑" w:hAnsi="微软雅黑" w:cs="Times New Roman" w:eastAsia="宋体"/>
          <w:color w:val="000000"/>
          <w:kern w:val="0"/>
          <w:sz w:val="24"/>
          <w:szCs w:val="24"/>
          <w:lang w:val="zh-CN"/>
        </w:rPr>
        <w:t>个读取单元中，即将</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读取</w:t>
      </w:r>
      <w:r>
        <w:rPr>
          <w:rFonts w:ascii="微软雅黑" w:hAnsi="微软雅黑" w:cs="Times New Roman" w:eastAsia="宋体"/>
          <w:color w:val="000000"/>
          <w:kern w:val="0"/>
          <w:sz w:val="24"/>
          <w:szCs w:val="24"/>
          <w:lang w:val="zh-CN"/>
        </w:rPr>
        <w:t>A</w:t>
      </w:r>
      <w:r>
        <w:rPr>
          <w:rFonts w:ascii="微软雅黑" w:hAnsi="微软雅黑" w:cs="Times New Roman" w:eastAsia="宋体"/>
          <w:color w:val="000000"/>
          <w:kern w:val="0"/>
          <w:sz w:val="24"/>
          <w:szCs w:val="24"/>
          <w:lang w:val="zh-CN"/>
        </w:rPr>
        <w:t>，旋转</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看作一个单元，因此前</w:t>
      </w:r>
      <w:r>
        <w:rPr>
          <w:rFonts w:ascii="微软雅黑" w:hAnsi="微软雅黑" w:cs="Times New Roman" w:eastAsia="宋体"/>
          <w:color w:val="000000"/>
          <w:kern w:val="0"/>
          <w:sz w:val="24"/>
          <w:szCs w:val="24"/>
          <w:lang w:val="zh-CN"/>
        </w:rPr>
        <w:t>8</w:t>
      </w:r>
      <w:r>
        <w:rPr>
          <w:rFonts w:ascii="微软雅黑" w:hAnsi="微软雅黑" w:cs="Times New Roman" w:eastAsia="宋体"/>
          <w:color w:val="000000"/>
          <w:kern w:val="0"/>
          <w:sz w:val="24"/>
          <w:szCs w:val="24"/>
          <w:lang w:val="zh-CN"/>
        </w:rPr>
        <w:t>个的处理时间为</w:t>
      </w:r>
      <w:r>
        <w:rPr>
          <w:rFonts w:ascii="微软雅黑" w:hAnsi="微软雅黑" w:cs="Times New Roman" w:eastAsia="宋体"/>
          <w:color w:val="000000"/>
          <w:kern w:val="0"/>
          <w:sz w:val="24"/>
          <w:szCs w:val="24"/>
          <w:lang w:val="zh-CN"/>
        </w:rPr>
        <w:t>30ms</w:t>
      </w:r>
      <w:r>
        <w:rPr>
          <w:rFonts w:ascii="微软雅黑" w:hAnsi="微软雅黑" w:cs="Times New Roman" w:eastAsia="宋体"/>
          <w:color w:val="000000"/>
          <w:kern w:val="0"/>
          <w:sz w:val="24"/>
          <w:szCs w:val="24"/>
          <w:lang w:val="zh-CN"/>
        </w:rPr>
        <w:t>，最后</w:t>
      </w:r>
      <w:r>
        <w:rPr>
          <w:rFonts w:ascii="微软雅黑" w:hAnsi="微软雅黑" w:cs="Times New Roman" w:hint="eastAsia" w:eastAsia="宋体"/>
          <w:color w:val="000000"/>
          <w:kern w:val="0"/>
          <w:sz w:val="24"/>
          <w:szCs w:val="24"/>
          <w:lang w:val="zh-CN"/>
        </w:rPr>
        <w:t>一</w:t>
      </w:r>
      <w:r>
        <w:rPr>
          <w:rFonts w:ascii="微软雅黑" w:hAnsi="微软雅黑" w:cs="Times New Roman" w:eastAsia="宋体"/>
          <w:color w:val="000000"/>
          <w:kern w:val="0"/>
          <w:sz w:val="24"/>
          <w:szCs w:val="24"/>
          <w:lang w:val="zh-CN"/>
        </w:rPr>
        <w:t>个为</w:t>
      </w:r>
      <w:r>
        <w:rPr>
          <w:rFonts w:ascii="微软雅黑" w:hAnsi="微软雅黑" w:cs="Times New Roman" w:eastAsia="宋体"/>
          <w:color w:val="000000"/>
          <w:kern w:val="0"/>
          <w:sz w:val="24"/>
          <w:szCs w:val="24"/>
          <w:lang w:val="zh-CN"/>
        </w:rPr>
        <w:t>5ms</w:t>
      </w:r>
      <w:r>
        <w:rPr>
          <w:rFonts w:ascii="微软雅黑" w:hAnsi="微软雅黑" w:cs="Times New Roman" w:eastAsia="宋体"/>
          <w:color w:val="000000"/>
          <w:kern w:val="0"/>
          <w:sz w:val="24"/>
          <w:szCs w:val="24"/>
          <w:lang w:val="zh-CN"/>
        </w:rPr>
        <w:t>。若将旋转算在后</w:t>
      </w:r>
      <w:r>
        <w:rPr>
          <w:rFonts w:ascii="微软雅黑" w:hAnsi="微软雅黑" w:cs="Times New Roman" w:hint="eastAsia" w:eastAsia="宋体"/>
          <w:color w:val="000000"/>
          <w:kern w:val="0"/>
          <w:sz w:val="24"/>
          <w:szCs w:val="24"/>
          <w:lang w:val="zh-CN"/>
        </w:rPr>
        <w:t>一</w:t>
      </w:r>
      <w:r>
        <w:rPr>
          <w:rFonts w:ascii="微软雅黑" w:hAnsi="微软雅黑" w:cs="Times New Roman" w:eastAsia="宋体"/>
          <w:color w:val="000000"/>
          <w:kern w:val="0"/>
          <w:sz w:val="24"/>
          <w:szCs w:val="24"/>
          <w:lang w:val="zh-CN"/>
        </w:rPr>
        <w:t>个读取单元，则处理</w:t>
      </w:r>
      <w:r>
        <w:rPr>
          <w:rFonts w:ascii="微软雅黑" w:hAnsi="微软雅黑" w:cs="Times New Roman" w:eastAsia="宋体"/>
          <w:color w:val="000000"/>
          <w:kern w:val="0"/>
          <w:sz w:val="24"/>
          <w:szCs w:val="24"/>
          <w:lang w:val="zh-CN"/>
        </w:rPr>
        <w:t>A</w:t>
      </w:r>
      <w:r>
        <w:rPr>
          <w:rFonts w:ascii="微软雅黑" w:hAnsi="微软雅黑" w:cs="Times New Roman" w:eastAsia="宋体"/>
          <w:color w:val="000000"/>
          <w:kern w:val="0"/>
          <w:sz w:val="24"/>
          <w:szCs w:val="24"/>
          <w:lang w:val="zh-CN"/>
        </w:rPr>
        <w:t>为</w:t>
      </w:r>
      <w:r>
        <w:rPr>
          <w:rFonts w:ascii="微软雅黑" w:hAnsi="微软雅黑" w:cs="Times New Roman" w:eastAsia="宋体"/>
          <w:color w:val="000000"/>
          <w:kern w:val="0"/>
          <w:sz w:val="24"/>
          <w:szCs w:val="24"/>
          <w:lang w:val="zh-CN"/>
        </w:rPr>
        <w:t>5ms</w:t>
      </w:r>
      <w:r>
        <w:rPr>
          <w:rFonts w:ascii="微软雅黑" w:hAnsi="微软雅黑" w:cs="Times New Roman" w:eastAsia="宋体"/>
          <w:color w:val="000000"/>
          <w:kern w:val="0"/>
          <w:sz w:val="24"/>
          <w:szCs w:val="24"/>
          <w:lang w:val="zh-CN"/>
        </w:rPr>
        <w:t>，后面</w:t>
      </w:r>
      <w:r>
        <w:rPr>
          <w:rFonts w:ascii="微软雅黑" w:hAnsi="微软雅黑" w:cs="Times New Roman" w:eastAsia="宋体"/>
          <w:color w:val="000000"/>
          <w:kern w:val="0"/>
          <w:sz w:val="24"/>
          <w:szCs w:val="24"/>
          <w:lang w:val="zh-CN"/>
        </w:rPr>
        <w:t>8</w:t>
      </w:r>
      <w:r>
        <w:rPr>
          <w:rFonts w:ascii="微软雅黑" w:hAnsi="微软雅黑" w:cs="Times New Roman" w:eastAsia="宋体"/>
          <w:color w:val="000000"/>
          <w:kern w:val="0"/>
          <w:sz w:val="24"/>
          <w:szCs w:val="24"/>
          <w:lang w:val="zh-CN"/>
        </w:rPr>
        <w:t>个为</w:t>
      </w:r>
      <w:r>
        <w:rPr>
          <w:rFonts w:ascii="微软雅黑" w:hAnsi="微软雅黑" w:cs="Times New Roman" w:eastAsia="宋体"/>
          <w:color w:val="000000"/>
          <w:kern w:val="0"/>
          <w:sz w:val="24"/>
          <w:szCs w:val="24"/>
          <w:lang w:val="zh-CN"/>
        </w:rPr>
        <w:t>30ms.</w:t>
      </w:r>
      <w:r>
        <w:rPr>
          <w:rFonts w:ascii="微软雅黑" w:hAnsi="微软雅黑" w:cs="Times New Roman" w:eastAsia="宋体"/>
          <w:color w:val="000000"/>
          <w:kern w:val="0"/>
          <w:sz w:val="24"/>
          <w:szCs w:val="24"/>
          <w:lang w:val="zh-CN"/>
        </w:rPr>
        <w:t>结果相同。</w:t>
      </w:r>
    </w:p>
    <w:p w14:paraId="3A27521A" w14:textId="4ADDD82B" w:rsidR="00690B27" w:rsidRDefault="00690B27" w:rsidP="00690B27">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eastAsia="宋体"/>
          <w:noProof/>
          <w:color w:val="000000"/>
        </w:rPr>
        <w:drawing>
          <wp:anchor distT="0" distB="0" distL="114300" distR="114300" simplePos="0" relativeHeight="251659264" behindDoc="1" locked="0" layoutInCell="1" allowOverlap="1" wp14:anchorId="483BC65C" wp14:editId="5B2F3787">
            <wp:simplePos x="0" y="0"/>
            <wp:positionH relativeFrom="column">
              <wp:posOffset>49530</wp:posOffset>
            </wp:positionH>
            <wp:positionV relativeFrom="paragraph">
              <wp:posOffset>867410</wp:posOffset>
            </wp:positionV>
            <wp:extent cx="5410835" cy="695325"/>
            <wp:effectExtent l="0" t="0" r="0" b="9525"/>
            <wp:wrapTight wrapText="bothSides">
              <wp:wrapPolygon edited="0">
                <wp:start x="0" y="0"/>
                <wp:lineTo x="0" y="21304"/>
                <wp:lineTo x="21521" y="21304"/>
                <wp:lineTo x="21521"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0835" cy="695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）由读出并处理一个记录需要</w:t>
      </w:r>
      <w:r>
        <w:rPr>
          <w:rFonts w:ascii="微软雅黑" w:hAnsi="微软雅黑" w:cs="Times New Roman" w:eastAsia="宋体"/>
          <w:color w:val="000000"/>
          <w:kern w:val="0"/>
          <w:sz w:val="24"/>
          <w:szCs w:val="24"/>
          <w:lang w:val="zh-CN"/>
        </w:rPr>
        <w:t>5ms</w:t>
      </w:r>
      <w:r>
        <w:rPr>
          <w:rFonts w:ascii="微软雅黑" w:hAnsi="微软雅黑" w:cs="Times New Roman" w:eastAsia="宋体"/>
          <w:color w:val="000000"/>
          <w:kern w:val="0"/>
          <w:sz w:val="24"/>
          <w:szCs w:val="24"/>
          <w:lang w:val="zh-CN"/>
        </w:rPr>
        <w:t>，当读出并处理记录</w:t>
      </w:r>
      <w:r>
        <w:rPr>
          <w:rFonts w:ascii="微软雅黑" w:hAnsi="微软雅黑" w:cs="Times New Roman" w:eastAsia="宋体"/>
          <w:color w:val="000000"/>
          <w:kern w:val="0"/>
          <w:sz w:val="24"/>
          <w:szCs w:val="24"/>
          <w:lang w:val="zh-CN"/>
        </w:rPr>
        <w:t>A</w:t>
      </w:r>
      <w:r>
        <w:rPr>
          <w:rFonts w:ascii="微软雅黑" w:hAnsi="微软雅黑" w:cs="Times New Roman" w:eastAsia="宋体"/>
          <w:color w:val="000000"/>
          <w:kern w:val="0"/>
          <w:sz w:val="24"/>
          <w:szCs w:val="24"/>
          <w:lang w:val="zh-CN"/>
        </w:rPr>
        <w:t>时，不妨设记录</w:t>
      </w:r>
      <w:r>
        <w:rPr>
          <w:rFonts w:ascii="微软雅黑" w:hAnsi="微软雅黑" w:cs="Times New Roman" w:eastAsia="宋体"/>
          <w:color w:val="000000"/>
          <w:kern w:val="0"/>
          <w:sz w:val="24"/>
          <w:szCs w:val="24"/>
          <w:lang w:val="zh-CN"/>
        </w:rPr>
        <w:t>A</w:t>
      </w:r>
      <w:r>
        <w:rPr>
          <w:rFonts w:ascii="微软雅黑" w:hAnsi="微软雅黑" w:cs="Times New Roman" w:eastAsia="宋体"/>
          <w:color w:val="000000"/>
          <w:kern w:val="0"/>
          <w:sz w:val="24"/>
          <w:szCs w:val="24"/>
          <w:lang w:val="zh-CN"/>
        </w:rPr>
        <w:t>放在第</w:t>
      </w: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个盘块中，读写头已移动到第</w:t>
      </w: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个盘块的中间，为了能顺序读到记录</w:t>
      </w:r>
      <w:r>
        <w:rPr>
          <w:rFonts w:ascii="微软雅黑" w:hAnsi="微软雅黑" w:cs="Times New Roman" w:eastAsia="宋体"/>
          <w:color w:val="000000"/>
          <w:kern w:val="0"/>
          <w:sz w:val="24"/>
          <w:szCs w:val="24"/>
          <w:lang w:val="zh-CN"/>
        </w:rPr>
        <w:t>B</w:t>
      </w:r>
      <w:r>
        <w:rPr>
          <w:rFonts w:ascii="微软雅黑" w:hAnsi="微软雅黑" w:cs="Times New Roman" w:eastAsia="宋体"/>
          <w:color w:val="000000"/>
          <w:kern w:val="0"/>
          <w:sz w:val="24"/>
          <w:szCs w:val="24"/>
          <w:lang w:val="zh-CN"/>
        </w:rPr>
        <w:t>，应将它放到第</w:t>
      </w: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个盘块中，即应将记录按如下顺序存放，见表。</w:t>
      </w:r>
    </w:p>
    <w:p w14:paraId="1185773B" w14:textId="77777777" w:rsidR="00690B27" w:rsidRDefault="00690B27" w:rsidP="00690B27">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这样，处理个记录并将磁头移动到下，记录的时间为</w:t>
      </w:r>
      <w:r>
        <w:rPr>
          <w:rFonts w:ascii="微软雅黑" w:hAnsi="微软雅黑" w:cs="Times New Roman" w:eastAsia="宋体"/>
          <w:color w:val="000000"/>
          <w:kern w:val="0"/>
          <w:sz w:val="24"/>
          <w:szCs w:val="24"/>
          <w:lang w:val="zh-CN"/>
        </w:rPr>
        <w:t>3ms+2ms+1ms=6ms</w:t>
      </w:r>
      <w:r>
        <w:rPr>
          <w:rFonts w:ascii="微软雅黑" w:hAnsi="微软雅黑" w:cs="Times New Roman" w:eastAsia="宋体"/>
          <w:color w:val="000000"/>
          <w:kern w:val="0"/>
          <w:sz w:val="24"/>
          <w:szCs w:val="24"/>
          <w:lang w:val="zh-CN"/>
        </w:rPr>
        <w:t>。所以，处理</w:t>
      </w:r>
      <w:r>
        <w:rPr>
          <w:rFonts w:ascii="微软雅黑" w:hAnsi="微软雅黑" w:cs="Times New Roman" w:eastAsia="宋体"/>
          <w:color w:val="000000"/>
          <w:kern w:val="0"/>
          <w:sz w:val="24"/>
          <w:szCs w:val="24"/>
          <w:lang w:val="zh-CN"/>
        </w:rPr>
        <w:t>9</w:t>
      </w:r>
      <w:r>
        <w:rPr>
          <w:rFonts w:ascii="微软雅黑" w:hAnsi="微软雅黑" w:cs="Times New Roman" w:eastAsia="宋体"/>
          <w:color w:val="000000"/>
          <w:kern w:val="0"/>
          <w:sz w:val="24"/>
          <w:szCs w:val="24"/>
          <w:lang w:val="zh-CN"/>
        </w:rPr>
        <w:t>个记求的总时间为</w:t>
      </w:r>
      <w:r>
        <w:rPr>
          <w:rFonts w:ascii="微软雅黑" w:hAnsi="微软雅黑" w:cs="Times New Roman" w:eastAsia="宋体"/>
          <w:color w:val="000000"/>
          <w:kern w:val="0"/>
          <w:sz w:val="24"/>
          <w:szCs w:val="24"/>
          <w:lang w:val="zh-CN"/>
        </w:rPr>
        <w:t>6</w:t>
      </w:r>
      <m:oMath>
        <m:r>
          <w:rPr>
            <w:rFonts w:ascii="Cambria Math" w:hAnsi="Cambria Math" w:cs="Times New Roman"/>
            <w:kern w:val="0"/>
            <w:sz w:val="24"/>
            <w:szCs w:val="24"/>
            <w:lang w:val="zh-CN"/>
          </w:rPr>
          <m:t>×</m:t>
        </m:r>
      </m:oMath>
      <w:r>
        <w:rPr>
          <w:rFonts w:ascii="微软雅黑" w:hAnsi="微软雅黑" w:cs="Times New Roman" w:eastAsia="宋体"/>
          <w:color w:val="000000"/>
          <w:kern w:val="0"/>
          <w:sz w:val="24"/>
          <w:szCs w:val="24"/>
          <w:lang w:val="zh-CN"/>
        </w:rPr>
        <w:t>8ms+5ms=53ms.</w:t>
      </w:r>
    </w:p>
    <w:p w14:paraId="2BCCF842" w14:textId="77777777" w:rsidR="001924AC" w:rsidRDefault="001924AC"/>
    <w:p w14:paraId="494E6B41" w14:textId="3B242EA2" w:rsidR="00112A4C" w:rsidRDefault="00AF2C1C" w:rsidP="00112A4C">
      <w:pPr>
        <w:autoSpaceDE w:val="0"/>
        <w:autoSpaceDN w:val="0"/>
        <w:adjustRightInd w:val="0"/>
        <w:spacing w:line="400" w:lineRule="exact"/>
        <w:rPr>
          <w:rFonts w:ascii="Times New Roman" w:hAnsi="Times New Roman" w:cs="Times New Roman"/>
          <w:kern w:val="0"/>
          <w:sz w:val="24"/>
          <w:szCs w:val="24"/>
          <w:lang w:val="zh-CN"/>
        </w:rPr>
      </w:pPr>
      <w:bookmarkStart w:id="90" w:name="_GoBack"/>
      <w:bookmarkEnd w:id="90"/>
      <w:r>
        <w:rPr>
          <w:rFonts w:ascii="微软雅黑" w:hAnsi="微软雅黑" w:cs="Times New Roman" w:hint="eastAsia" w:eastAsia="宋体"/>
          <w:color w:val="000000"/>
          <w:kern w:val="0"/>
          <w:sz w:val="24"/>
          <w:szCs w:val="24"/>
          <w:lang w:val="zh-CN"/>
        </w:rPr>
        <w:t>45</w:t>
      </w:r>
      <w:r>
        <w:rPr>
          <w:rFonts w:ascii="微软雅黑" w:hAnsi="微软雅黑" w:cs="Times New Roman" w:hint="eastAsia" w:eastAsia="宋体"/>
          <w:color w:val="000000"/>
          <w:kern w:val="0"/>
          <w:sz w:val="24"/>
          <w:szCs w:val="24"/>
          <w:lang w:val="zh-CN"/>
        </w:rPr>
        <w:t>、</w:t>
      </w:r>
      <w:r w:rsidR="00112A4C">
        <w:rPr>
          <w:rFonts w:ascii="微软雅黑" w:hAnsi="微软雅黑" w:cs="Times New Roman" w:eastAsia="宋体"/>
          <w:color w:val="000000"/>
          <w:kern w:val="0"/>
          <w:sz w:val="24"/>
          <w:szCs w:val="24"/>
          <w:lang w:val="zh-CN"/>
        </w:rPr>
        <w:t>【解析】在使用中断控制方式的系统中，执行输入请求的处理过程如下。</w:t>
      </w:r>
    </w:p>
    <w:p w14:paraId="60757F5E" w14:textId="77777777" w:rsidR="00112A4C" w:rsidRDefault="00112A4C" w:rsidP="00112A4C">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）应用进程请求读操作。</w:t>
      </w:r>
    </w:p>
    <w:p w14:paraId="16A4226D" w14:textId="77777777" w:rsidR="00112A4C" w:rsidRDefault="00112A4C" w:rsidP="00112A4C">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）设备启动程序（设备驱动程序的高层部分）查询设备控制器的状态寄存器，确定设备是否空闲。若设备忙，则设备启动程序等待，直到其变为空闲为止。</w:t>
      </w:r>
    </w:p>
    <w:p w14:paraId="31C96AF1" w14:textId="77777777" w:rsidR="00112A4C" w:rsidRDefault="00112A4C" w:rsidP="00112A4C">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）设备启动程序把输入命令存入设备控制器的命令寄存器中，从而启动设备。</w:t>
      </w:r>
    </w:p>
    <w:p w14:paraId="171873FF" w14:textId="77777777" w:rsidR="00112A4C" w:rsidRDefault="00112A4C" w:rsidP="00112A4C">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4</w:t>
      </w:r>
      <w:r>
        <w:rPr>
          <w:rFonts w:ascii="微软雅黑" w:hAnsi="微软雅黑" w:cs="Times New Roman" w:eastAsia="宋体"/>
          <w:color w:val="000000"/>
          <w:kern w:val="0"/>
          <w:sz w:val="24"/>
          <w:szCs w:val="24"/>
          <w:lang w:val="zh-CN"/>
        </w:rPr>
        <w:t>）设备启动程序将相应信息写入到设备控制表（</w:t>
      </w:r>
      <w:r>
        <w:rPr>
          <w:rFonts w:ascii="微软雅黑" w:hAnsi="微软雅黑" w:cs="Times New Roman" w:eastAsia="宋体"/>
          <w:color w:val="000000"/>
          <w:kern w:val="0"/>
          <w:sz w:val="24"/>
          <w:szCs w:val="24"/>
          <w:lang w:val="zh-CN"/>
        </w:rPr>
        <w:t>DCT</w:t>
      </w:r>
      <w:r>
        <w:rPr>
          <w:rFonts w:ascii="微软雅黑" w:hAnsi="微软雅黑" w:cs="Times New Roman" w:eastAsia="宋体"/>
          <w:color w:val="000000"/>
          <w:kern w:val="0"/>
          <w:sz w:val="24"/>
          <w:szCs w:val="24"/>
          <w:lang w:val="zh-CN"/>
        </w:rPr>
        <w:t>）的设备对应表项中，如最初调用的返回地址以及</w:t>
      </w:r>
      <w:r>
        <w:rPr>
          <w:rFonts w:ascii="微软雅黑" w:hAnsi="微软雅黑" w:cs="Times New Roman" w:eastAsia="宋体"/>
          <w:color w:val="000000"/>
          <w:kern w:val="0"/>
          <w:sz w:val="24"/>
          <w:szCs w:val="24"/>
          <w:lang w:val="zh-CN"/>
        </w:rPr>
        <w:t>I/O</w:t>
      </w:r>
      <w:r>
        <w:rPr>
          <w:rFonts w:ascii="微软雅黑" w:hAnsi="微软雅黑" w:cs="Times New Roman" w:eastAsia="宋体"/>
          <w:color w:val="000000"/>
          <w:kern w:val="0"/>
          <w:sz w:val="24"/>
          <w:szCs w:val="24"/>
          <w:lang w:val="zh-CN"/>
        </w:rPr>
        <w:t>操作的，些特定参数等。然后</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就可以分配给其他进程使用了，因此设备管理器调用进程管理器的调度程序执行，原进程的执行被暂停。</w:t>
      </w:r>
    </w:p>
    <w:p w14:paraId="2026CC50" w14:textId="77777777" w:rsidR="00112A4C" w:rsidRDefault="00112A4C" w:rsidP="00112A4C">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5</w:t>
      </w:r>
      <w:r>
        <w:rPr>
          <w:rFonts w:ascii="微软雅黑" w:hAnsi="微软雅黑" w:cs="Times New Roman" w:eastAsia="宋体"/>
          <w:color w:val="000000"/>
          <w:kern w:val="0"/>
          <w:sz w:val="24"/>
          <w:szCs w:val="24"/>
          <w:lang w:val="zh-CN"/>
        </w:rPr>
        <w:t>）经过</w:t>
      </w:r>
      <w:r>
        <w:rPr>
          <w:rFonts w:ascii="微软雅黑" w:hAnsi="微软雅黑" w:cs="Times New Roman" w:hint="eastAsia" w:eastAsia="宋体"/>
          <w:color w:val="000000"/>
          <w:kern w:val="0"/>
          <w:sz w:val="24"/>
          <w:szCs w:val="24"/>
          <w:lang w:val="zh-CN"/>
        </w:rPr>
        <w:t>一</w:t>
      </w:r>
      <w:r>
        <w:rPr>
          <w:rFonts w:ascii="微软雅黑" w:hAnsi="微软雅黑" w:cs="Times New Roman" w:eastAsia="宋体"/>
          <w:color w:val="000000"/>
          <w:kern w:val="0"/>
          <w:sz w:val="24"/>
          <w:szCs w:val="24"/>
          <w:lang w:val="zh-CN"/>
        </w:rPr>
        <w:t>段时间后，设备完成了</w:t>
      </w:r>
      <w:r>
        <w:rPr>
          <w:rFonts w:ascii="微软雅黑" w:hAnsi="微软雅黑" w:cs="Times New Roman" w:eastAsia="宋体"/>
          <w:color w:val="000000"/>
          <w:kern w:val="0"/>
          <w:sz w:val="24"/>
          <w:szCs w:val="24"/>
          <w:lang w:val="zh-CN"/>
        </w:rPr>
        <w:t>I/O</w:t>
      </w:r>
      <w:r>
        <w:rPr>
          <w:rFonts w:ascii="微软雅黑" w:hAnsi="微软雅黑" w:cs="Times New Roman" w:eastAsia="宋体"/>
          <w:color w:val="000000"/>
          <w:kern w:val="0"/>
          <w:sz w:val="24"/>
          <w:szCs w:val="24"/>
          <w:lang w:val="zh-CN"/>
        </w:rPr>
        <w:t>操作，设备控制器发出中断请求，中断</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上运行的进程，从而引起</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运行中断处理程序。</w:t>
      </w:r>
    </w:p>
    <w:p w14:paraId="0B78E844" w14:textId="77777777" w:rsidR="00112A4C" w:rsidRDefault="00112A4C" w:rsidP="00112A4C">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6</w:t>
      </w:r>
      <w:r>
        <w:rPr>
          <w:rFonts w:ascii="微软雅黑" w:hAnsi="微软雅黑" w:cs="Times New Roman" w:eastAsia="宋体"/>
          <w:color w:val="000000"/>
          <w:kern w:val="0"/>
          <w:sz w:val="24"/>
          <w:szCs w:val="24"/>
          <w:lang w:val="zh-CN"/>
        </w:rPr>
        <w:t>）</w:t>
      </w:r>
      <w:r>
        <w:rPr>
          <w:rFonts w:ascii="微软雅黑" w:hAnsi="微软雅黑" w:cs="Times New Roman" w:hint="eastAsia" w:eastAsia="宋体"/>
          <w:color w:val="000000"/>
          <w:kern w:val="0"/>
          <w:sz w:val="24"/>
          <w:szCs w:val="24"/>
          <w:lang w:val="zh-CN"/>
        </w:rPr>
        <w:t>中</w:t>
      </w:r>
      <w:r>
        <w:rPr>
          <w:rFonts w:ascii="微软雅黑" w:hAnsi="微软雅黑" w:cs="Times New Roman" w:eastAsia="宋体"/>
          <w:color w:val="000000"/>
          <w:kern w:val="0"/>
          <w:sz w:val="24"/>
          <w:szCs w:val="24"/>
          <w:lang w:val="zh-CN"/>
        </w:rPr>
        <w:t>断处理程序确定是哪个设备引起的中断，然后转移到该设备对应的设备处理程序，（设备驱动程序的低层部分）执行。</w:t>
      </w:r>
    </w:p>
    <w:p w14:paraId="38732BF4" w14:textId="77777777" w:rsidR="00112A4C" w:rsidRDefault="00112A4C" w:rsidP="00112A4C">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7</w:t>
      </w:r>
      <w:r>
        <w:rPr>
          <w:rFonts w:ascii="微软雅黑" w:hAnsi="微软雅黑" w:cs="Times New Roman" w:eastAsia="宋体"/>
          <w:color w:val="000000"/>
          <w:kern w:val="0"/>
          <w:sz w:val="24"/>
          <w:szCs w:val="24"/>
          <w:lang w:val="zh-CN"/>
        </w:rPr>
        <w:t>）设备处理程序重新从设备控制表（</w:t>
      </w:r>
      <w:r>
        <w:rPr>
          <w:rFonts w:ascii="微软雅黑" w:hAnsi="微软雅黑" w:cs="Times New Roman" w:eastAsia="宋体"/>
          <w:color w:val="000000"/>
          <w:kern w:val="0"/>
          <w:sz w:val="24"/>
          <w:szCs w:val="24"/>
          <w:lang w:val="zh-CN"/>
        </w:rPr>
        <w:t>DCT</w:t>
      </w:r>
      <w:r>
        <w:rPr>
          <w:rFonts w:ascii="微软雅黑" w:hAnsi="微软雅黑" w:cs="Times New Roman" w:eastAsia="宋体"/>
          <w:color w:val="000000"/>
          <w:kern w:val="0"/>
          <w:sz w:val="24"/>
          <w:szCs w:val="24"/>
          <w:lang w:val="zh-CN"/>
        </w:rPr>
        <w:t>）找到等待</w:t>
      </w:r>
      <w:r>
        <w:rPr>
          <w:rFonts w:ascii="微软雅黑" w:hAnsi="微软雅黑" w:cs="Times New Roman" w:eastAsia="宋体"/>
          <w:color w:val="000000"/>
          <w:kern w:val="0"/>
          <w:sz w:val="24"/>
          <w:szCs w:val="24"/>
          <w:lang w:val="zh-CN"/>
        </w:rPr>
        <w:t>I/O</w:t>
      </w:r>
      <w:r>
        <w:rPr>
          <w:rFonts w:ascii="微软雅黑" w:hAnsi="微软雅黑" w:cs="Times New Roman" w:eastAsia="宋体"/>
          <w:color w:val="000000"/>
          <w:kern w:val="0"/>
          <w:sz w:val="24"/>
          <w:szCs w:val="24"/>
          <w:lang w:val="zh-CN"/>
        </w:rPr>
        <w:t>操作的状态信息。</w:t>
      </w:r>
    </w:p>
    <w:p w14:paraId="356A12C6" w14:textId="77777777" w:rsidR="00112A4C" w:rsidRDefault="00112A4C" w:rsidP="00112A4C">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8</w:t>
      </w:r>
      <w:r>
        <w:rPr>
          <w:rFonts w:ascii="微软雅黑" w:hAnsi="微软雅黑" w:cs="Times New Roman" w:eastAsia="宋体"/>
          <w:color w:val="000000"/>
          <w:kern w:val="0"/>
          <w:sz w:val="24"/>
          <w:szCs w:val="24"/>
          <w:lang w:val="zh-CN"/>
        </w:rPr>
        <w:t>）设备处理程序复制设备控制器的数据寄存器的内容到用户进程的内存区。</w:t>
      </w:r>
    </w:p>
    <w:p w14:paraId="415EF552" w14:textId="77777777" w:rsidR="00112A4C" w:rsidRDefault="00112A4C" w:rsidP="00112A4C">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9</w:t>
      </w:r>
      <w:r>
        <w:rPr>
          <w:rFonts w:ascii="微软雅黑" w:hAnsi="微软雅黑" w:cs="Times New Roman" w:eastAsia="宋体"/>
          <w:color w:val="000000"/>
          <w:kern w:val="0"/>
          <w:sz w:val="24"/>
          <w:szCs w:val="24"/>
          <w:lang w:val="zh-CN"/>
        </w:rPr>
        <w:t>）设备处理程序返回给应用进程控制权，从而继续运行。</w:t>
      </w:r>
    </w:p>
    <w:p w14:paraId="72F617E3" w14:textId="77777777" w:rsidR="00112A4C" w:rsidRDefault="00112A4C" w:rsidP="00112A4C">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在以上处理</w:t>
      </w:r>
      <w:r>
        <w:rPr>
          <w:rFonts w:ascii="微软雅黑" w:hAnsi="微软雅黑" w:cs="Times New Roman" w:eastAsia="宋体"/>
          <w:color w:val="000000"/>
          <w:kern w:val="0"/>
          <w:sz w:val="24"/>
          <w:szCs w:val="24"/>
          <w:lang w:val="zh-CN"/>
        </w:rPr>
        <w:t>I/O</w:t>
      </w:r>
      <w:r>
        <w:rPr>
          <w:rFonts w:ascii="微软雅黑" w:hAnsi="微软雅黑" w:cs="Times New Roman" w:eastAsia="宋体"/>
          <w:color w:val="000000"/>
          <w:kern w:val="0"/>
          <w:sz w:val="24"/>
          <w:szCs w:val="24"/>
          <w:lang w:val="zh-CN"/>
        </w:rPr>
        <w:t>操作的过程中，中断处理程序和设备处理程序两者一起完成对中断请求的处理。但两者</w:t>
      </w:r>
      <w:r>
        <w:rPr>
          <w:rFonts w:ascii="微软雅黑" w:hAnsi="微软雅黑" w:cs="Times New Roman" w:eastAsia="宋体"/>
          <w:color w:val="000000"/>
          <w:kern w:val="0"/>
          <w:sz w:val="24"/>
          <w:szCs w:val="24"/>
          <w:lang w:val="zh-CN"/>
        </w:rPr>
        <w:t>T</w:t>
      </w:r>
      <w:r>
        <w:rPr>
          <w:rFonts w:ascii="微软雅黑" w:hAnsi="微软雅黑" w:cs="Times New Roman" w:eastAsia="宋体"/>
          <w:color w:val="000000"/>
          <w:kern w:val="0"/>
          <w:sz w:val="24"/>
          <w:szCs w:val="24"/>
          <w:lang w:val="zh-CN"/>
        </w:rPr>
        <w:t>作方式不同，前者必须关中断运行或以高优先级方式运行，后者可以开中断运行或以低优先级方式运行。</w:t>
      </w:r>
    </w:p>
    <w:p w14:paraId="35CAC759" w14:textId="77777777" w:rsidR="00B82344" w:rsidRDefault="00B82344"/>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